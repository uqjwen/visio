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CE" w:rsidRDefault="000E05D2" w:rsidP="00A8553A">
      <w:pPr>
        <w:jc w:val="both"/>
      </w:pPr>
      <w:r>
        <w:t>#######################################</w:t>
      </w:r>
    </w:p>
    <w:p w:rsidR="007609CE" w:rsidRDefault="000E05D2" w:rsidP="00A8553A">
      <w:pPr>
        <w:jc w:val="both"/>
      </w:pPr>
      <w:r>
        <w:t>0</w:t>
      </w:r>
    </w:p>
    <w:p w:rsidR="007609CE" w:rsidRDefault="000E05D2" w:rsidP="00A8553A">
      <w:pPr>
        <w:jc w:val="both"/>
      </w:pPr>
      <w:r>
        <w:t>-------------------------------</w:t>
      </w:r>
    </w:p>
    <w:p w:rsidR="007609CE" w:rsidRDefault="000E05D2" w:rsidP="00A8553A">
      <w:pPr>
        <w:jc w:val="both"/>
      </w:pPr>
      <w:r>
        <w:rPr>
          <w:b/>
          <w:sz w:val="30"/>
        </w:rPr>
        <w:t xml:space="preserve">come </w:t>
      </w:r>
      <w:r>
        <w:t xml:space="preserve">on </w:t>
      </w:r>
      <w:r>
        <w:rPr>
          <w:b/>
          <w:sz w:val="30"/>
        </w:rPr>
        <w:t xml:space="preserve">, safeway . </w:t>
      </w:r>
      <w:r>
        <w:t xml:space="preserve">&lt;sssss&gt; you are </w:t>
      </w:r>
      <w:r>
        <w:rPr>
          <w:b/>
          <w:sz w:val="30"/>
        </w:rPr>
        <w:t xml:space="preserve">pretty much </w:t>
      </w:r>
      <w:r>
        <w:t xml:space="preserve">the only </w:t>
      </w:r>
      <w:r>
        <w:rPr>
          <w:b/>
          <w:sz w:val="30"/>
        </w:rPr>
        <w:t xml:space="preserve">game </w:t>
      </w:r>
      <w:r>
        <w:t xml:space="preserve">in town for downtown right now </w:t>
      </w:r>
      <w:r>
        <w:rPr>
          <w:b/>
          <w:sz w:val="30"/>
        </w:rPr>
        <w:t xml:space="preserve">. </w:t>
      </w:r>
      <w:r>
        <w:t xml:space="preserve">&lt;sssss&gt; you </w:t>
      </w:r>
      <w:r>
        <w:rPr>
          <w:b/>
          <w:sz w:val="30"/>
        </w:rPr>
        <w:t xml:space="preserve">would think </w:t>
      </w:r>
      <w:r>
        <w:t xml:space="preserve">your </w:t>
      </w:r>
      <w:r>
        <w:rPr>
          <w:b/>
          <w:sz w:val="30"/>
        </w:rPr>
        <w:t xml:space="preserve">corporate office would recognize </w:t>
      </w:r>
      <w:r>
        <w:t xml:space="preserve">this and </w:t>
      </w:r>
      <w:r>
        <w:rPr>
          <w:b/>
          <w:sz w:val="30"/>
        </w:rPr>
        <w:t xml:space="preserve">remodel </w:t>
      </w:r>
      <w:r>
        <w:t xml:space="preserve">and </w:t>
      </w:r>
      <w:r>
        <w:rPr>
          <w:b/>
          <w:sz w:val="30"/>
        </w:rPr>
        <w:t xml:space="preserve">class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up a </w:t>
      </w:r>
      <w:r>
        <w:rPr>
          <w:b/>
          <w:sz w:val="30"/>
        </w:rPr>
        <w:t xml:space="preserve">bit . </w:t>
      </w:r>
      <w:r>
        <w:t xml:space="preserve">&lt;sssss&gt; you have people who have money to </w:t>
      </w:r>
      <w:r>
        <w:rPr>
          <w:b/>
          <w:sz w:val="30"/>
        </w:rPr>
        <w:t xml:space="preserve">spend living </w:t>
      </w:r>
      <w:r>
        <w:t xml:space="preserve">all over </w:t>
      </w:r>
      <w:r>
        <w:rPr>
          <w:b/>
          <w:sz w:val="30"/>
        </w:rPr>
        <w:t xml:space="preserve">downtown phoenix </w:t>
      </w:r>
      <w:r>
        <w:t xml:space="preserve">now </w:t>
      </w:r>
      <w:r>
        <w:rPr>
          <w:b/>
          <w:sz w:val="30"/>
        </w:rPr>
        <w:t xml:space="preserve">. </w:t>
      </w:r>
      <w:r>
        <w:t xml:space="preserve">&lt;sssss&gt; the </w:t>
      </w:r>
      <w:r>
        <w:rPr>
          <w:b/>
          <w:sz w:val="30"/>
        </w:rPr>
        <w:t xml:space="preserve">store needs </w:t>
      </w:r>
      <w:r>
        <w:t xml:space="preserve">to </w:t>
      </w:r>
      <w:r>
        <w:rPr>
          <w:b/>
          <w:sz w:val="30"/>
        </w:rPr>
        <w:t xml:space="preserve">clean </w:t>
      </w:r>
      <w:r>
        <w:t xml:space="preserve">up its </w:t>
      </w:r>
      <w:r>
        <w:rPr>
          <w:b/>
          <w:sz w:val="30"/>
        </w:rPr>
        <w:t xml:space="preserve">act , </w:t>
      </w:r>
      <w:r>
        <w:rPr>
          <w:b/>
          <w:sz w:val="40"/>
        </w:rPr>
        <w:t xml:space="preserve">improve </w:t>
      </w:r>
      <w:r>
        <w:t xml:space="preserve">its </w:t>
      </w:r>
      <w:r>
        <w:rPr>
          <w:b/>
          <w:sz w:val="30"/>
        </w:rPr>
        <w:t xml:space="preserve">customer service </w:t>
      </w:r>
      <w:r>
        <w:t xml:space="preserve">and </w:t>
      </w:r>
      <w:r>
        <w:rPr>
          <w:b/>
          <w:sz w:val="30"/>
        </w:rPr>
        <w:t xml:space="preserve">cater </w:t>
      </w:r>
      <w:r>
        <w:t xml:space="preserve">to a </w:t>
      </w:r>
      <w:r>
        <w:rPr>
          <w:b/>
          <w:sz w:val="30"/>
        </w:rPr>
        <w:t xml:space="preserve">new demographic emerging downtown . </w:t>
      </w:r>
      <w:r>
        <w:t>&lt;sssss&gt; if i ha</w:t>
      </w:r>
      <w:r>
        <w:t xml:space="preserve">d a new </w:t>
      </w:r>
      <w:r>
        <w:rPr>
          <w:b/>
          <w:sz w:val="30"/>
        </w:rPr>
        <w:t xml:space="preserve">better choice downtown , </w:t>
      </w:r>
      <w:r>
        <w:t xml:space="preserve">i </w:t>
      </w:r>
      <w:r>
        <w:rPr>
          <w:b/>
          <w:sz w:val="30"/>
        </w:rPr>
        <w:t xml:space="preserve">would never </w:t>
      </w:r>
      <w:r>
        <w:t xml:space="preserve">step back in this </w:t>
      </w:r>
      <w:r>
        <w:rPr>
          <w:b/>
          <w:sz w:val="30"/>
        </w:rPr>
        <w:t xml:space="preserve">rundown location . </w:t>
      </w:r>
    </w:p>
    <w:p w:rsidR="007609CE" w:rsidRDefault="000E05D2" w:rsidP="00A8553A">
      <w:pPr>
        <w:jc w:val="both"/>
      </w:pPr>
      <w:r>
        <w:t>#######################################</w:t>
      </w:r>
    </w:p>
    <w:p w:rsidR="007609CE" w:rsidRDefault="000E05D2" w:rsidP="00A8553A">
      <w:pPr>
        <w:jc w:val="both"/>
      </w:pPr>
      <w:r>
        <w:t>0</w:t>
      </w:r>
    </w:p>
    <w:p w:rsidR="007609CE" w:rsidRDefault="000E05D2" w:rsidP="00A8553A">
      <w:pPr>
        <w:jc w:val="both"/>
      </w:pPr>
      <w:r>
        <w:t>-------------------------------</w:t>
      </w:r>
    </w:p>
    <w:p w:rsidR="007609CE" w:rsidRDefault="000E05D2" w:rsidP="00A8553A">
      <w:pPr>
        <w:jc w:val="both"/>
      </w:pPr>
      <w:r>
        <w:rPr>
          <w:b/>
          <w:sz w:val="30"/>
        </w:rPr>
        <w:t xml:space="preserve">went last night </w:t>
      </w:r>
      <w:r>
        <w:t xml:space="preserve">and was </w:t>
      </w:r>
      <w:r>
        <w:rPr>
          <w:b/>
          <w:sz w:val="30"/>
        </w:rPr>
        <w:t xml:space="preserve">utterly appalled </w:t>
      </w:r>
      <w:r>
        <w:t xml:space="preserve">at the </w:t>
      </w:r>
      <w:r>
        <w:rPr>
          <w:b/>
          <w:sz w:val="30"/>
        </w:rPr>
        <w:t xml:space="preserve">mess </w:t>
      </w:r>
      <w:r>
        <w:t xml:space="preserve">of a </w:t>
      </w:r>
      <w:r>
        <w:rPr>
          <w:b/>
          <w:sz w:val="30"/>
        </w:rPr>
        <w:t xml:space="preserve">store </w:t>
      </w:r>
      <w:r>
        <w:t xml:space="preserve">i </w:t>
      </w:r>
      <w:r>
        <w:rPr>
          <w:b/>
          <w:sz w:val="30"/>
        </w:rPr>
        <w:t xml:space="preserve">walked </w:t>
      </w:r>
      <w:proofErr w:type="gramStart"/>
      <w:r>
        <w:t xml:space="preserve">into </w:t>
      </w:r>
      <w:r>
        <w:rPr>
          <w:b/>
          <w:sz w:val="30"/>
        </w:rPr>
        <w:t>.</w:t>
      </w:r>
      <w:proofErr w:type="gramEnd"/>
      <w:r>
        <w:rPr>
          <w:b/>
          <w:sz w:val="30"/>
        </w:rPr>
        <w:t xml:space="preserve"> </w:t>
      </w:r>
      <w:r>
        <w:t xml:space="preserve">&lt;sssss&gt; the </w:t>
      </w:r>
      <w:r>
        <w:rPr>
          <w:b/>
          <w:sz w:val="32"/>
        </w:rPr>
        <w:t xml:space="preserve">aisles </w:t>
      </w:r>
      <w:r>
        <w:t xml:space="preserve">were a </w:t>
      </w:r>
      <w:r>
        <w:rPr>
          <w:b/>
          <w:sz w:val="30"/>
        </w:rPr>
        <w:t xml:space="preserve">disaster - product </w:t>
      </w:r>
      <w:r>
        <w:t xml:space="preserve">was </w:t>
      </w:r>
      <w:r>
        <w:rPr>
          <w:b/>
          <w:sz w:val="30"/>
        </w:rPr>
        <w:t xml:space="preserve">thrown everywhere </w:t>
      </w:r>
      <w:r>
        <w:t xml:space="preserve">or was </w:t>
      </w:r>
      <w:r>
        <w:rPr>
          <w:b/>
          <w:sz w:val="30"/>
        </w:rPr>
        <w:t xml:space="preserve">completely </w:t>
      </w:r>
      <w:r>
        <w:t xml:space="preserve">out </w:t>
      </w:r>
      <w:r>
        <w:rPr>
          <w:b/>
          <w:sz w:val="30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thought </w:t>
      </w:r>
      <w:r>
        <w:t xml:space="preserve">this was a </w:t>
      </w:r>
      <w:r>
        <w:rPr>
          <w:b/>
          <w:sz w:val="30"/>
        </w:rPr>
        <w:t xml:space="preserve">grocery store ? </w:t>
      </w:r>
      <w:r>
        <w:t xml:space="preserve">&lt;sssss&gt; a </w:t>
      </w:r>
      <w:r>
        <w:rPr>
          <w:b/>
          <w:sz w:val="30"/>
        </w:rPr>
        <w:t xml:space="preserve">place </w:t>
      </w:r>
      <w:r>
        <w:t xml:space="preserve">to </w:t>
      </w:r>
      <w:r>
        <w:rPr>
          <w:b/>
          <w:sz w:val="30"/>
        </w:rPr>
        <w:t xml:space="preserve">buy food ? </w:t>
      </w:r>
      <w:r>
        <w:t xml:space="preserve">&lt;sssss&gt; </w:t>
      </w:r>
      <w:r>
        <w:rPr>
          <w:b/>
          <w:sz w:val="30"/>
        </w:rPr>
        <w:t xml:space="preserve">one checkout </w:t>
      </w:r>
      <w:r>
        <w:t xml:space="preserve">line </w:t>
      </w:r>
      <w:r>
        <w:rPr>
          <w:b/>
          <w:sz w:val="30"/>
        </w:rPr>
        <w:t xml:space="preserve">open </w:t>
      </w:r>
      <w:r>
        <w:t xml:space="preserve">and a </w:t>
      </w:r>
      <w:r>
        <w:rPr>
          <w:b/>
          <w:sz w:val="40"/>
        </w:rPr>
        <w:t xml:space="preserve">miserable </w:t>
      </w:r>
      <w:r>
        <w:rPr>
          <w:b/>
          <w:sz w:val="30"/>
        </w:rPr>
        <w:t xml:space="preserve">employee ringing . </w:t>
      </w:r>
      <w:r>
        <w:t xml:space="preserve">&lt;sssss&gt; if i was </w:t>
      </w:r>
      <w:r>
        <w:rPr>
          <w:b/>
          <w:sz w:val="30"/>
        </w:rPr>
        <w:t xml:space="preserve">n't </w:t>
      </w:r>
      <w:r>
        <w:t>in the middle o</w:t>
      </w:r>
      <w:r>
        <w:t xml:space="preserve">f baking dessert at </w:t>
      </w:r>
      <w:r>
        <w:rPr>
          <w:b/>
          <w:sz w:val="30"/>
        </w:rPr>
        <w:t xml:space="preserve">home </w:t>
      </w:r>
      <w:r>
        <w:t xml:space="preserve">i </w:t>
      </w:r>
      <w:r>
        <w:rPr>
          <w:b/>
          <w:sz w:val="30"/>
        </w:rPr>
        <w:t xml:space="preserve">would </w:t>
      </w:r>
      <w:r>
        <w:t xml:space="preserve">have </w:t>
      </w:r>
      <w:r>
        <w:rPr>
          <w:b/>
          <w:sz w:val="30"/>
        </w:rPr>
        <w:t xml:space="preserve">tossed </w:t>
      </w:r>
      <w:r>
        <w:t xml:space="preserve">the </w:t>
      </w:r>
      <w:r>
        <w:rPr>
          <w:b/>
          <w:sz w:val="30"/>
        </w:rPr>
        <w:t xml:space="preserve">ingredients </w:t>
      </w:r>
      <w:r>
        <w:t xml:space="preserve">i </w:t>
      </w:r>
      <w:r>
        <w:rPr>
          <w:b/>
          <w:sz w:val="30"/>
        </w:rPr>
        <w:t xml:space="preserve">needed back </w:t>
      </w:r>
      <w:r>
        <w:t xml:space="preserve">on the </w:t>
      </w:r>
      <w:r>
        <w:rPr>
          <w:b/>
          <w:sz w:val="30"/>
        </w:rPr>
        <w:t xml:space="preserve">shelves </w:t>
      </w:r>
      <w:r>
        <w:t xml:space="preserve">and </w:t>
      </w:r>
      <w:r>
        <w:rPr>
          <w:b/>
          <w:sz w:val="30"/>
        </w:rPr>
        <w:t xml:space="preserve">gotten </w:t>
      </w:r>
      <w:r>
        <w:t xml:space="preserve">the </w:t>
      </w:r>
      <w:r>
        <w:rPr>
          <w:b/>
          <w:sz w:val="30"/>
        </w:rPr>
        <w:t xml:space="preserve">hell outta </w:t>
      </w:r>
      <w:r>
        <w:t xml:space="preserve">there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thank god </w:t>
      </w:r>
      <w:r>
        <w:t xml:space="preserve">the </w:t>
      </w:r>
      <w:r>
        <w:rPr>
          <w:b/>
          <w:sz w:val="30"/>
        </w:rPr>
        <w:t xml:space="preserve">safeway </w:t>
      </w:r>
      <w:r>
        <w:t xml:space="preserve">on osborn is only a </w:t>
      </w:r>
      <w:r>
        <w:rPr>
          <w:b/>
          <w:sz w:val="30"/>
        </w:rPr>
        <w:t xml:space="preserve">short ride away . </w:t>
      </w:r>
    </w:p>
    <w:p w:rsidR="007609CE" w:rsidRDefault="000E05D2" w:rsidP="00A8553A">
      <w:pPr>
        <w:jc w:val="both"/>
      </w:pPr>
      <w:r>
        <w:t>#######################################</w:t>
      </w:r>
    </w:p>
    <w:p w:rsidR="007609CE" w:rsidRDefault="000E05D2" w:rsidP="00A8553A">
      <w:pPr>
        <w:jc w:val="both"/>
      </w:pPr>
      <w:r>
        <w:t>1</w:t>
      </w:r>
    </w:p>
    <w:p w:rsidR="007609CE" w:rsidRDefault="000E05D2" w:rsidP="00A8553A">
      <w:pPr>
        <w:jc w:val="both"/>
      </w:pPr>
      <w:r>
        <w:t>---------------------</w:t>
      </w:r>
      <w:r>
        <w:t>----------</w:t>
      </w:r>
    </w:p>
    <w:p w:rsidR="007609CE" w:rsidRDefault="000E05D2" w:rsidP="00A8553A">
      <w:pPr>
        <w:jc w:val="both"/>
      </w:pPr>
      <w:r>
        <w:t xml:space="preserve">this </w:t>
      </w:r>
      <w:r>
        <w:rPr>
          <w:b/>
          <w:sz w:val="30"/>
        </w:rPr>
        <w:t xml:space="preserve">safeway </w:t>
      </w:r>
      <w:r>
        <w:t xml:space="preserve">is </w:t>
      </w:r>
      <w:r>
        <w:rPr>
          <w:b/>
          <w:sz w:val="30"/>
        </w:rPr>
        <w:t xml:space="preserve">ghetto ... </w:t>
      </w:r>
      <w:r>
        <w:t xml:space="preserve">for </w:t>
      </w:r>
      <w:r>
        <w:rPr>
          <w:b/>
          <w:sz w:val="30"/>
        </w:rPr>
        <w:t xml:space="preserve">arizona . </w:t>
      </w:r>
      <w:r>
        <w:t xml:space="preserve">&lt;sssss&gt; there are </w:t>
      </w:r>
      <w:r>
        <w:rPr>
          <w:b/>
          <w:sz w:val="30"/>
        </w:rPr>
        <w:t xml:space="preserve">always </w:t>
      </w:r>
      <w:r>
        <w:t xml:space="preserve">security guards hanging around and </w:t>
      </w:r>
      <w:r>
        <w:rPr>
          <w:b/>
          <w:sz w:val="30"/>
        </w:rPr>
        <w:t xml:space="preserve">looking creepy , like maybe </w:t>
      </w:r>
      <w:r>
        <w:t xml:space="preserve">they </w:t>
      </w:r>
      <w:r>
        <w:rPr>
          <w:b/>
          <w:sz w:val="30"/>
        </w:rPr>
        <w:t xml:space="preserve">stole </w:t>
      </w:r>
      <w:r>
        <w:t xml:space="preserve">the </w:t>
      </w:r>
      <w:r>
        <w:rPr>
          <w:b/>
          <w:sz w:val="30"/>
        </w:rPr>
        <w:t xml:space="preserve">uniforms . </w:t>
      </w:r>
      <w:r>
        <w:t xml:space="preserve">&lt;sssss&gt; this </w:t>
      </w:r>
      <w:r>
        <w:rPr>
          <w:b/>
          <w:sz w:val="30"/>
        </w:rPr>
        <w:t xml:space="preserve">store </w:t>
      </w:r>
      <w:r>
        <w:t xml:space="preserve">is </w:t>
      </w:r>
      <w:r>
        <w:rPr>
          <w:b/>
          <w:sz w:val="30"/>
        </w:rPr>
        <w:t xml:space="preserve">always </w:t>
      </w:r>
      <w:r>
        <w:rPr>
          <w:b/>
          <w:sz w:val="32"/>
        </w:rPr>
        <w:t xml:space="preserve">understaffed </w:t>
      </w:r>
      <w:r w:rsidR="006E0043">
        <w:t>…</w:t>
      </w:r>
      <w:r>
        <w:rPr>
          <w:b/>
          <w:sz w:val="30"/>
        </w:rPr>
        <w:t xml:space="preserve"> </w:t>
      </w:r>
      <w:r>
        <w:t xml:space="preserve">&lt;sssss&gt; </w:t>
      </w:r>
      <w:r>
        <w:rPr>
          <w:b/>
          <w:sz w:val="30"/>
        </w:rPr>
        <w:t xml:space="preserve">none </w:t>
      </w:r>
      <w:r>
        <w:t xml:space="preserve">of </w:t>
      </w:r>
      <w:r>
        <w:lastRenderedPageBreak/>
        <w:t xml:space="preserve">the </w:t>
      </w:r>
      <w:r>
        <w:rPr>
          <w:b/>
          <w:sz w:val="30"/>
        </w:rPr>
        <w:t xml:space="preserve">employees </w:t>
      </w:r>
      <w:r>
        <w:t xml:space="preserve">are </w:t>
      </w:r>
      <w:r>
        <w:rPr>
          <w:b/>
          <w:sz w:val="30"/>
        </w:rPr>
        <w:t xml:space="preserve">helpful </w:t>
      </w:r>
      <w:r>
        <w:t xml:space="preserve">nor </w:t>
      </w:r>
      <w:proofErr w:type="gramStart"/>
      <w:r>
        <w:rPr>
          <w:b/>
          <w:sz w:val="30"/>
        </w:rPr>
        <w:t>friendly .</w:t>
      </w:r>
      <w:proofErr w:type="gramEnd"/>
      <w:r>
        <w:rPr>
          <w:b/>
          <w:sz w:val="30"/>
        </w:rPr>
        <w:t xml:space="preserve"> </w:t>
      </w:r>
      <w:r>
        <w:t xml:space="preserve">&lt;sssss&gt; the </w:t>
      </w:r>
      <w:r>
        <w:rPr>
          <w:b/>
          <w:sz w:val="30"/>
        </w:rPr>
        <w:t xml:space="preserve">products </w:t>
      </w:r>
      <w:r>
        <w:t xml:space="preserve">are all </w:t>
      </w:r>
      <w:r>
        <w:rPr>
          <w:b/>
          <w:sz w:val="30"/>
        </w:rPr>
        <w:t>grossly overpriced .</w:t>
      </w:r>
      <w:bookmarkStart w:id="0" w:name="_GoBack"/>
      <w:bookmarkEnd w:id="0"/>
      <w:r>
        <w:t xml:space="preserve">&lt;sssss&gt; </w:t>
      </w:r>
      <w:r>
        <w:rPr>
          <w:b/>
          <w:sz w:val="30"/>
        </w:rPr>
        <w:t xml:space="preserve">yikes . </w:t>
      </w:r>
      <w:r>
        <w:t xml:space="preserve">&lt;sssss&gt; this is a </w:t>
      </w:r>
      <w:r>
        <w:rPr>
          <w:b/>
          <w:sz w:val="40"/>
        </w:rPr>
        <w:t xml:space="preserve">terrible </w:t>
      </w:r>
      <w:r>
        <w:rPr>
          <w:b/>
          <w:sz w:val="30"/>
        </w:rPr>
        <w:t xml:space="preserve">location . </w:t>
      </w:r>
      <w:r>
        <w:t xml:space="preserve">&lt;sssss&gt; all </w:t>
      </w:r>
      <w:r>
        <w:rPr>
          <w:b/>
          <w:sz w:val="32"/>
        </w:rPr>
        <w:t xml:space="preserve">safeways </w:t>
      </w:r>
      <w:r>
        <w:t xml:space="preserve">are </w:t>
      </w:r>
      <w:r>
        <w:rPr>
          <w:b/>
          <w:sz w:val="30"/>
        </w:rPr>
        <w:t xml:space="preserve">terrible actually . </w:t>
      </w:r>
      <w:r>
        <w:t xml:space="preserve">&lt;sssss&gt; i do </w:t>
      </w:r>
      <w:r>
        <w:rPr>
          <w:b/>
          <w:sz w:val="30"/>
        </w:rPr>
        <w:t xml:space="preserve">n't </w:t>
      </w:r>
      <w:r>
        <w:t xml:space="preserve">like paying </w:t>
      </w:r>
      <w:r>
        <w:rPr>
          <w:b/>
          <w:sz w:val="30"/>
        </w:rPr>
        <w:t xml:space="preserve">double </w:t>
      </w:r>
      <w:r>
        <w:t xml:space="preserve">and </w:t>
      </w:r>
      <w:r>
        <w:rPr>
          <w:b/>
          <w:sz w:val="30"/>
        </w:rPr>
        <w:t xml:space="preserve">getting half </w:t>
      </w:r>
      <w:r>
        <w:t xml:space="preserve">the </w:t>
      </w:r>
      <w:r>
        <w:rPr>
          <w:b/>
          <w:sz w:val="30"/>
        </w:rPr>
        <w:t xml:space="preserve">customer service </w:t>
      </w:r>
      <w:r>
        <w:t xml:space="preserve">i </w:t>
      </w:r>
      <w:r>
        <w:rPr>
          <w:b/>
          <w:sz w:val="30"/>
        </w:rPr>
        <w:t xml:space="preserve">get anywhere else . </w:t>
      </w:r>
      <w:r>
        <w:t xml:space="preserve">&lt;sssss&gt; no </w:t>
      </w:r>
      <w:r>
        <w:rPr>
          <w:b/>
          <w:sz w:val="30"/>
        </w:rPr>
        <w:t xml:space="preserve">thank </w:t>
      </w:r>
      <w:r>
        <w:t xml:space="preserve">you </w:t>
      </w:r>
      <w:r>
        <w:rPr>
          <w:b/>
          <w:sz w:val="30"/>
        </w:rPr>
        <w:t xml:space="preserve">! </w:t>
      </w:r>
    </w:p>
    <w:p w:rsidR="007609CE" w:rsidRDefault="000E05D2" w:rsidP="00A8553A">
      <w:pPr>
        <w:jc w:val="both"/>
      </w:pPr>
      <w:r>
        <w:t>#####</w:t>
      </w:r>
      <w:r>
        <w:t>##################################</w:t>
      </w:r>
    </w:p>
    <w:p w:rsidR="007609CE" w:rsidRDefault="000E05D2" w:rsidP="00A8553A">
      <w:pPr>
        <w:jc w:val="both"/>
      </w:pPr>
      <w:r>
        <w:t>0</w:t>
      </w:r>
    </w:p>
    <w:p w:rsidR="007609CE" w:rsidRDefault="000E05D2" w:rsidP="00A8553A">
      <w:pPr>
        <w:jc w:val="both"/>
      </w:pPr>
      <w:r>
        <w:t>-------------------------------</w:t>
      </w:r>
    </w:p>
    <w:p w:rsidR="007609CE" w:rsidRDefault="000E05D2" w:rsidP="00A8553A">
      <w:pPr>
        <w:jc w:val="both"/>
      </w:pPr>
      <w:r>
        <w:t xml:space="preserve">after </w:t>
      </w:r>
      <w:r>
        <w:rPr>
          <w:b/>
          <w:sz w:val="30"/>
        </w:rPr>
        <w:t xml:space="preserve">seeing </w:t>
      </w:r>
      <w:r>
        <w:t xml:space="preserve">a recent review about this </w:t>
      </w:r>
      <w:r>
        <w:rPr>
          <w:b/>
          <w:sz w:val="30"/>
        </w:rPr>
        <w:t xml:space="preserve">safeway </w:t>
      </w:r>
      <w:r>
        <w:t xml:space="preserve">it </w:t>
      </w:r>
      <w:r>
        <w:rPr>
          <w:b/>
          <w:sz w:val="30"/>
        </w:rPr>
        <w:t xml:space="preserve">reminded </w:t>
      </w:r>
      <w:r>
        <w:t xml:space="preserve">me of the </w:t>
      </w:r>
      <w:r>
        <w:rPr>
          <w:b/>
          <w:sz w:val="30"/>
        </w:rPr>
        <w:t xml:space="preserve">last time </w:t>
      </w:r>
      <w:r>
        <w:t xml:space="preserve">i </w:t>
      </w:r>
      <w:r>
        <w:rPr>
          <w:b/>
          <w:sz w:val="30"/>
        </w:rPr>
        <w:t xml:space="preserve">shopped </w:t>
      </w:r>
      <w:r>
        <w:t xml:space="preserve">there and it </w:t>
      </w:r>
      <w:r>
        <w:rPr>
          <w:b/>
          <w:sz w:val="30"/>
        </w:rPr>
        <w:t xml:space="preserve">made </w:t>
      </w:r>
      <w:r>
        <w:t xml:space="preserve">me </w:t>
      </w:r>
      <w:r>
        <w:rPr>
          <w:b/>
          <w:sz w:val="30"/>
        </w:rPr>
        <w:t xml:space="preserve">never </w:t>
      </w:r>
      <w:r>
        <w:t xml:space="preserve">want to go </w:t>
      </w:r>
      <w:r>
        <w:rPr>
          <w:b/>
          <w:sz w:val="30"/>
        </w:rPr>
        <w:t xml:space="preserve">back . </w:t>
      </w:r>
      <w:r>
        <w:t xml:space="preserve">&lt;sssss&gt; as i </w:t>
      </w:r>
      <w:r>
        <w:rPr>
          <w:b/>
          <w:sz w:val="30"/>
        </w:rPr>
        <w:t xml:space="preserve">reached </w:t>
      </w:r>
      <w:r>
        <w:t xml:space="preserve">the </w:t>
      </w:r>
      <w:r>
        <w:rPr>
          <w:b/>
          <w:sz w:val="30"/>
        </w:rPr>
        <w:t xml:space="preserve">check </w:t>
      </w:r>
      <w:r>
        <w:t xml:space="preserve">out line i </w:t>
      </w:r>
      <w:r>
        <w:rPr>
          <w:b/>
          <w:sz w:val="30"/>
        </w:rPr>
        <w:t xml:space="preserve">hear </w:t>
      </w:r>
      <w:r>
        <w:t>the c</w:t>
      </w:r>
      <w:r>
        <w:t xml:space="preserve">ashier say out </w:t>
      </w:r>
      <w:r>
        <w:rPr>
          <w:b/>
          <w:sz w:val="30"/>
        </w:rPr>
        <w:t xml:space="preserve">loud `` oh </w:t>
      </w:r>
      <w:r>
        <w:t xml:space="preserve">not </w:t>
      </w:r>
      <w:r>
        <w:rPr>
          <w:b/>
          <w:sz w:val="30"/>
        </w:rPr>
        <w:t xml:space="preserve">another customer </w:t>
      </w:r>
      <w:r w:rsidR="006E0043">
        <w:rPr>
          <w:b/>
          <w:sz w:val="30"/>
        </w:rPr>
        <w:t>...</w:t>
      </w:r>
      <w:r>
        <w:rPr>
          <w:b/>
          <w:sz w:val="30"/>
        </w:rPr>
        <w:t xml:space="preserve"> </w:t>
      </w:r>
      <w:r>
        <w:t>&lt;</w:t>
      </w:r>
      <w:proofErr w:type="spellStart"/>
      <w:r>
        <w:t>sssss</w:t>
      </w:r>
      <w:proofErr w:type="spellEnd"/>
      <w:r>
        <w:t xml:space="preserve">&gt; it was </w:t>
      </w:r>
      <w:r>
        <w:rPr>
          <w:b/>
          <w:sz w:val="38"/>
        </w:rPr>
        <w:t xml:space="preserve">really </w:t>
      </w:r>
      <w:r>
        <w:rPr>
          <w:b/>
          <w:sz w:val="30"/>
        </w:rPr>
        <w:t xml:space="preserve">rude </w:t>
      </w:r>
      <w:r>
        <w:t xml:space="preserve">and </w:t>
      </w:r>
      <w:proofErr w:type="gramStart"/>
      <w:r>
        <w:rPr>
          <w:b/>
          <w:sz w:val="30"/>
        </w:rPr>
        <w:t>unprofessional .</w:t>
      </w:r>
      <w:proofErr w:type="gramEnd"/>
      <w:r>
        <w:rPr>
          <w:b/>
          <w:sz w:val="30"/>
        </w:rPr>
        <w:t xml:space="preserve"> </w:t>
      </w:r>
      <w:r>
        <w:t xml:space="preserve">&lt;sssss&gt; </w:t>
      </w:r>
      <w:r>
        <w:rPr>
          <w:b/>
          <w:sz w:val="34"/>
        </w:rPr>
        <w:t xml:space="preserve">look </w:t>
      </w:r>
      <w:r>
        <w:rPr>
          <w:b/>
          <w:sz w:val="30"/>
        </w:rPr>
        <w:t xml:space="preserve">pal , </w:t>
      </w:r>
      <w:r>
        <w:t xml:space="preserve">i do </w:t>
      </w:r>
      <w:r>
        <w:t xml:space="preserve">n't like to go to work sometimes either but i do n't sit and bitch about how i do n't want to be there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another thing , </w:t>
      </w:r>
      <w:r>
        <w:t xml:space="preserve">the </w:t>
      </w:r>
      <w:r>
        <w:rPr>
          <w:b/>
          <w:sz w:val="30"/>
        </w:rPr>
        <w:t xml:space="preserve">starbucks thing </w:t>
      </w:r>
      <w:r>
        <w:t xml:space="preserve">is </w:t>
      </w:r>
      <w:r>
        <w:rPr>
          <w:b/>
          <w:sz w:val="34"/>
        </w:rPr>
        <w:t xml:space="preserve">ridiculous </w:t>
      </w:r>
      <w:r>
        <w:rPr>
          <w:b/>
          <w:sz w:val="32"/>
        </w:rPr>
        <w:t xml:space="preserve">. </w:t>
      </w:r>
      <w:r>
        <w:t xml:space="preserve">&lt;sssss&gt; there is </w:t>
      </w:r>
      <w:r>
        <w:rPr>
          <w:b/>
          <w:sz w:val="30"/>
        </w:rPr>
        <w:t xml:space="preserve">already one </w:t>
      </w:r>
      <w:r>
        <w:t xml:space="preserve">in the same complex and then they put one inside the grocery </w:t>
      </w:r>
      <w:r>
        <w:rPr>
          <w:b/>
          <w:sz w:val="30"/>
        </w:rPr>
        <w:t>s</w:t>
      </w:r>
      <w:r>
        <w:rPr>
          <w:b/>
          <w:sz w:val="30"/>
        </w:rPr>
        <w:t xml:space="preserve">tore . </w:t>
      </w:r>
      <w:r>
        <w:t xml:space="preserve">&lt;sssss&gt; did we </w:t>
      </w:r>
      <w:r>
        <w:rPr>
          <w:b/>
          <w:sz w:val="30"/>
        </w:rPr>
        <w:t xml:space="preserve">really need another one ? </w:t>
      </w:r>
    </w:p>
    <w:p w:rsidR="007609CE" w:rsidRDefault="000E05D2" w:rsidP="00A8553A">
      <w:pPr>
        <w:jc w:val="both"/>
      </w:pPr>
      <w:r>
        <w:t>#######################################</w:t>
      </w:r>
    </w:p>
    <w:p w:rsidR="007609CE" w:rsidRDefault="000E05D2" w:rsidP="00A8553A">
      <w:pPr>
        <w:jc w:val="both"/>
      </w:pPr>
      <w:r>
        <w:t>1</w:t>
      </w:r>
    </w:p>
    <w:p w:rsidR="007609CE" w:rsidRDefault="000E05D2" w:rsidP="00A8553A">
      <w:pPr>
        <w:jc w:val="both"/>
      </w:pPr>
      <w:r>
        <w:t>-------------------------------</w:t>
      </w:r>
    </w:p>
    <w:p w:rsidR="007609CE" w:rsidRDefault="000E05D2" w:rsidP="00A8553A">
      <w:pPr>
        <w:jc w:val="both"/>
      </w:pPr>
      <w:r>
        <w:t xml:space="preserve">this is </w:t>
      </w:r>
      <w:r>
        <w:rPr>
          <w:b/>
          <w:sz w:val="30"/>
        </w:rPr>
        <w:t xml:space="preserve">safeway 's local ` urban footprint ' store - </w:t>
      </w:r>
      <w:r>
        <w:t xml:space="preserve">a </w:t>
      </w:r>
      <w:r>
        <w:rPr>
          <w:b/>
          <w:sz w:val="30"/>
        </w:rPr>
        <w:t xml:space="preserve">mere half acre </w:t>
      </w:r>
      <w:r>
        <w:t xml:space="preserve">under </w:t>
      </w:r>
      <w:r>
        <w:rPr>
          <w:b/>
          <w:sz w:val="30"/>
        </w:rPr>
        <w:t xml:space="preserve">roof </w:t>
      </w:r>
      <w:r>
        <w:t xml:space="preserve">with a </w:t>
      </w:r>
      <w:r>
        <w:rPr>
          <w:b/>
          <w:sz w:val="30"/>
        </w:rPr>
        <w:t xml:space="preserve">tiny 9/10 acre parking lot </w:t>
      </w:r>
      <w:r>
        <w:t xml:space="preserve">in </w:t>
      </w:r>
      <w:r>
        <w:rPr>
          <w:b/>
          <w:sz w:val="30"/>
        </w:rPr>
        <w:t xml:space="preserve">front . </w:t>
      </w:r>
      <w:r>
        <w:t>&lt;sssss&gt;</w:t>
      </w:r>
      <w:r>
        <w:t xml:space="preserve"> they </w:t>
      </w:r>
      <w:r>
        <w:rPr>
          <w:b/>
          <w:sz w:val="30"/>
        </w:rPr>
        <w:t xml:space="preserve">even </w:t>
      </w:r>
      <w:r>
        <w:t xml:space="preserve">have a </w:t>
      </w:r>
      <w:r>
        <w:rPr>
          <w:b/>
          <w:sz w:val="30"/>
        </w:rPr>
        <w:t xml:space="preserve">useless bicycle stand jammed </w:t>
      </w:r>
      <w:r>
        <w:t xml:space="preserve">up against their </w:t>
      </w:r>
      <w:r>
        <w:rPr>
          <w:b/>
          <w:sz w:val="30"/>
        </w:rPr>
        <w:t xml:space="preserve">back fence - useless </w:t>
      </w:r>
      <w:r>
        <w:t xml:space="preserve">because you ca n't fit any size wheel base between the </w:t>
      </w:r>
      <w:r>
        <w:rPr>
          <w:b/>
          <w:sz w:val="30"/>
        </w:rPr>
        <w:t xml:space="preserve">rack </w:t>
      </w:r>
      <w:r>
        <w:t xml:space="preserve">and the fence it 's </w:t>
      </w:r>
      <w:r>
        <w:rPr>
          <w:b/>
          <w:sz w:val="30"/>
        </w:rPr>
        <w:t xml:space="preserve">jammed </w:t>
      </w:r>
      <w:r>
        <w:t xml:space="preserve">up against </w:t>
      </w:r>
      <w:r>
        <w:rPr>
          <w:b/>
          <w:sz w:val="30"/>
        </w:rPr>
        <w:t xml:space="preserve">. </w:t>
      </w:r>
      <w:r>
        <w:t xml:space="preserve">&lt;sssss&gt; they </w:t>
      </w:r>
      <w:r>
        <w:rPr>
          <w:b/>
          <w:sz w:val="30"/>
        </w:rPr>
        <w:t xml:space="preserve">used </w:t>
      </w:r>
      <w:r>
        <w:t xml:space="preserve">to know how to design urban </w:t>
      </w:r>
      <w:r>
        <w:rPr>
          <w:b/>
          <w:sz w:val="30"/>
        </w:rPr>
        <w:t xml:space="preserve">footprint stores - </w:t>
      </w:r>
      <w:r>
        <w:t xml:space="preserve">there </w:t>
      </w:r>
      <w:r>
        <w:t xml:space="preserve">'s a building </w:t>
      </w:r>
      <w:r>
        <w:rPr>
          <w:b/>
          <w:sz w:val="30"/>
        </w:rPr>
        <w:t xml:space="preserve">still </w:t>
      </w:r>
      <w:r>
        <w:t xml:space="preserve">used as a grocery </w:t>
      </w:r>
      <w:r>
        <w:rPr>
          <w:b/>
          <w:sz w:val="30"/>
        </w:rPr>
        <w:t xml:space="preserve">store </w:t>
      </w:r>
      <w:r>
        <w:t xml:space="preserve">that started </w:t>
      </w:r>
      <w:r>
        <w:rPr>
          <w:b/>
          <w:sz w:val="30"/>
        </w:rPr>
        <w:t xml:space="preserve">life 80 years ago </w:t>
      </w:r>
      <w:r>
        <w:t xml:space="preserve">as </w:t>
      </w:r>
      <w:r>
        <w:rPr>
          <w:b/>
          <w:sz w:val="30"/>
        </w:rPr>
        <w:t xml:space="preserve">one </w:t>
      </w:r>
      <w:r>
        <w:t xml:space="preserve">of the </w:t>
      </w:r>
      <w:r>
        <w:rPr>
          <w:b/>
          <w:sz w:val="30"/>
        </w:rPr>
        <w:t xml:space="preserve">first safeways - </w:t>
      </w:r>
      <w:r>
        <w:t xml:space="preserve">at </w:t>
      </w:r>
      <w:r>
        <w:rPr>
          <w:b/>
          <w:sz w:val="30"/>
        </w:rPr>
        <w:t xml:space="preserve">10th street </w:t>
      </w:r>
      <w:r>
        <w:t xml:space="preserve">and </w:t>
      </w:r>
      <w:r>
        <w:rPr>
          <w:b/>
          <w:sz w:val="30"/>
        </w:rPr>
        <w:t xml:space="preserve">pierce - </w:t>
      </w:r>
      <w:r>
        <w:t xml:space="preserve">only </w:t>
      </w:r>
      <w:r>
        <w:rPr>
          <w:b/>
          <w:sz w:val="30"/>
        </w:rPr>
        <w:t xml:space="preserve">1 mile away </w:t>
      </w:r>
      <w:r>
        <w:rPr>
          <w:b/>
          <w:sz w:val="40"/>
        </w:rPr>
        <w:t xml:space="preserve">. </w:t>
      </w:r>
    </w:p>
    <w:p w:rsidR="007609CE" w:rsidRDefault="000E05D2" w:rsidP="00A8553A">
      <w:pPr>
        <w:jc w:val="both"/>
      </w:pPr>
      <w:r>
        <w:t>#######################################</w:t>
      </w:r>
    </w:p>
    <w:p w:rsidR="007609CE" w:rsidRDefault="000E05D2" w:rsidP="00A8553A">
      <w:pPr>
        <w:jc w:val="both"/>
      </w:pPr>
      <w:r>
        <w:lastRenderedPageBreak/>
        <w:t>1</w:t>
      </w:r>
    </w:p>
    <w:p w:rsidR="007609CE" w:rsidRDefault="000E05D2" w:rsidP="00A8553A">
      <w:pPr>
        <w:jc w:val="both"/>
      </w:pPr>
      <w:r>
        <w:t>-------------------------------</w:t>
      </w:r>
    </w:p>
    <w:p w:rsidR="007609CE" w:rsidRDefault="000E05D2" w:rsidP="00A8553A">
      <w:pPr>
        <w:jc w:val="both"/>
      </w:pPr>
      <w:r>
        <w:t xml:space="preserve">it </w:t>
      </w:r>
      <w:r>
        <w:rPr>
          <w:b/>
          <w:sz w:val="30"/>
        </w:rPr>
        <w:t xml:space="preserve">'s </w:t>
      </w:r>
      <w:r>
        <w:t xml:space="preserve">been </w:t>
      </w:r>
      <w:r>
        <w:rPr>
          <w:b/>
          <w:sz w:val="30"/>
        </w:rPr>
        <w:t xml:space="preserve">robbed </w:t>
      </w:r>
      <w:r>
        <w:t xml:space="preserve">on </w:t>
      </w:r>
      <w:r>
        <w:rPr>
          <w:b/>
          <w:sz w:val="30"/>
        </w:rPr>
        <w:t>2 diffe</w:t>
      </w:r>
      <w:r>
        <w:rPr>
          <w:b/>
          <w:sz w:val="30"/>
        </w:rPr>
        <w:t xml:space="preserve">rent </w:t>
      </w:r>
      <w:r>
        <w:t xml:space="preserve">occasions while i was </w:t>
      </w:r>
      <w:r>
        <w:rPr>
          <w:b/>
          <w:sz w:val="30"/>
        </w:rPr>
        <w:t xml:space="preserve">shopping </w:t>
      </w:r>
      <w:r>
        <w:t xml:space="preserve">there </w:t>
      </w:r>
      <w:r>
        <w:rPr>
          <w:b/>
          <w:sz w:val="30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go </w:t>
      </w:r>
      <w:r>
        <w:t xml:space="preserve">to the one at osborn and </w:t>
      </w:r>
      <w:r>
        <w:rPr>
          <w:b/>
          <w:sz w:val="30"/>
        </w:rPr>
        <w:t xml:space="preserve">7th ave </w:t>
      </w:r>
      <w:r>
        <w:t xml:space="preserve">now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better selection , bigger store , cleaner , safer . </w:t>
      </w:r>
      <w:r>
        <w:t xml:space="preserve">&lt;sssss&gt; </w:t>
      </w:r>
      <w:r>
        <w:rPr>
          <w:b/>
          <w:sz w:val="30"/>
        </w:rPr>
        <w:t xml:space="preserve">edit +1 star </w:t>
      </w:r>
      <w:r>
        <w:rPr>
          <w:b/>
          <w:sz w:val="40"/>
        </w:rPr>
        <w:t xml:space="preserve">one </w:t>
      </w:r>
      <w:r>
        <w:rPr>
          <w:b/>
          <w:sz w:val="32"/>
        </w:rPr>
        <w:t xml:space="preserve">redeeming </w:t>
      </w:r>
      <w:r>
        <w:rPr>
          <w:b/>
          <w:sz w:val="30"/>
        </w:rPr>
        <w:t xml:space="preserve">value - good place </w:t>
      </w:r>
      <w:r>
        <w:t xml:space="preserve">to </w:t>
      </w:r>
      <w:r>
        <w:rPr>
          <w:b/>
          <w:sz w:val="30"/>
        </w:rPr>
        <w:t xml:space="preserve">flirt </w:t>
      </w:r>
      <w:r>
        <w:t xml:space="preserve">with </w:t>
      </w:r>
      <w:r>
        <w:rPr>
          <w:b/>
          <w:sz w:val="30"/>
        </w:rPr>
        <w:t xml:space="preserve">hipster girls </w:t>
      </w:r>
      <w:r>
        <w:t xml:space="preserve">buying hummus or </w:t>
      </w:r>
      <w:r>
        <w:t xml:space="preserve">whatever </w:t>
      </w:r>
      <w:r>
        <w:rPr>
          <w:b/>
          <w:sz w:val="30"/>
        </w:rPr>
        <w:t xml:space="preserve">. </w:t>
      </w:r>
      <w:r>
        <w:t xml:space="preserve">&lt;sssss&gt; at </w:t>
      </w:r>
      <w:r>
        <w:rPr>
          <w:b/>
          <w:sz w:val="30"/>
        </w:rPr>
        <w:t xml:space="preserve">least </w:t>
      </w:r>
      <w:r>
        <w:t xml:space="preserve">until her </w:t>
      </w:r>
      <w:r>
        <w:rPr>
          <w:b/>
          <w:sz w:val="30"/>
        </w:rPr>
        <w:t xml:space="preserve">girlfriend returns </w:t>
      </w:r>
      <w:r>
        <w:t xml:space="preserve">with the chocolate chip cookies and </w:t>
      </w:r>
      <w:r>
        <w:rPr>
          <w:b/>
          <w:sz w:val="30"/>
        </w:rPr>
        <w:t xml:space="preserve">kicks </w:t>
      </w:r>
      <w:r>
        <w:t xml:space="preserve">your </w:t>
      </w:r>
      <w:r>
        <w:rPr>
          <w:b/>
          <w:sz w:val="30"/>
        </w:rPr>
        <w:t xml:space="preserve">ass . </w:t>
      </w:r>
    </w:p>
    <w:p w:rsidR="007609CE" w:rsidRDefault="000E05D2" w:rsidP="00A8553A">
      <w:pPr>
        <w:jc w:val="both"/>
      </w:pPr>
      <w:r>
        <w:t>#######################################</w:t>
      </w:r>
    </w:p>
    <w:p w:rsidR="007609CE" w:rsidRDefault="000E05D2" w:rsidP="00A8553A">
      <w:pPr>
        <w:jc w:val="both"/>
      </w:pPr>
      <w:r>
        <w:t>0</w:t>
      </w:r>
    </w:p>
    <w:p w:rsidR="007609CE" w:rsidRDefault="000E05D2" w:rsidP="00A8553A">
      <w:pPr>
        <w:jc w:val="both"/>
      </w:pPr>
      <w:r>
        <w:t>-------------------------------</w:t>
      </w:r>
    </w:p>
    <w:p w:rsidR="007609CE" w:rsidRDefault="000E05D2" w:rsidP="00A8553A">
      <w:pPr>
        <w:jc w:val="both"/>
      </w:pPr>
      <w:r>
        <w:t xml:space="preserve">this </w:t>
      </w:r>
      <w:r>
        <w:rPr>
          <w:b/>
          <w:sz w:val="30"/>
        </w:rPr>
        <w:t xml:space="preserve">place </w:t>
      </w:r>
      <w:r>
        <w:t xml:space="preserve">is a </w:t>
      </w:r>
      <w:proofErr w:type="gramStart"/>
      <w:r>
        <w:rPr>
          <w:b/>
          <w:sz w:val="30"/>
        </w:rPr>
        <w:t>joke !</w:t>
      </w:r>
      <w:proofErr w:type="gramEnd"/>
      <w:r>
        <w:rPr>
          <w:b/>
          <w:sz w:val="30"/>
        </w:rPr>
        <w:t xml:space="preserve"> </w:t>
      </w:r>
      <w:r>
        <w:t>&lt;</w:t>
      </w:r>
      <w:proofErr w:type="spellStart"/>
      <w:r>
        <w:t>sssss</w:t>
      </w:r>
      <w:proofErr w:type="spellEnd"/>
      <w:r>
        <w:t>&gt;</w:t>
      </w:r>
      <w:r w:rsidR="006E0043">
        <w:t>…</w:t>
      </w:r>
      <w:r>
        <w:rPr>
          <w:b/>
          <w:sz w:val="30"/>
        </w:rPr>
        <w:t xml:space="preserve"> </w:t>
      </w:r>
      <w:r>
        <w:t xml:space="preserve">they </w:t>
      </w:r>
      <w:r>
        <w:rPr>
          <w:b/>
          <w:sz w:val="30"/>
        </w:rPr>
        <w:t xml:space="preserve">decided </w:t>
      </w:r>
      <w:r>
        <w:t xml:space="preserve">to start closing at </w:t>
      </w:r>
      <w:r>
        <w:rPr>
          <w:b/>
          <w:sz w:val="30"/>
        </w:rPr>
        <w:t xml:space="preserve">10pm ... </w:t>
      </w:r>
      <w:proofErr w:type="gramStart"/>
      <w:r>
        <w:rPr>
          <w:b/>
          <w:sz w:val="40"/>
        </w:rPr>
        <w:t xml:space="preserve">wtf </w:t>
      </w:r>
      <w:r>
        <w:rPr>
          <w:b/>
          <w:sz w:val="30"/>
        </w:rPr>
        <w:t>!</w:t>
      </w:r>
      <w:proofErr w:type="gramEnd"/>
      <w:r>
        <w:rPr>
          <w:b/>
          <w:sz w:val="30"/>
        </w:rPr>
        <w:t xml:space="preserve"> </w:t>
      </w:r>
      <w:r>
        <w:t xml:space="preserve">&lt;sssss&gt; i </w:t>
      </w:r>
      <w:r>
        <w:rPr>
          <w:b/>
          <w:sz w:val="30"/>
        </w:rPr>
        <w:t xml:space="preserve">used </w:t>
      </w:r>
      <w:r>
        <w:t>to always go after work at 10:30 and they would talk</w:t>
      </w:r>
      <w:r>
        <w:t xml:space="preserve"> about it being the 1030 </w:t>
      </w:r>
      <w:r>
        <w:rPr>
          <w:b/>
          <w:sz w:val="30"/>
        </w:rPr>
        <w:t xml:space="preserve">rush </w:t>
      </w:r>
      <w:r>
        <w:t xml:space="preserve">where it </w:t>
      </w:r>
      <w:r>
        <w:rPr>
          <w:b/>
          <w:sz w:val="30"/>
        </w:rPr>
        <w:t xml:space="preserve">would get really busy . </w:t>
      </w:r>
      <w:r>
        <w:t xml:space="preserve">&lt;sssss&gt; what </w:t>
      </w:r>
      <w:r>
        <w:rPr>
          <w:b/>
          <w:sz w:val="30"/>
        </w:rPr>
        <w:t xml:space="preserve">shit </w:t>
      </w:r>
      <w:r>
        <w:t xml:space="preserve">for </w:t>
      </w:r>
      <w:r>
        <w:rPr>
          <w:b/>
          <w:sz w:val="30"/>
        </w:rPr>
        <w:t xml:space="preserve">brains thinks </w:t>
      </w:r>
      <w:r>
        <w:t xml:space="preserve">it is a </w:t>
      </w:r>
      <w:r>
        <w:rPr>
          <w:b/>
          <w:sz w:val="30"/>
        </w:rPr>
        <w:t xml:space="preserve">good quality idea </w:t>
      </w:r>
      <w:r>
        <w:t xml:space="preserve">to close up before your </w:t>
      </w:r>
      <w:r>
        <w:rPr>
          <w:b/>
          <w:sz w:val="30"/>
        </w:rPr>
        <w:t xml:space="preserve">daily rush ? </w:t>
      </w:r>
      <w:r w:rsidR="006E0043">
        <w:t>…</w:t>
      </w:r>
      <w:r>
        <w:t>&lt;</w:t>
      </w:r>
      <w:proofErr w:type="spellStart"/>
      <w:r>
        <w:t>sssss</w:t>
      </w:r>
      <w:proofErr w:type="spellEnd"/>
      <w:r>
        <w:t xml:space="preserve">&gt; it is not that it </w:t>
      </w:r>
      <w:r>
        <w:rPr>
          <w:b/>
          <w:sz w:val="30"/>
        </w:rPr>
        <w:t xml:space="preserve">'s really </w:t>
      </w:r>
      <w:proofErr w:type="gramStart"/>
      <w:r>
        <w:rPr>
          <w:b/>
          <w:sz w:val="30"/>
        </w:rPr>
        <w:t>understaffe</w:t>
      </w:r>
      <w:r>
        <w:rPr>
          <w:b/>
          <w:sz w:val="30"/>
        </w:rPr>
        <w:t>d ,</w:t>
      </w:r>
      <w:proofErr w:type="gramEnd"/>
      <w:r>
        <w:rPr>
          <w:b/>
          <w:sz w:val="30"/>
        </w:rPr>
        <w:t xml:space="preserve"> </w:t>
      </w:r>
      <w:r>
        <w:t xml:space="preserve">it just </w:t>
      </w:r>
      <w:r>
        <w:rPr>
          <w:b/>
          <w:sz w:val="30"/>
        </w:rPr>
        <w:t xml:space="preserve">seems like </w:t>
      </w:r>
      <w:r>
        <w:t xml:space="preserve">most of the </w:t>
      </w:r>
      <w:r>
        <w:rPr>
          <w:b/>
          <w:sz w:val="30"/>
        </w:rPr>
        <w:t xml:space="preserve">employees </w:t>
      </w:r>
      <w:r>
        <w:t xml:space="preserve">are </w:t>
      </w:r>
      <w:r>
        <w:rPr>
          <w:b/>
          <w:sz w:val="30"/>
        </w:rPr>
        <w:t xml:space="preserve">fucking </w:t>
      </w:r>
      <w:r>
        <w:t xml:space="preserve">off </w:t>
      </w:r>
      <w:proofErr w:type="spellStart"/>
      <w:r>
        <w:t>somewhwere</w:t>
      </w:r>
      <w:proofErr w:type="spellEnd"/>
      <w:r>
        <w:t xml:space="preserve"> </w:t>
      </w:r>
      <w:r w:rsidR="006E0043">
        <w:t>…</w:t>
      </w:r>
      <w:r>
        <w:rPr>
          <w:b/>
          <w:sz w:val="30"/>
        </w:rPr>
        <w:t xml:space="preserve"> </w:t>
      </w:r>
      <w:r>
        <w:t xml:space="preserve">&lt;sssss&gt; </w:t>
      </w:r>
      <w:r>
        <w:rPr>
          <w:b/>
          <w:sz w:val="30"/>
        </w:rPr>
        <w:t xml:space="preserve">additionally , </w:t>
      </w:r>
      <w:r>
        <w:t xml:space="preserve">they </w:t>
      </w:r>
      <w:r>
        <w:rPr>
          <w:b/>
          <w:sz w:val="30"/>
        </w:rPr>
        <w:t xml:space="preserve">close </w:t>
      </w:r>
      <w:r>
        <w:t xml:space="preserve">the deli counter at </w:t>
      </w:r>
      <w:r>
        <w:rPr>
          <w:b/>
          <w:sz w:val="30"/>
        </w:rPr>
        <w:t xml:space="preserve">like 7pm ... seriously , </w:t>
      </w:r>
      <w:r>
        <w:rPr>
          <w:b/>
          <w:sz w:val="30"/>
        </w:rPr>
        <w:t xml:space="preserve">wtf </w:t>
      </w:r>
      <w:r>
        <w:t xml:space="preserve">is </w:t>
      </w:r>
      <w:r>
        <w:rPr>
          <w:b/>
          <w:sz w:val="30"/>
        </w:rPr>
        <w:t xml:space="preserve">wrong </w:t>
      </w:r>
      <w:r>
        <w:t xml:space="preserve">with this </w:t>
      </w:r>
      <w:r>
        <w:rPr>
          <w:b/>
          <w:sz w:val="30"/>
        </w:rPr>
        <w:t xml:space="preserve">place ? </w:t>
      </w:r>
      <w:r w:rsidR="006E0043">
        <w:t>…</w:t>
      </w:r>
      <w:r>
        <w:rPr>
          <w:b/>
          <w:sz w:val="30"/>
        </w:rPr>
        <w:t xml:space="preserve"> </w:t>
      </w:r>
      <w:r>
        <w:t xml:space="preserve">&lt;sssss&gt; </w:t>
      </w:r>
      <w:r>
        <w:rPr>
          <w:b/>
          <w:sz w:val="30"/>
        </w:rPr>
        <w:t xml:space="preserve">screw </w:t>
      </w:r>
      <w:r>
        <w:t xml:space="preserve">you </w:t>
      </w:r>
      <w:proofErr w:type="gramStart"/>
      <w:r>
        <w:rPr>
          <w:b/>
          <w:sz w:val="30"/>
        </w:rPr>
        <w:t>safeway !</w:t>
      </w:r>
      <w:proofErr w:type="gramEnd"/>
      <w:r>
        <w:rPr>
          <w:b/>
          <w:sz w:val="30"/>
        </w:rPr>
        <w:t xml:space="preserve"> </w:t>
      </w:r>
      <w:r>
        <w:t xml:space="preserve">&lt;sssss&gt; </w:t>
      </w:r>
      <w:r>
        <w:rPr>
          <w:b/>
          <w:sz w:val="30"/>
        </w:rPr>
        <w:t xml:space="preserve">see </w:t>
      </w:r>
      <w:r>
        <w:t xml:space="preserve">you </w:t>
      </w:r>
      <w:r>
        <w:rPr>
          <w:b/>
          <w:sz w:val="30"/>
        </w:rPr>
        <w:t>tomorrow</w:t>
      </w:r>
      <w:r>
        <w:t xml:space="preserve"> &lt;sssss&gt; and </w:t>
      </w:r>
      <w:proofErr w:type="gramStart"/>
      <w:r>
        <w:rPr>
          <w:b/>
          <w:sz w:val="30"/>
        </w:rPr>
        <w:t>yes ,</w:t>
      </w:r>
      <w:proofErr w:type="gramEnd"/>
      <w:r>
        <w:rPr>
          <w:b/>
          <w:sz w:val="30"/>
        </w:rPr>
        <w:t xml:space="preserve"> </w:t>
      </w:r>
      <w:r>
        <w:t xml:space="preserve">i </w:t>
      </w:r>
      <w:r>
        <w:rPr>
          <w:b/>
          <w:sz w:val="30"/>
        </w:rPr>
        <w:t>agree</w:t>
      </w:r>
      <w:r>
        <w:rPr>
          <w:b/>
          <w:sz w:val="30"/>
        </w:rPr>
        <w:t xml:space="preserve"> </w:t>
      </w:r>
      <w:r>
        <w:t xml:space="preserve">with other reviews there are always some </w:t>
      </w:r>
      <w:r>
        <w:rPr>
          <w:b/>
          <w:sz w:val="30"/>
        </w:rPr>
        <w:t xml:space="preserve">hotties </w:t>
      </w:r>
      <w:r>
        <w:t xml:space="preserve">in there </w:t>
      </w:r>
      <w:r>
        <w:rPr>
          <w:b/>
          <w:sz w:val="30"/>
        </w:rPr>
        <w:t xml:space="preserve">. </w:t>
      </w:r>
    </w:p>
    <w:p w:rsidR="007609CE" w:rsidRDefault="000E05D2" w:rsidP="00A8553A">
      <w:pPr>
        <w:jc w:val="both"/>
      </w:pPr>
      <w:r>
        <w:t>#######################################</w:t>
      </w:r>
    </w:p>
    <w:p w:rsidR="007609CE" w:rsidRDefault="000E05D2" w:rsidP="00A8553A">
      <w:pPr>
        <w:jc w:val="both"/>
      </w:pPr>
      <w:r>
        <w:t>1</w:t>
      </w:r>
    </w:p>
    <w:p w:rsidR="007609CE" w:rsidRDefault="000E05D2" w:rsidP="00A8553A">
      <w:pPr>
        <w:jc w:val="both"/>
      </w:pPr>
      <w:r>
        <w:t>-------------------------------</w:t>
      </w:r>
    </w:p>
    <w:p w:rsidR="007609CE" w:rsidRDefault="000E05D2" w:rsidP="00A8553A">
      <w:pPr>
        <w:jc w:val="both"/>
      </w:pPr>
      <w:r>
        <w:t xml:space="preserve">i </w:t>
      </w:r>
      <w:r>
        <w:rPr>
          <w:b/>
          <w:sz w:val="30"/>
        </w:rPr>
        <w:t xml:space="preserve">know </w:t>
      </w:r>
      <w:r>
        <w:t xml:space="preserve">this is just a </w:t>
      </w:r>
      <w:r>
        <w:rPr>
          <w:b/>
          <w:sz w:val="30"/>
        </w:rPr>
        <w:t xml:space="preserve">grocery store </w:t>
      </w:r>
      <w:r>
        <w:t xml:space="preserve">but i have never had such an </w:t>
      </w:r>
      <w:r>
        <w:rPr>
          <w:b/>
          <w:sz w:val="30"/>
        </w:rPr>
        <w:t xml:space="preserve">unpleasant experience </w:t>
      </w:r>
      <w:r>
        <w:t xml:space="preserve">at any other grocery store </w:t>
      </w:r>
      <w:r>
        <w:rPr>
          <w:b/>
          <w:sz w:val="30"/>
        </w:rPr>
        <w:t xml:space="preserve">. </w:t>
      </w:r>
      <w:r>
        <w:t xml:space="preserve">&lt;sssss&gt; the </w:t>
      </w:r>
      <w:r>
        <w:rPr>
          <w:b/>
          <w:sz w:val="40"/>
        </w:rPr>
        <w:t xml:space="preserve">employees </w:t>
      </w:r>
      <w:r>
        <w:t xml:space="preserve">were not </w:t>
      </w:r>
      <w:r>
        <w:rPr>
          <w:b/>
          <w:sz w:val="30"/>
        </w:rPr>
        <w:t xml:space="preserve">helpful </w:t>
      </w:r>
      <w:r>
        <w:t xml:space="preserve">in locating the </w:t>
      </w:r>
      <w:r>
        <w:rPr>
          <w:b/>
          <w:sz w:val="30"/>
        </w:rPr>
        <w:t xml:space="preserve">items </w:t>
      </w:r>
      <w:r>
        <w:t xml:space="preserve">i </w:t>
      </w:r>
      <w:r>
        <w:rPr>
          <w:b/>
          <w:sz w:val="30"/>
        </w:rPr>
        <w:t xml:space="preserve">needed </w:t>
      </w:r>
      <w:r>
        <w:t xml:space="preserve">and their </w:t>
      </w:r>
      <w:r>
        <w:rPr>
          <w:b/>
          <w:sz w:val="30"/>
        </w:rPr>
        <w:t xml:space="preserve">selection </w:t>
      </w:r>
      <w:r>
        <w:t xml:space="preserve">is </w:t>
      </w:r>
      <w:r>
        <w:rPr>
          <w:b/>
          <w:sz w:val="30"/>
        </w:rPr>
        <w:t xml:space="preserve">limited . </w:t>
      </w:r>
      <w:r>
        <w:t xml:space="preserve">&lt;sssss&gt; i </w:t>
      </w:r>
      <w:r>
        <w:rPr>
          <w:b/>
          <w:sz w:val="30"/>
        </w:rPr>
        <w:t xml:space="preserve">never get </w:t>
      </w:r>
      <w:r>
        <w:t xml:space="preserve">asked if i </w:t>
      </w:r>
      <w:r>
        <w:rPr>
          <w:b/>
          <w:sz w:val="30"/>
        </w:rPr>
        <w:t xml:space="preserve">found everything ok . </w:t>
      </w:r>
      <w:r>
        <w:t xml:space="preserve">&lt;sssss&gt; </w:t>
      </w:r>
      <w:r>
        <w:rPr>
          <w:b/>
          <w:sz w:val="30"/>
        </w:rPr>
        <w:t xml:space="preserve">also upon </w:t>
      </w:r>
      <w:r>
        <w:t xml:space="preserve">my </w:t>
      </w:r>
      <w:r>
        <w:rPr>
          <w:b/>
          <w:sz w:val="30"/>
        </w:rPr>
        <w:t xml:space="preserve">first visit </w:t>
      </w:r>
      <w:r>
        <w:t xml:space="preserve">there when asked if i had their preferred </w:t>
      </w:r>
      <w:r>
        <w:rPr>
          <w:b/>
          <w:sz w:val="30"/>
        </w:rPr>
        <w:t xml:space="preserve">shopper card </w:t>
      </w:r>
      <w:r>
        <w:t xml:space="preserve">and i </w:t>
      </w:r>
      <w:r>
        <w:rPr>
          <w:b/>
          <w:sz w:val="30"/>
        </w:rPr>
        <w:t xml:space="preserve">said </w:t>
      </w:r>
      <w:r>
        <w:t xml:space="preserve">no </w:t>
      </w:r>
      <w:r>
        <w:lastRenderedPageBreak/>
        <w:t xml:space="preserve">because i just </w:t>
      </w:r>
      <w:r>
        <w:rPr>
          <w:b/>
          <w:sz w:val="30"/>
        </w:rPr>
        <w:t xml:space="preserve">moved </w:t>
      </w:r>
      <w:r>
        <w:t xml:space="preserve">to the </w:t>
      </w:r>
      <w:r>
        <w:rPr>
          <w:b/>
          <w:sz w:val="30"/>
        </w:rPr>
        <w:t xml:space="preserve">area . </w:t>
      </w:r>
      <w:r>
        <w:t xml:space="preserve">&lt;sssss&gt; at that </w:t>
      </w:r>
      <w:r>
        <w:rPr>
          <w:b/>
          <w:sz w:val="30"/>
        </w:rPr>
        <w:t xml:space="preserve">point </w:t>
      </w:r>
      <w:r>
        <w:t xml:space="preserve">i was not </w:t>
      </w:r>
      <w:r>
        <w:rPr>
          <w:b/>
          <w:sz w:val="30"/>
        </w:rPr>
        <w:t xml:space="preserve">offered </w:t>
      </w:r>
      <w:r>
        <w:t xml:space="preserve">the </w:t>
      </w:r>
      <w:r>
        <w:rPr>
          <w:b/>
          <w:sz w:val="30"/>
        </w:rPr>
        <w:t xml:space="preserve">option </w:t>
      </w:r>
      <w:r>
        <w:t xml:space="preserve">of </w:t>
      </w:r>
      <w:r>
        <w:rPr>
          <w:b/>
          <w:sz w:val="30"/>
        </w:rPr>
        <w:t xml:space="preserve">obtaining </w:t>
      </w:r>
      <w:r>
        <w:t xml:space="preserve">a </w:t>
      </w:r>
      <w:r>
        <w:rPr>
          <w:b/>
          <w:sz w:val="30"/>
        </w:rPr>
        <w:t xml:space="preserve">card </w:t>
      </w:r>
      <w:r>
        <w:t xml:space="preserve">so that i </w:t>
      </w:r>
      <w:r>
        <w:rPr>
          <w:b/>
          <w:sz w:val="30"/>
        </w:rPr>
        <w:t xml:space="preserve">could enjoy </w:t>
      </w:r>
      <w:r>
        <w:t xml:space="preserve">their </w:t>
      </w:r>
      <w:r>
        <w:rPr>
          <w:b/>
          <w:sz w:val="30"/>
        </w:rPr>
        <w:t xml:space="preserve">preferred pricing </w:t>
      </w:r>
      <w:r>
        <w:t xml:space="preserve">on </w:t>
      </w:r>
      <w:r>
        <w:rPr>
          <w:b/>
          <w:sz w:val="30"/>
        </w:rPr>
        <w:t xml:space="preserve">items . </w:t>
      </w:r>
      <w:r>
        <w:t xml:space="preserve">&lt;sssss&gt; if i had the </w:t>
      </w:r>
      <w:r>
        <w:rPr>
          <w:b/>
          <w:sz w:val="30"/>
        </w:rPr>
        <w:t xml:space="preserve">option </w:t>
      </w:r>
      <w:r>
        <w:t xml:space="preserve">of a </w:t>
      </w:r>
      <w:r>
        <w:rPr>
          <w:b/>
          <w:sz w:val="30"/>
        </w:rPr>
        <w:t xml:space="preserve">different grocery store closer </w:t>
      </w:r>
      <w:r>
        <w:t xml:space="preserve">i </w:t>
      </w:r>
      <w:r>
        <w:rPr>
          <w:b/>
          <w:sz w:val="30"/>
        </w:rPr>
        <w:t xml:space="preserve">would definitely avoid </w:t>
      </w:r>
      <w:r>
        <w:t>t</w:t>
      </w:r>
      <w:r>
        <w:t xml:space="preserve">his </w:t>
      </w:r>
      <w:r>
        <w:rPr>
          <w:b/>
          <w:sz w:val="30"/>
        </w:rPr>
        <w:t xml:space="preserve">store . </w:t>
      </w:r>
    </w:p>
    <w:p w:rsidR="007609CE" w:rsidRDefault="000E05D2" w:rsidP="00A8553A">
      <w:pPr>
        <w:jc w:val="both"/>
      </w:pPr>
      <w:r>
        <w:t>#######################################</w:t>
      </w:r>
    </w:p>
    <w:p w:rsidR="007609CE" w:rsidRDefault="000E05D2" w:rsidP="00A8553A">
      <w:pPr>
        <w:jc w:val="both"/>
      </w:pPr>
      <w:r>
        <w:t>0</w:t>
      </w:r>
    </w:p>
    <w:p w:rsidR="007609CE" w:rsidRDefault="000E05D2" w:rsidP="00A8553A">
      <w:pPr>
        <w:jc w:val="both"/>
      </w:pPr>
      <w:r>
        <w:t>-------------------------------</w:t>
      </w:r>
    </w:p>
    <w:p w:rsidR="007609CE" w:rsidRDefault="000E05D2" w:rsidP="00A8553A">
      <w:pPr>
        <w:jc w:val="both"/>
      </w:pPr>
      <w:r>
        <w:t xml:space="preserve">this </w:t>
      </w:r>
      <w:r>
        <w:rPr>
          <w:b/>
          <w:sz w:val="40"/>
        </w:rPr>
        <w:t xml:space="preserve">safeway </w:t>
      </w:r>
      <w:r>
        <w:rPr>
          <w:b/>
          <w:sz w:val="30"/>
        </w:rPr>
        <w:t xml:space="preserve">scares </w:t>
      </w:r>
      <w:r>
        <w:t xml:space="preserve">me </w:t>
      </w:r>
      <w:r>
        <w:rPr>
          <w:b/>
          <w:sz w:val="30"/>
        </w:rPr>
        <w:t xml:space="preserve">. </w:t>
      </w:r>
      <w:r>
        <w:t xml:space="preserve">&lt;sssss&gt; most of the </w:t>
      </w:r>
      <w:r>
        <w:rPr>
          <w:b/>
          <w:sz w:val="30"/>
        </w:rPr>
        <w:t xml:space="preserve">checkers </w:t>
      </w:r>
      <w:r>
        <w:t xml:space="preserve">are </w:t>
      </w:r>
      <w:r>
        <w:rPr>
          <w:b/>
          <w:sz w:val="30"/>
        </w:rPr>
        <w:t xml:space="preserve">scary , </w:t>
      </w:r>
      <w:r>
        <w:t xml:space="preserve">the </w:t>
      </w:r>
      <w:r>
        <w:rPr>
          <w:b/>
          <w:sz w:val="30"/>
        </w:rPr>
        <w:t xml:space="preserve">shelves </w:t>
      </w:r>
      <w:r>
        <w:t xml:space="preserve">are </w:t>
      </w:r>
      <w:r>
        <w:rPr>
          <w:b/>
          <w:sz w:val="30"/>
        </w:rPr>
        <w:t xml:space="preserve">constantly </w:t>
      </w:r>
      <w:r>
        <w:t xml:space="preserve">out of stock and the </w:t>
      </w:r>
      <w:r>
        <w:rPr>
          <w:b/>
          <w:sz w:val="30"/>
        </w:rPr>
        <w:t xml:space="preserve">crazy bums </w:t>
      </w:r>
      <w:r>
        <w:t xml:space="preserve">that hang around the </w:t>
      </w:r>
      <w:r>
        <w:rPr>
          <w:b/>
          <w:sz w:val="30"/>
        </w:rPr>
        <w:t xml:space="preserve">corner </w:t>
      </w:r>
      <w:r>
        <w:t xml:space="preserve">are </w:t>
      </w:r>
      <w:r>
        <w:rPr>
          <w:b/>
          <w:sz w:val="30"/>
        </w:rPr>
        <w:t xml:space="preserve">annoying . </w:t>
      </w:r>
      <w:r>
        <w:t>&lt;</w:t>
      </w:r>
      <w:r>
        <w:t xml:space="preserve">sssss&gt; </w:t>
      </w:r>
      <w:r>
        <w:rPr>
          <w:b/>
          <w:sz w:val="30"/>
        </w:rPr>
        <w:t xml:space="preserve">whatever renovation </w:t>
      </w:r>
      <w:r>
        <w:t xml:space="preserve">they did </w:t>
      </w:r>
      <w:r>
        <w:rPr>
          <w:b/>
          <w:sz w:val="30"/>
        </w:rPr>
        <w:t xml:space="preserve">failed -lrb- </w:t>
      </w:r>
      <w:r>
        <w:t xml:space="preserve">although i did win an ipod </w:t>
      </w:r>
      <w:r>
        <w:rPr>
          <w:b/>
          <w:sz w:val="30"/>
        </w:rPr>
        <w:t xml:space="preserve">-rrb- . </w:t>
      </w:r>
      <w:r>
        <w:t xml:space="preserve">&lt;sssss&gt; i </w:t>
      </w:r>
      <w:r>
        <w:rPr>
          <w:b/>
          <w:sz w:val="30"/>
        </w:rPr>
        <w:t xml:space="preserve">go </w:t>
      </w:r>
      <w:r>
        <w:t xml:space="preserve">to this </w:t>
      </w:r>
      <w:r>
        <w:rPr>
          <w:b/>
          <w:sz w:val="30"/>
        </w:rPr>
        <w:t xml:space="preserve">place </w:t>
      </w:r>
      <w:r>
        <w:t xml:space="preserve">only when </w:t>
      </w:r>
      <w:r>
        <w:rPr>
          <w:b/>
          <w:sz w:val="30"/>
        </w:rPr>
        <w:t xml:space="preserve">absolutely necessary . </w:t>
      </w:r>
      <w:r>
        <w:t xml:space="preserve">&lt;sssss&gt; the </w:t>
      </w:r>
      <w:r>
        <w:rPr>
          <w:b/>
          <w:sz w:val="30"/>
        </w:rPr>
        <w:t xml:space="preserve">safeway </w:t>
      </w:r>
      <w:r>
        <w:t xml:space="preserve">on osborn </w:t>
      </w:r>
      <w:r>
        <w:rPr>
          <w:b/>
          <w:sz w:val="30"/>
        </w:rPr>
        <w:t xml:space="preserve">nearly 3 miles away </w:t>
      </w:r>
      <w:r>
        <w:t xml:space="preserve">is a </w:t>
      </w:r>
      <w:r>
        <w:rPr>
          <w:b/>
          <w:sz w:val="30"/>
        </w:rPr>
        <w:t xml:space="preserve">helluva lot better choice . </w:t>
      </w:r>
      <w:r>
        <w:t xml:space="preserve">&lt;sssss&gt; </w:t>
      </w:r>
      <w:r>
        <w:rPr>
          <w:b/>
          <w:sz w:val="30"/>
        </w:rPr>
        <w:t xml:space="preserve">wifi ? </w:t>
      </w:r>
      <w:r>
        <w:t xml:space="preserve">&lt;sssss&gt; in a </w:t>
      </w:r>
      <w:r>
        <w:rPr>
          <w:b/>
          <w:sz w:val="30"/>
        </w:rPr>
        <w:t>s</w:t>
      </w:r>
      <w:r>
        <w:rPr>
          <w:b/>
          <w:sz w:val="30"/>
        </w:rPr>
        <w:t xml:space="preserve">afeway ? </w:t>
      </w:r>
      <w:r>
        <w:t xml:space="preserve">&lt;sssss&gt; this </w:t>
      </w:r>
      <w:r>
        <w:rPr>
          <w:b/>
          <w:sz w:val="30"/>
        </w:rPr>
        <w:t xml:space="preserve">place manages </w:t>
      </w:r>
      <w:r>
        <w:t xml:space="preserve">to </w:t>
      </w:r>
      <w:r>
        <w:rPr>
          <w:b/>
          <w:sz w:val="30"/>
        </w:rPr>
        <w:t xml:space="preserve">attract </w:t>
      </w:r>
      <w:r>
        <w:t xml:space="preserve">the </w:t>
      </w:r>
      <w:r>
        <w:rPr>
          <w:b/>
          <w:sz w:val="30"/>
        </w:rPr>
        <w:t xml:space="preserve">creepiest </w:t>
      </w:r>
      <w:r>
        <w:t xml:space="preserve">people that sit on their </w:t>
      </w:r>
      <w:r>
        <w:rPr>
          <w:b/>
          <w:sz w:val="30"/>
        </w:rPr>
        <w:t xml:space="preserve">laptops . </w:t>
      </w:r>
      <w:r>
        <w:t xml:space="preserve">&lt;sssss&gt; they are n't sipping coffee , and i </w:t>
      </w:r>
      <w:r>
        <w:rPr>
          <w:b/>
          <w:sz w:val="30"/>
        </w:rPr>
        <w:t xml:space="preserve">really </w:t>
      </w:r>
      <w:r>
        <w:t xml:space="preserve">do n't want to know how they </w:t>
      </w:r>
      <w:r>
        <w:rPr>
          <w:b/>
          <w:sz w:val="30"/>
        </w:rPr>
        <w:t xml:space="preserve">even afforded </w:t>
      </w:r>
      <w:r>
        <w:t xml:space="preserve">that </w:t>
      </w:r>
      <w:r>
        <w:rPr>
          <w:b/>
          <w:sz w:val="30"/>
        </w:rPr>
        <w:t xml:space="preserve">dell </w:t>
      </w:r>
      <w:r>
        <w:t xml:space="preserve">they are </w:t>
      </w:r>
      <w:r>
        <w:rPr>
          <w:b/>
          <w:sz w:val="30"/>
        </w:rPr>
        <w:t xml:space="preserve">hunting </w:t>
      </w:r>
      <w:r>
        <w:t xml:space="preserve">and pecking </w:t>
      </w:r>
      <w:r>
        <w:rPr>
          <w:b/>
          <w:sz w:val="30"/>
        </w:rPr>
        <w:t xml:space="preserve">away </w:t>
      </w:r>
      <w:r>
        <w:t xml:space="preserve">at </w:t>
      </w:r>
      <w:r>
        <w:rPr>
          <w:b/>
          <w:sz w:val="30"/>
        </w:rPr>
        <w:t xml:space="preserve">. </w:t>
      </w:r>
    </w:p>
    <w:p w:rsidR="007609CE" w:rsidRDefault="000E05D2" w:rsidP="00A8553A">
      <w:pPr>
        <w:jc w:val="both"/>
      </w:pPr>
      <w:r>
        <w:t>#######################################</w:t>
      </w:r>
    </w:p>
    <w:p w:rsidR="007609CE" w:rsidRDefault="000E05D2" w:rsidP="00A8553A">
      <w:pPr>
        <w:jc w:val="both"/>
      </w:pPr>
      <w:r>
        <w:t>2</w:t>
      </w:r>
    </w:p>
    <w:p w:rsidR="007609CE" w:rsidRDefault="000E05D2" w:rsidP="00A8553A">
      <w:pPr>
        <w:jc w:val="both"/>
      </w:pPr>
      <w:r>
        <w:t>-------------------------------</w:t>
      </w:r>
    </w:p>
    <w:p w:rsidR="007609CE" w:rsidRDefault="000E05D2" w:rsidP="00A8553A">
      <w:pPr>
        <w:jc w:val="both"/>
      </w:pPr>
      <w:r>
        <w:t xml:space="preserve">they have been </w:t>
      </w:r>
      <w:r>
        <w:rPr>
          <w:b/>
          <w:sz w:val="30"/>
        </w:rPr>
        <w:t xml:space="preserve">making improvements </w:t>
      </w:r>
      <w:r>
        <w:t xml:space="preserve">at this </w:t>
      </w:r>
      <w:r>
        <w:rPr>
          <w:b/>
          <w:sz w:val="30"/>
        </w:rPr>
        <w:t xml:space="preserve">location . </w:t>
      </w:r>
      <w:r>
        <w:t xml:space="preserve">&lt;sssss&gt; i just </w:t>
      </w:r>
      <w:r>
        <w:rPr>
          <w:b/>
          <w:sz w:val="30"/>
        </w:rPr>
        <w:t xml:space="preserve">wonder </w:t>
      </w:r>
      <w:r>
        <w:t xml:space="preserve">if they </w:t>
      </w:r>
      <w:r>
        <w:rPr>
          <w:b/>
          <w:sz w:val="30"/>
        </w:rPr>
        <w:t xml:space="preserve">realize </w:t>
      </w:r>
      <w:r>
        <w:t xml:space="preserve">how </w:t>
      </w:r>
      <w:r>
        <w:rPr>
          <w:b/>
          <w:sz w:val="30"/>
        </w:rPr>
        <w:t xml:space="preserve">much money </w:t>
      </w:r>
      <w:r>
        <w:t xml:space="preserve">is </w:t>
      </w:r>
      <w:r>
        <w:rPr>
          <w:b/>
          <w:sz w:val="30"/>
        </w:rPr>
        <w:t xml:space="preserve">actually living </w:t>
      </w:r>
      <w:r>
        <w:t xml:space="preserve">in the downtown </w:t>
      </w:r>
      <w:r>
        <w:rPr>
          <w:b/>
          <w:sz w:val="30"/>
        </w:rPr>
        <w:t xml:space="preserve">area ? </w:t>
      </w:r>
      <w:r>
        <w:t xml:space="preserve">&lt;sssss&gt; i so </w:t>
      </w:r>
      <w:r>
        <w:rPr>
          <w:b/>
          <w:sz w:val="30"/>
        </w:rPr>
        <w:t xml:space="preserve">wish </w:t>
      </w:r>
      <w:r>
        <w:t xml:space="preserve">this </w:t>
      </w:r>
      <w:r>
        <w:rPr>
          <w:b/>
          <w:sz w:val="30"/>
        </w:rPr>
        <w:t xml:space="preserve">store </w:t>
      </w:r>
      <w:r>
        <w:t xml:space="preserve">was </w:t>
      </w:r>
      <w:r>
        <w:t xml:space="preserve">more </w:t>
      </w:r>
      <w:r>
        <w:rPr>
          <w:b/>
          <w:sz w:val="30"/>
        </w:rPr>
        <w:t xml:space="preserve">like </w:t>
      </w:r>
      <w:r>
        <w:t xml:space="preserve">the one at 32nd st &amp; camelback </w:t>
      </w:r>
      <w:r>
        <w:rPr>
          <w:b/>
          <w:sz w:val="30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know </w:t>
      </w:r>
      <w:r>
        <w:t xml:space="preserve">they ca n't do much about some of the </w:t>
      </w:r>
      <w:r>
        <w:rPr>
          <w:b/>
          <w:sz w:val="40"/>
        </w:rPr>
        <w:t xml:space="preserve">disgusting </w:t>
      </w:r>
      <w:r>
        <w:rPr>
          <w:b/>
          <w:sz w:val="30"/>
        </w:rPr>
        <w:t xml:space="preserve">people </w:t>
      </w:r>
      <w:r>
        <w:t xml:space="preserve">that </w:t>
      </w:r>
      <w:r>
        <w:rPr>
          <w:b/>
          <w:sz w:val="30"/>
        </w:rPr>
        <w:t xml:space="preserve">frequent </w:t>
      </w:r>
      <w:r>
        <w:t xml:space="preserve">this </w:t>
      </w:r>
      <w:r>
        <w:rPr>
          <w:b/>
          <w:sz w:val="30"/>
        </w:rPr>
        <w:t xml:space="preserve">store </w:t>
      </w:r>
      <w:r>
        <w:t xml:space="preserve">but </w:t>
      </w:r>
      <w:r>
        <w:rPr>
          <w:b/>
          <w:sz w:val="30"/>
        </w:rPr>
        <w:t xml:space="preserve">damn </w:t>
      </w:r>
      <w:r>
        <w:t xml:space="preserve">they </w:t>
      </w:r>
      <w:r>
        <w:rPr>
          <w:b/>
          <w:sz w:val="30"/>
        </w:rPr>
        <w:t xml:space="preserve">really </w:t>
      </w:r>
      <w:r>
        <w:t xml:space="preserve">do have to do something about the </w:t>
      </w:r>
      <w:r>
        <w:rPr>
          <w:b/>
          <w:sz w:val="30"/>
        </w:rPr>
        <w:t xml:space="preserve">pan handling </w:t>
      </w:r>
      <w:r>
        <w:t xml:space="preserve">in the </w:t>
      </w:r>
      <w:r>
        <w:rPr>
          <w:b/>
          <w:sz w:val="30"/>
        </w:rPr>
        <w:t xml:space="preserve">parking lot . </w:t>
      </w:r>
      <w:r>
        <w:t>&lt;sssss&gt; if you want a better</w:t>
      </w:r>
      <w:r>
        <w:t xml:space="preserve"> client </w:t>
      </w:r>
      <w:r>
        <w:rPr>
          <w:b/>
          <w:sz w:val="30"/>
        </w:rPr>
        <w:t xml:space="preserve">base </w:t>
      </w:r>
      <w:r>
        <w:t xml:space="preserve">then you </w:t>
      </w:r>
      <w:r>
        <w:rPr>
          <w:b/>
          <w:sz w:val="30"/>
        </w:rPr>
        <w:t xml:space="preserve">got </w:t>
      </w:r>
      <w:r>
        <w:t xml:space="preserve">to make sure that they are not </w:t>
      </w:r>
      <w:r>
        <w:rPr>
          <w:b/>
          <w:sz w:val="30"/>
        </w:rPr>
        <w:t xml:space="preserve">disgusted </w:t>
      </w:r>
      <w:r>
        <w:t xml:space="preserve">before they </w:t>
      </w:r>
      <w:r>
        <w:rPr>
          <w:b/>
          <w:sz w:val="30"/>
        </w:rPr>
        <w:t xml:space="preserve">ever get </w:t>
      </w:r>
      <w:r>
        <w:t xml:space="preserve">into the </w:t>
      </w:r>
      <w:r>
        <w:rPr>
          <w:b/>
          <w:sz w:val="30"/>
        </w:rPr>
        <w:t xml:space="preserve">store . </w:t>
      </w:r>
    </w:p>
    <w:sectPr w:rsidR="007609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5D2"/>
    <w:rsid w:val="0015074B"/>
    <w:rsid w:val="0029639D"/>
    <w:rsid w:val="00326F90"/>
    <w:rsid w:val="006E0043"/>
    <w:rsid w:val="007609CE"/>
    <w:rsid w:val="00A855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10E50"/>
  <w14:defaultImageDpi w14:val="300"/>
  <w15:docId w15:val="{10376068-0D28-4CCB-9B86-FA36B44C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880C3F-791B-43E6-AEB4-C5FB719AE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3</cp:revision>
  <dcterms:created xsi:type="dcterms:W3CDTF">2013-12-23T23:15:00Z</dcterms:created>
  <dcterms:modified xsi:type="dcterms:W3CDTF">2019-10-19T00:14:00Z</dcterms:modified>
  <cp:category/>
</cp:coreProperties>
</file>