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1"/>
        <w:tblW w:w="5624" w:type="dxa"/>
        <w:tblLook w:val="04A0" w:firstRow="1" w:lastRow="0" w:firstColumn="1" w:lastColumn="0" w:noHBand="0" w:noVBand="1"/>
      </w:tblPr>
      <w:tblGrid>
        <w:gridCol w:w="5624"/>
      </w:tblGrid>
      <w:tr w:rsidR="00EE5A9A" w:rsidRPr="00EE5A9A" w14:paraId="1A16B844" w14:textId="77777777" w:rsidTr="00F94183">
        <w:trPr>
          <w:trHeight w:val="5839"/>
        </w:trPr>
        <w:tc>
          <w:tcPr>
            <w:tcW w:w="5624" w:type="dxa"/>
          </w:tcPr>
          <w:p w14:paraId="419C091F" w14:textId="77777777" w:rsidR="00EE5A9A" w:rsidRPr="00EE5A9A" w:rsidRDefault="00EE5A9A" w:rsidP="00655FA8">
            <w:pPr>
              <w:spacing w:line="380" w:lineRule="exact"/>
              <w:jc w:val="both"/>
            </w:pPr>
            <w:r w:rsidRPr="00EE5A9A">
              <w:t>&lt;</w:t>
            </w:r>
            <w:proofErr w:type="spellStart"/>
            <w:r w:rsidRPr="00EE5A9A">
              <w:t>sssss</w:t>
            </w:r>
            <w:proofErr w:type="spellEnd"/>
            <w:r w:rsidRPr="00EE5A9A">
              <w:t xml:space="preserve">&gt; the </w:t>
            </w:r>
            <w:proofErr w:type="spellStart"/>
            <w:r w:rsidRPr="00EE5A9A">
              <w:rPr>
                <w:b/>
                <w:sz w:val="30"/>
              </w:rPr>
              <w:t>portillo</w:t>
            </w:r>
            <w:proofErr w:type="spellEnd"/>
            <w:r w:rsidRPr="00EE5A9A">
              <w:rPr>
                <w:b/>
                <w:sz w:val="30"/>
              </w:rPr>
              <w:t xml:space="preserve"> 's beef </w:t>
            </w:r>
            <w:r w:rsidRPr="00EE5A9A">
              <w:t xml:space="preserve">is </w:t>
            </w:r>
            <w:proofErr w:type="gramStart"/>
            <w:r w:rsidRPr="00EE5A9A">
              <w:rPr>
                <w:b/>
                <w:sz w:val="30"/>
              </w:rPr>
              <w:t>legendary .</w:t>
            </w:r>
            <w:proofErr w:type="gramEnd"/>
            <w:r w:rsidRPr="00EE5A9A">
              <w:rPr>
                <w:b/>
                <w:sz w:val="30"/>
              </w:rPr>
              <w:t xml:space="preserve"> </w:t>
            </w:r>
            <w:r w:rsidRPr="00EE5A9A">
              <w:t xml:space="preserve">&lt;sssss&gt; for those not accustomed to portillo </w:t>
            </w:r>
            <w:r w:rsidRPr="00EE5A9A">
              <w:rPr>
                <w:b/>
                <w:sz w:val="30"/>
              </w:rPr>
              <w:t xml:space="preserve">'s </w:t>
            </w:r>
            <w:r w:rsidRPr="00EE5A9A">
              <w:t xml:space="preserve">this is the </w:t>
            </w:r>
            <w:r w:rsidRPr="00EE5A9A">
              <w:rPr>
                <w:b/>
                <w:sz w:val="30"/>
              </w:rPr>
              <w:t xml:space="preserve">place </w:t>
            </w:r>
            <w:r w:rsidRPr="00EE5A9A">
              <w:t xml:space="preserve">to </w:t>
            </w:r>
            <w:r w:rsidRPr="00EE5A9A">
              <w:rPr>
                <w:b/>
                <w:sz w:val="30"/>
              </w:rPr>
              <w:t xml:space="preserve">go </w:t>
            </w:r>
            <w:r w:rsidRPr="00EE5A9A">
              <w:t xml:space="preserve">for a </w:t>
            </w:r>
            <w:r w:rsidRPr="00EE5A9A">
              <w:rPr>
                <w:b/>
                <w:sz w:val="30"/>
              </w:rPr>
              <w:t xml:space="preserve">true italian beef . </w:t>
            </w:r>
            <w:r w:rsidRPr="00EE5A9A">
              <w:t xml:space="preserve">&lt;sssss&gt; i </w:t>
            </w:r>
            <w:r w:rsidRPr="00EE5A9A">
              <w:rPr>
                <w:b/>
                <w:sz w:val="30"/>
              </w:rPr>
              <w:t xml:space="preserve">'ve </w:t>
            </w:r>
            <w:r w:rsidRPr="00EE5A9A">
              <w:t xml:space="preserve">had a few out here </w:t>
            </w:r>
            <w:r w:rsidRPr="00EE5A9A">
              <w:rPr>
                <w:b/>
                <w:sz w:val="30"/>
              </w:rPr>
              <w:t xml:space="preserve">. </w:t>
            </w:r>
            <w:r w:rsidRPr="00EE5A9A">
              <w:t xml:space="preserve">&lt;sssss&gt; with the exception of dazzo 's dog </w:t>
            </w:r>
            <w:r w:rsidRPr="00EE5A9A">
              <w:rPr>
                <w:b/>
                <w:sz w:val="30"/>
              </w:rPr>
              <w:t xml:space="preserve">house </w:t>
            </w:r>
            <w:r w:rsidRPr="00EE5A9A">
              <w:t xml:space="preserve">i have not been </w:t>
            </w:r>
            <w:r w:rsidRPr="00EE5A9A">
              <w:rPr>
                <w:b/>
                <w:sz w:val="30"/>
              </w:rPr>
              <w:t xml:space="preserve">impressed . </w:t>
            </w:r>
            <w:r w:rsidRPr="00EE5A9A">
              <w:t xml:space="preserve">&lt;sssss&gt; </w:t>
            </w:r>
            <w:r w:rsidRPr="00EE5A9A">
              <w:rPr>
                <w:b/>
                <w:sz w:val="30"/>
              </w:rPr>
              <w:t xml:space="preserve">portillo </w:t>
            </w:r>
            <w:r w:rsidRPr="00EE5A9A">
              <w:rPr>
                <w:b/>
                <w:sz w:val="40"/>
              </w:rPr>
              <w:t xml:space="preserve">'s </w:t>
            </w:r>
            <w:r w:rsidRPr="00EE5A9A">
              <w:rPr>
                <w:b/>
                <w:sz w:val="30"/>
              </w:rPr>
              <w:t>delive</w:t>
            </w:r>
            <w:bookmarkStart w:id="0" w:name="_GoBack"/>
            <w:bookmarkEnd w:id="0"/>
            <w:r w:rsidRPr="00EE5A9A">
              <w:rPr>
                <w:b/>
                <w:sz w:val="30"/>
              </w:rPr>
              <w:t xml:space="preserve">rs </w:t>
            </w:r>
            <w:r w:rsidRPr="00EE5A9A">
              <w:t xml:space="preserve">the </w:t>
            </w:r>
            <w:r w:rsidRPr="00EE5A9A">
              <w:rPr>
                <w:b/>
                <w:sz w:val="30"/>
              </w:rPr>
              <w:t xml:space="preserve">goods . </w:t>
            </w:r>
            <w:r w:rsidRPr="00EE5A9A">
              <w:t xml:space="preserve">&lt;sssss&gt; you can </w:t>
            </w:r>
            <w:r w:rsidRPr="00EE5A9A">
              <w:rPr>
                <w:b/>
                <w:sz w:val="30"/>
              </w:rPr>
              <w:t xml:space="preserve">also get chicago dogs , </w:t>
            </w:r>
            <w:r w:rsidRPr="00EE5A9A">
              <w:t xml:space="preserve">italian </w:t>
            </w:r>
            <w:r w:rsidRPr="00EE5A9A">
              <w:rPr>
                <w:b/>
                <w:sz w:val="30"/>
              </w:rPr>
              <w:t xml:space="preserve">sausage , burgers , chicken sandwiches , catering , shakes , malts </w:t>
            </w:r>
            <w:r w:rsidRPr="00EE5A9A">
              <w:t xml:space="preserve">and </w:t>
            </w:r>
            <w:r w:rsidRPr="00EE5A9A">
              <w:rPr>
                <w:b/>
                <w:sz w:val="30"/>
              </w:rPr>
              <w:t xml:space="preserve">killer fries . </w:t>
            </w:r>
            <w:r w:rsidRPr="00EE5A9A">
              <w:t xml:space="preserve">&lt;sssss&gt; the </w:t>
            </w:r>
            <w:r w:rsidRPr="00EE5A9A">
              <w:rPr>
                <w:b/>
                <w:sz w:val="30"/>
              </w:rPr>
              <w:t xml:space="preserve">restaurant </w:t>
            </w:r>
            <w:r w:rsidRPr="00EE5A9A">
              <w:t xml:space="preserve">is </w:t>
            </w:r>
            <w:r w:rsidRPr="00EE5A9A">
              <w:rPr>
                <w:b/>
                <w:sz w:val="30"/>
              </w:rPr>
              <w:t xml:space="preserve">large </w:t>
            </w:r>
            <w:r w:rsidRPr="00EE5A9A">
              <w:t xml:space="preserve">and will </w:t>
            </w:r>
            <w:r w:rsidRPr="00EE5A9A">
              <w:rPr>
                <w:b/>
                <w:sz w:val="30"/>
              </w:rPr>
              <w:t xml:space="preserve">accommodate </w:t>
            </w:r>
            <w:r w:rsidRPr="00EE5A9A">
              <w:t xml:space="preserve">a lot of people even with the </w:t>
            </w:r>
            <w:r w:rsidRPr="00EE5A9A">
              <w:rPr>
                <w:b/>
                <w:sz w:val="30"/>
              </w:rPr>
              <w:t xml:space="preserve">hoards flocking </w:t>
            </w:r>
            <w:r w:rsidRPr="00EE5A9A">
              <w:t xml:space="preserve">to a </w:t>
            </w:r>
            <w:r w:rsidRPr="00EE5A9A">
              <w:rPr>
                <w:b/>
                <w:sz w:val="30"/>
              </w:rPr>
              <w:t xml:space="preserve">new restaurant . </w:t>
            </w:r>
            <w:r w:rsidRPr="00EE5A9A">
              <w:t xml:space="preserve">&lt;sssss&gt; for my </w:t>
            </w:r>
            <w:r w:rsidRPr="00EE5A9A">
              <w:rPr>
                <w:b/>
                <w:sz w:val="30"/>
              </w:rPr>
              <w:t xml:space="preserve">money </w:t>
            </w:r>
            <w:r w:rsidRPr="00EE5A9A">
              <w:t xml:space="preserve">you can not beat the beef </w:t>
            </w:r>
            <w:r w:rsidRPr="00EE5A9A">
              <w:rPr>
                <w:b/>
                <w:sz w:val="30"/>
              </w:rPr>
              <w:t xml:space="preserve">sandwich dipped </w:t>
            </w:r>
            <w:r w:rsidRPr="00EE5A9A">
              <w:t xml:space="preserve">with </w:t>
            </w:r>
            <w:r w:rsidRPr="00EE5A9A">
              <w:rPr>
                <w:b/>
                <w:sz w:val="30"/>
              </w:rPr>
              <w:t xml:space="preserve">mozzarella . </w:t>
            </w:r>
            <w:r w:rsidRPr="00EE5A9A">
              <w:t xml:space="preserve">&lt;sssss&gt; it </w:t>
            </w:r>
            <w:r w:rsidRPr="00EE5A9A">
              <w:rPr>
                <w:b/>
                <w:sz w:val="30"/>
              </w:rPr>
              <w:t xml:space="preserve">'s </w:t>
            </w:r>
            <w:r w:rsidRPr="00EE5A9A">
              <w:t xml:space="preserve">my </w:t>
            </w:r>
            <w:r w:rsidRPr="00EE5A9A">
              <w:rPr>
                <w:b/>
                <w:sz w:val="30"/>
              </w:rPr>
              <w:t xml:space="preserve">standard </w:t>
            </w:r>
            <w:proofErr w:type="gramStart"/>
            <w:r w:rsidRPr="00EE5A9A">
              <w:rPr>
                <w:b/>
                <w:sz w:val="30"/>
              </w:rPr>
              <w:t>order .</w:t>
            </w:r>
            <w:proofErr w:type="gramEnd"/>
            <w:r w:rsidRPr="00EE5A9A">
              <w:rPr>
                <w:b/>
                <w:sz w:val="30"/>
              </w:rPr>
              <w:t xml:space="preserve"> </w:t>
            </w:r>
          </w:p>
        </w:tc>
      </w:tr>
    </w:tbl>
    <w:p w14:paraId="5F47B7E5" w14:textId="77777777" w:rsidR="00EE5A9A" w:rsidRDefault="00EE5A9A">
      <w:r>
        <w:br w:type="page"/>
      </w:r>
    </w:p>
    <w:tbl>
      <w:tblPr>
        <w:tblStyle w:val="aff1"/>
        <w:tblW w:w="5624" w:type="dxa"/>
        <w:tblLook w:val="04A0" w:firstRow="1" w:lastRow="0" w:firstColumn="1" w:lastColumn="0" w:noHBand="0" w:noVBand="1"/>
      </w:tblPr>
      <w:tblGrid>
        <w:gridCol w:w="5624"/>
      </w:tblGrid>
      <w:tr w:rsidR="00EE5A9A" w:rsidRPr="00EE5A9A" w14:paraId="2444115A" w14:textId="77777777" w:rsidTr="00F94183">
        <w:trPr>
          <w:trHeight w:val="5839"/>
        </w:trPr>
        <w:tc>
          <w:tcPr>
            <w:tcW w:w="5624" w:type="dxa"/>
          </w:tcPr>
          <w:p w14:paraId="12CB81ED" w14:textId="77777777" w:rsidR="00EE5A9A" w:rsidRPr="00EE5A9A" w:rsidRDefault="00EE5A9A" w:rsidP="001A6817">
            <w:pPr>
              <w:jc w:val="both"/>
            </w:pPr>
            <w:r w:rsidRPr="00EE5A9A">
              <w:lastRenderedPageBreak/>
              <w:t>&lt;</w:t>
            </w:r>
            <w:proofErr w:type="spellStart"/>
            <w:r w:rsidRPr="00EE5A9A">
              <w:t>sssss</w:t>
            </w:r>
            <w:proofErr w:type="spellEnd"/>
            <w:r w:rsidRPr="00EE5A9A">
              <w:t xml:space="preserve">&gt; </w:t>
            </w:r>
            <w:r w:rsidRPr="00EE5A9A">
              <w:rPr>
                <w:b/>
                <w:sz w:val="30"/>
              </w:rPr>
              <w:t xml:space="preserve">everything </w:t>
            </w:r>
            <w:r w:rsidRPr="00EE5A9A">
              <w:t xml:space="preserve">is </w:t>
            </w:r>
            <w:r w:rsidRPr="00EE5A9A">
              <w:rPr>
                <w:b/>
                <w:sz w:val="30"/>
              </w:rPr>
              <w:t xml:space="preserve">friendly </w:t>
            </w:r>
            <w:r w:rsidRPr="00EE5A9A">
              <w:t xml:space="preserve">and </w:t>
            </w:r>
            <w:r w:rsidRPr="00EE5A9A">
              <w:rPr>
                <w:b/>
                <w:sz w:val="30"/>
              </w:rPr>
              <w:t xml:space="preserve">welcoming </w:t>
            </w:r>
            <w:r w:rsidRPr="00EE5A9A">
              <w:t xml:space="preserve">about </w:t>
            </w:r>
            <w:r w:rsidRPr="00EE5A9A">
              <w:rPr>
                <w:b/>
                <w:sz w:val="30"/>
              </w:rPr>
              <w:t>portillo '</w:t>
            </w:r>
            <w:proofErr w:type="gramStart"/>
            <w:r w:rsidRPr="00EE5A9A">
              <w:rPr>
                <w:b/>
                <w:sz w:val="30"/>
              </w:rPr>
              <w:t>s ,</w:t>
            </w:r>
            <w:proofErr w:type="gramEnd"/>
            <w:r w:rsidRPr="00EE5A9A">
              <w:rPr>
                <w:b/>
                <w:sz w:val="30"/>
              </w:rPr>
              <w:t xml:space="preserve"> including </w:t>
            </w:r>
            <w:r w:rsidRPr="00EE5A9A">
              <w:t xml:space="preserve">the </w:t>
            </w:r>
            <w:r w:rsidRPr="00EE5A9A">
              <w:rPr>
                <w:b/>
                <w:sz w:val="30"/>
              </w:rPr>
              <w:t xml:space="preserve">staff … </w:t>
            </w:r>
            <w:r w:rsidRPr="00EE5A9A">
              <w:t xml:space="preserve">&lt;sssss&gt; </w:t>
            </w:r>
            <w:r w:rsidRPr="00EE5A9A">
              <w:rPr>
                <w:b/>
                <w:sz w:val="30"/>
              </w:rPr>
              <w:t>complete organization …</w:t>
            </w:r>
            <w:r w:rsidRPr="00EE5A9A">
              <w:rPr>
                <w:b/>
                <w:sz w:val="32"/>
              </w:rPr>
              <w:t xml:space="preserve"> </w:t>
            </w:r>
            <w:r w:rsidRPr="00EE5A9A">
              <w:t xml:space="preserve">&lt;sssss&gt; the </w:t>
            </w:r>
            <w:r w:rsidRPr="00EE5A9A">
              <w:rPr>
                <w:b/>
                <w:sz w:val="30"/>
              </w:rPr>
              <w:t xml:space="preserve">food </w:t>
            </w:r>
            <w:r w:rsidRPr="00EE5A9A">
              <w:t xml:space="preserve">here is </w:t>
            </w:r>
            <w:r w:rsidRPr="00EE5A9A">
              <w:rPr>
                <w:b/>
                <w:sz w:val="30"/>
              </w:rPr>
              <w:t xml:space="preserve">really </w:t>
            </w:r>
            <w:r w:rsidRPr="00EE5A9A">
              <w:t xml:space="preserve">as </w:t>
            </w:r>
            <w:r w:rsidRPr="00EE5A9A">
              <w:rPr>
                <w:b/>
                <w:sz w:val="32"/>
              </w:rPr>
              <w:t xml:space="preserve">tasty </w:t>
            </w:r>
            <w:r w:rsidRPr="00EE5A9A">
              <w:t xml:space="preserve">as </w:t>
            </w:r>
            <w:r w:rsidRPr="00EE5A9A">
              <w:rPr>
                <w:b/>
                <w:sz w:val="30"/>
              </w:rPr>
              <w:t xml:space="preserve">people say </w:t>
            </w:r>
            <w:r w:rsidRPr="00EE5A9A">
              <w:t xml:space="preserve">it is </w:t>
            </w:r>
            <w:r w:rsidRPr="00EE5A9A">
              <w:rPr>
                <w:b/>
                <w:sz w:val="30"/>
              </w:rPr>
              <w:t xml:space="preserve">. </w:t>
            </w:r>
            <w:r w:rsidRPr="00EE5A9A">
              <w:t xml:space="preserve">&lt;sssss&gt; it </w:t>
            </w:r>
            <w:r w:rsidRPr="00EE5A9A">
              <w:rPr>
                <w:b/>
                <w:sz w:val="30"/>
              </w:rPr>
              <w:t xml:space="preserve">'s </w:t>
            </w:r>
            <w:r w:rsidRPr="00EE5A9A">
              <w:t xml:space="preserve">all about the </w:t>
            </w:r>
            <w:r w:rsidRPr="00EE5A9A">
              <w:rPr>
                <w:b/>
                <w:sz w:val="30"/>
              </w:rPr>
              <w:t xml:space="preserve">beef , </w:t>
            </w:r>
            <w:r w:rsidRPr="00EE5A9A">
              <w:t xml:space="preserve">the </w:t>
            </w:r>
            <w:r w:rsidRPr="00EE5A9A">
              <w:rPr>
                <w:b/>
                <w:sz w:val="30"/>
              </w:rPr>
              <w:t xml:space="preserve">italian beef </w:t>
            </w:r>
            <w:r w:rsidRPr="00EE5A9A">
              <w:t xml:space="preserve">that is </w:t>
            </w:r>
            <w:r w:rsidRPr="00EE5A9A">
              <w:rPr>
                <w:b/>
                <w:sz w:val="30"/>
              </w:rPr>
              <w:t xml:space="preserve">. </w:t>
            </w:r>
            <w:r w:rsidRPr="00EE5A9A">
              <w:t xml:space="preserve">&lt;sssss&gt; the </w:t>
            </w:r>
            <w:r w:rsidRPr="00EE5A9A">
              <w:rPr>
                <w:b/>
                <w:sz w:val="30"/>
              </w:rPr>
              <w:t xml:space="preserve">beef </w:t>
            </w:r>
            <w:r w:rsidRPr="00EE5A9A">
              <w:t xml:space="preserve">is </w:t>
            </w:r>
            <w:r w:rsidRPr="00EE5A9A">
              <w:rPr>
                <w:b/>
                <w:sz w:val="30"/>
              </w:rPr>
              <w:t xml:space="preserve">juicy , tender </w:t>
            </w:r>
            <w:r w:rsidRPr="00EE5A9A">
              <w:t xml:space="preserve">and </w:t>
            </w:r>
            <w:r w:rsidRPr="00EE5A9A">
              <w:rPr>
                <w:b/>
                <w:sz w:val="30"/>
              </w:rPr>
              <w:t xml:space="preserve">flavorful </w:t>
            </w:r>
            <w:r w:rsidRPr="00EE5A9A">
              <w:t xml:space="preserve">and </w:t>
            </w:r>
            <w:r w:rsidRPr="00EE5A9A">
              <w:rPr>
                <w:b/>
                <w:sz w:val="30"/>
              </w:rPr>
              <w:t xml:space="preserve">sits within </w:t>
            </w:r>
            <w:r w:rsidRPr="00EE5A9A">
              <w:t xml:space="preserve">a </w:t>
            </w:r>
            <w:r w:rsidRPr="00EE5A9A">
              <w:rPr>
                <w:b/>
                <w:sz w:val="30"/>
              </w:rPr>
              <w:t xml:space="preserve">soft roll . </w:t>
            </w:r>
            <w:r w:rsidRPr="00EE5A9A">
              <w:t xml:space="preserve">&lt;sssss&gt; the </w:t>
            </w:r>
            <w:r w:rsidRPr="00EE5A9A">
              <w:rPr>
                <w:b/>
                <w:sz w:val="30"/>
              </w:rPr>
              <w:t xml:space="preserve">fries </w:t>
            </w:r>
            <w:r w:rsidRPr="00EE5A9A">
              <w:t xml:space="preserve">are </w:t>
            </w:r>
            <w:r w:rsidRPr="00EE5A9A">
              <w:rPr>
                <w:b/>
                <w:sz w:val="30"/>
              </w:rPr>
              <w:t xml:space="preserve">delicious </w:t>
            </w:r>
            <w:r w:rsidRPr="00EE5A9A">
              <w:t xml:space="preserve">and the </w:t>
            </w:r>
            <w:r w:rsidRPr="00EE5A9A">
              <w:rPr>
                <w:b/>
                <w:sz w:val="30"/>
              </w:rPr>
              <w:t xml:space="preserve">chicago dogs </w:t>
            </w:r>
            <w:r w:rsidRPr="00EE5A9A">
              <w:t xml:space="preserve">are as </w:t>
            </w:r>
            <w:r w:rsidRPr="00EE5A9A">
              <w:rPr>
                <w:b/>
                <w:sz w:val="30"/>
              </w:rPr>
              <w:t xml:space="preserve">good </w:t>
            </w:r>
            <w:r w:rsidRPr="00EE5A9A">
              <w:t xml:space="preserve">as any </w:t>
            </w:r>
            <w:r w:rsidRPr="00EE5A9A">
              <w:rPr>
                <w:b/>
                <w:sz w:val="30"/>
              </w:rPr>
              <w:t xml:space="preserve">. </w:t>
            </w:r>
            <w:r w:rsidRPr="00EE5A9A">
              <w:t xml:space="preserve">&lt;sssss&gt; i have </w:t>
            </w:r>
            <w:r w:rsidRPr="00EE5A9A">
              <w:rPr>
                <w:b/>
                <w:sz w:val="30"/>
              </w:rPr>
              <w:t xml:space="preserve">yet </w:t>
            </w:r>
            <w:r w:rsidRPr="00EE5A9A">
              <w:t xml:space="preserve">to try the chopped salad or the milkshakes but i </w:t>
            </w:r>
            <w:r w:rsidRPr="00EE5A9A">
              <w:rPr>
                <w:b/>
                <w:sz w:val="30"/>
              </w:rPr>
              <w:t xml:space="preserve">hear </w:t>
            </w:r>
            <w:r w:rsidRPr="00EE5A9A">
              <w:t xml:space="preserve">both are </w:t>
            </w:r>
            <w:r w:rsidRPr="00EE5A9A">
              <w:rPr>
                <w:b/>
                <w:sz w:val="40"/>
              </w:rPr>
              <w:t xml:space="preserve">extraordinary </w:t>
            </w:r>
            <w:r w:rsidRPr="00EE5A9A">
              <w:t xml:space="preserve">so i will be </w:t>
            </w:r>
            <w:r w:rsidRPr="00EE5A9A">
              <w:rPr>
                <w:b/>
                <w:sz w:val="30"/>
              </w:rPr>
              <w:t xml:space="preserve">ordering </w:t>
            </w:r>
            <w:r w:rsidRPr="00EE5A9A">
              <w:t xml:space="preserve">them </w:t>
            </w:r>
            <w:r w:rsidRPr="00EE5A9A">
              <w:rPr>
                <w:b/>
                <w:sz w:val="30"/>
              </w:rPr>
              <w:t xml:space="preserve">next time . </w:t>
            </w:r>
            <w:r w:rsidRPr="00EE5A9A">
              <w:t xml:space="preserve">&lt;sssss&gt; all i can </w:t>
            </w:r>
            <w:r w:rsidRPr="00EE5A9A">
              <w:rPr>
                <w:b/>
                <w:sz w:val="30"/>
              </w:rPr>
              <w:t xml:space="preserve">say </w:t>
            </w:r>
            <w:proofErr w:type="gramStart"/>
            <w:r w:rsidRPr="00EE5A9A">
              <w:t xml:space="preserve">is </w:t>
            </w:r>
            <w:r w:rsidRPr="00EE5A9A">
              <w:rPr>
                <w:b/>
                <w:sz w:val="30"/>
              </w:rPr>
              <w:t>,</w:t>
            </w:r>
            <w:proofErr w:type="gramEnd"/>
            <w:r w:rsidRPr="00EE5A9A">
              <w:rPr>
                <w:b/>
                <w:sz w:val="30"/>
              </w:rPr>
              <w:t xml:space="preserve"> believe </w:t>
            </w:r>
            <w:r w:rsidRPr="00EE5A9A">
              <w:t xml:space="preserve">the </w:t>
            </w:r>
            <w:r w:rsidRPr="00EE5A9A">
              <w:rPr>
                <w:b/>
                <w:sz w:val="30"/>
              </w:rPr>
              <w:t xml:space="preserve">hype </w:t>
            </w:r>
            <w:r w:rsidRPr="00EE5A9A">
              <w:t xml:space="preserve">and </w:t>
            </w:r>
            <w:r w:rsidRPr="00EE5A9A">
              <w:rPr>
                <w:b/>
                <w:sz w:val="30"/>
              </w:rPr>
              <w:t xml:space="preserve">pay </w:t>
            </w:r>
            <w:r w:rsidRPr="00EE5A9A">
              <w:t xml:space="preserve">a </w:t>
            </w:r>
            <w:r w:rsidRPr="00EE5A9A">
              <w:rPr>
                <w:b/>
                <w:sz w:val="30"/>
              </w:rPr>
              <w:t xml:space="preserve">visit </w:t>
            </w:r>
            <w:r w:rsidRPr="00EE5A9A">
              <w:t xml:space="preserve">to </w:t>
            </w:r>
            <w:r w:rsidRPr="00EE5A9A">
              <w:rPr>
                <w:b/>
                <w:sz w:val="30"/>
              </w:rPr>
              <w:t>portillo 's .</w:t>
            </w:r>
            <w:r w:rsidRPr="00EE5A9A">
              <w:t xml:space="preserve"> &lt;</w:t>
            </w:r>
            <w:proofErr w:type="spellStart"/>
            <w:r w:rsidRPr="00EE5A9A">
              <w:t>sssss</w:t>
            </w:r>
            <w:proofErr w:type="spellEnd"/>
            <w:r w:rsidRPr="00EE5A9A">
              <w:t>&gt; …</w:t>
            </w:r>
            <w:r w:rsidRPr="00EE5A9A">
              <w:rPr>
                <w:b/>
                <w:sz w:val="30"/>
              </w:rPr>
              <w:t xml:space="preserve">101 </w:t>
            </w:r>
            <w:r w:rsidRPr="00EE5A9A">
              <w:t xml:space="preserve">is a </w:t>
            </w:r>
            <w:r w:rsidRPr="00EE5A9A">
              <w:rPr>
                <w:b/>
                <w:sz w:val="30"/>
              </w:rPr>
              <w:t xml:space="preserve">better place </w:t>
            </w:r>
            <w:r w:rsidRPr="00EE5A9A">
              <w:t xml:space="preserve">because of </w:t>
            </w:r>
            <w:proofErr w:type="gramStart"/>
            <w:r w:rsidRPr="00EE5A9A">
              <w:t xml:space="preserve">it </w:t>
            </w:r>
            <w:r w:rsidRPr="00EE5A9A">
              <w:rPr>
                <w:b/>
                <w:sz w:val="30"/>
              </w:rPr>
              <w:t>!</w:t>
            </w:r>
            <w:proofErr w:type="gramEnd"/>
            <w:r w:rsidRPr="00EE5A9A">
              <w:rPr>
                <w:b/>
                <w:sz w:val="30"/>
              </w:rPr>
              <w:t xml:space="preserve"> </w:t>
            </w:r>
            <w:r w:rsidRPr="00EE5A9A">
              <w:t>&lt;</w:t>
            </w:r>
            <w:proofErr w:type="spellStart"/>
            <w:r w:rsidRPr="00EE5A9A">
              <w:t>sssss</w:t>
            </w:r>
            <w:proofErr w:type="spellEnd"/>
            <w:r w:rsidRPr="00EE5A9A">
              <w:t xml:space="preserve">&gt; </w:t>
            </w:r>
            <w:r w:rsidRPr="00EE5A9A">
              <w:rPr>
                <w:b/>
                <w:sz w:val="32"/>
              </w:rPr>
              <w:t xml:space="preserve">welcome </w:t>
            </w:r>
            <w:r w:rsidRPr="00EE5A9A">
              <w:t xml:space="preserve">to the </w:t>
            </w:r>
            <w:proofErr w:type="gramStart"/>
            <w:r w:rsidRPr="00EE5A9A">
              <w:rPr>
                <w:b/>
                <w:sz w:val="30"/>
              </w:rPr>
              <w:t>valley ,</w:t>
            </w:r>
            <w:proofErr w:type="gramEnd"/>
            <w:r w:rsidRPr="00EE5A9A">
              <w:rPr>
                <w:b/>
                <w:sz w:val="30"/>
              </w:rPr>
              <w:t xml:space="preserve"> portillo 's . </w:t>
            </w:r>
          </w:p>
        </w:tc>
      </w:tr>
    </w:tbl>
    <w:p w14:paraId="625A82A2" w14:textId="77777777" w:rsidR="00EE5A9A" w:rsidRDefault="00EE5A9A">
      <w:r>
        <w:br w:type="page"/>
      </w:r>
    </w:p>
    <w:tbl>
      <w:tblPr>
        <w:tblStyle w:val="aff1"/>
        <w:tblW w:w="5624" w:type="dxa"/>
        <w:tblLook w:val="04A0" w:firstRow="1" w:lastRow="0" w:firstColumn="1" w:lastColumn="0" w:noHBand="0" w:noVBand="1"/>
      </w:tblPr>
      <w:tblGrid>
        <w:gridCol w:w="5624"/>
      </w:tblGrid>
      <w:tr w:rsidR="00EE5A9A" w:rsidRPr="00EE5A9A" w14:paraId="55395002" w14:textId="77777777" w:rsidTr="00F94183">
        <w:trPr>
          <w:trHeight w:val="5839"/>
        </w:trPr>
        <w:tc>
          <w:tcPr>
            <w:tcW w:w="5624" w:type="dxa"/>
          </w:tcPr>
          <w:p w14:paraId="0AB82392" w14:textId="77777777" w:rsidR="00EE5A9A" w:rsidRPr="00EE5A9A" w:rsidRDefault="00EE5A9A" w:rsidP="001A6817">
            <w:pPr>
              <w:jc w:val="both"/>
            </w:pPr>
            <w:r>
              <w:rPr>
                <w:rFonts w:eastAsia="宋体"/>
                <w:b/>
                <w:sz w:val="30"/>
                <w:lang w:eastAsia="zh-CN"/>
              </w:rPr>
              <w:lastRenderedPageBreak/>
              <w:t>…</w:t>
            </w:r>
            <w:r w:rsidRPr="00EE5A9A">
              <w:rPr>
                <w:b/>
                <w:sz w:val="30"/>
              </w:rPr>
              <w:t xml:space="preserve">place </w:t>
            </w:r>
            <w:r w:rsidRPr="00EE5A9A">
              <w:t xml:space="preserve">was </w:t>
            </w:r>
            <w:r w:rsidRPr="00EE5A9A">
              <w:rPr>
                <w:b/>
                <w:sz w:val="40"/>
              </w:rPr>
              <w:t xml:space="preserve">great </w:t>
            </w:r>
            <w:r w:rsidRPr="00EE5A9A">
              <w:t xml:space="preserve">so i </w:t>
            </w:r>
            <w:r w:rsidRPr="00EE5A9A">
              <w:rPr>
                <w:b/>
                <w:sz w:val="30"/>
              </w:rPr>
              <w:t xml:space="preserve">felt </w:t>
            </w:r>
            <w:r w:rsidRPr="00EE5A9A">
              <w:t xml:space="preserve">i </w:t>
            </w:r>
            <w:r w:rsidRPr="00EE5A9A">
              <w:rPr>
                <w:b/>
                <w:sz w:val="30"/>
              </w:rPr>
              <w:t xml:space="preserve">owed </w:t>
            </w:r>
            <w:r w:rsidRPr="00EE5A9A">
              <w:t xml:space="preserve">it to the </w:t>
            </w:r>
            <w:r w:rsidRPr="00EE5A9A">
              <w:rPr>
                <w:b/>
                <w:sz w:val="30"/>
              </w:rPr>
              <w:t xml:space="preserve">staff </w:t>
            </w:r>
            <w:r w:rsidRPr="00EE5A9A">
              <w:t xml:space="preserve">to </w:t>
            </w:r>
            <w:r w:rsidRPr="00EE5A9A">
              <w:rPr>
                <w:b/>
                <w:sz w:val="30"/>
              </w:rPr>
              <w:t xml:space="preserve">give </w:t>
            </w:r>
            <w:r w:rsidRPr="00EE5A9A">
              <w:t xml:space="preserve">them a </w:t>
            </w:r>
            <w:r w:rsidRPr="00EE5A9A">
              <w:rPr>
                <w:b/>
                <w:sz w:val="30"/>
              </w:rPr>
              <w:t xml:space="preserve">good </w:t>
            </w:r>
            <w:proofErr w:type="gramStart"/>
            <w:r w:rsidRPr="00EE5A9A">
              <w:rPr>
                <w:b/>
                <w:sz w:val="30"/>
              </w:rPr>
              <w:t>review .</w:t>
            </w:r>
            <w:proofErr w:type="gramEnd"/>
            <w:r w:rsidRPr="00EE5A9A">
              <w:rPr>
                <w:b/>
                <w:sz w:val="30"/>
              </w:rPr>
              <w:t xml:space="preserve"> </w:t>
            </w:r>
            <w:r w:rsidRPr="00EE5A9A">
              <w:t xml:space="preserve">&lt;sssss&gt; i have never heard of this place before </w:t>
            </w:r>
            <w:r w:rsidRPr="00EE5A9A">
              <w:rPr>
                <w:b/>
                <w:sz w:val="30"/>
              </w:rPr>
              <w:t xml:space="preserve">, </w:t>
            </w:r>
            <w:r w:rsidRPr="00EE5A9A">
              <w:t xml:space="preserve">but my </w:t>
            </w:r>
            <w:r w:rsidRPr="00EE5A9A">
              <w:rPr>
                <w:b/>
                <w:sz w:val="30"/>
              </w:rPr>
              <w:t xml:space="preserve">bosses </w:t>
            </w:r>
            <w:r w:rsidRPr="00EE5A9A">
              <w:t xml:space="preserve">have and they wanted a </w:t>
            </w:r>
            <w:r w:rsidRPr="00EE5A9A">
              <w:rPr>
                <w:b/>
                <w:sz w:val="30"/>
              </w:rPr>
              <w:t xml:space="preserve">catered lunch </w:t>
            </w:r>
            <w:r w:rsidRPr="00EE5A9A">
              <w:t xml:space="preserve">from here </w:t>
            </w:r>
            <w:r w:rsidRPr="00EE5A9A">
              <w:rPr>
                <w:b/>
                <w:sz w:val="30"/>
              </w:rPr>
              <w:t xml:space="preserve">. </w:t>
            </w:r>
            <w:r w:rsidRPr="00EE5A9A">
              <w:t xml:space="preserve">&lt;sssss&gt; they had an idea of the menu before </w:t>
            </w:r>
            <w:r w:rsidRPr="00EE5A9A">
              <w:rPr>
                <w:b/>
                <w:sz w:val="30"/>
              </w:rPr>
              <w:t xml:space="preserve">hand </w:t>
            </w:r>
            <w:r w:rsidRPr="00EE5A9A">
              <w:t xml:space="preserve">so i </w:t>
            </w:r>
            <w:r w:rsidRPr="00EE5A9A">
              <w:rPr>
                <w:b/>
                <w:sz w:val="30"/>
              </w:rPr>
              <w:t xml:space="preserve">trusted </w:t>
            </w:r>
            <w:r w:rsidRPr="00EE5A9A">
              <w:t xml:space="preserve">their </w:t>
            </w:r>
            <w:r w:rsidRPr="00EE5A9A">
              <w:rPr>
                <w:b/>
                <w:sz w:val="30"/>
              </w:rPr>
              <w:t xml:space="preserve">judgement . </w:t>
            </w:r>
            <w:r w:rsidRPr="00EE5A9A">
              <w:t xml:space="preserve">&lt;sssss&gt; they were </w:t>
            </w:r>
            <w:r w:rsidRPr="00EE5A9A">
              <w:rPr>
                <w:b/>
                <w:sz w:val="30"/>
              </w:rPr>
              <w:t xml:space="preserve">great </w:t>
            </w:r>
            <w:r w:rsidRPr="00EE5A9A">
              <w:t xml:space="preserve">over the </w:t>
            </w:r>
            <w:r w:rsidRPr="00EE5A9A">
              <w:rPr>
                <w:b/>
                <w:sz w:val="30"/>
              </w:rPr>
              <w:t xml:space="preserve">phone answering questions </w:t>
            </w:r>
            <w:r w:rsidRPr="00EE5A9A">
              <w:t xml:space="preserve">and being </w:t>
            </w:r>
            <w:r w:rsidRPr="00EE5A9A">
              <w:rPr>
                <w:b/>
                <w:sz w:val="30"/>
              </w:rPr>
              <w:t xml:space="preserve">patient ... </w:t>
            </w:r>
            <w:r w:rsidRPr="00EE5A9A">
              <w:t xml:space="preserve">i had a </w:t>
            </w:r>
            <w:r w:rsidRPr="00EE5A9A">
              <w:rPr>
                <w:b/>
                <w:sz w:val="30"/>
              </w:rPr>
              <w:t xml:space="preserve">lot . </w:t>
            </w:r>
            <w:r w:rsidRPr="00EE5A9A">
              <w:t xml:space="preserve">&lt;sssss&gt; they </w:t>
            </w:r>
            <w:r w:rsidRPr="00EE5A9A">
              <w:rPr>
                <w:b/>
                <w:sz w:val="30"/>
              </w:rPr>
              <w:t xml:space="preserve">sent email confirmation </w:t>
            </w:r>
            <w:r w:rsidRPr="00EE5A9A">
              <w:t xml:space="preserve">and were all </w:t>
            </w:r>
            <w:r w:rsidRPr="00EE5A9A">
              <w:rPr>
                <w:b/>
                <w:sz w:val="30"/>
              </w:rPr>
              <w:t xml:space="preserve">around </w:t>
            </w:r>
            <w:proofErr w:type="gramStart"/>
            <w:r w:rsidRPr="00EE5A9A">
              <w:rPr>
                <w:b/>
                <w:sz w:val="30"/>
              </w:rPr>
              <w:t>awesome .</w:t>
            </w:r>
            <w:proofErr w:type="gramEnd"/>
            <w:r w:rsidRPr="00EE5A9A">
              <w:t>&lt;</w:t>
            </w:r>
            <w:proofErr w:type="spellStart"/>
            <w:r w:rsidRPr="00EE5A9A">
              <w:t>sssss</w:t>
            </w:r>
            <w:proofErr w:type="spellEnd"/>
            <w:r w:rsidRPr="00EE5A9A">
              <w:t xml:space="preserve">&gt; not only were the people behind the </w:t>
            </w:r>
            <w:r w:rsidRPr="00EE5A9A">
              <w:rPr>
                <w:b/>
                <w:sz w:val="30"/>
              </w:rPr>
              <w:t xml:space="preserve">togo counter awesome </w:t>
            </w:r>
            <w:r w:rsidRPr="00EE5A9A">
              <w:rPr>
                <w:b/>
                <w:sz w:val="32"/>
              </w:rPr>
              <w:t xml:space="preserve">, </w:t>
            </w:r>
            <w:r w:rsidRPr="00EE5A9A">
              <w:t xml:space="preserve">they were just </w:t>
            </w:r>
            <w:r w:rsidRPr="00EE5A9A">
              <w:rPr>
                <w:b/>
                <w:sz w:val="30"/>
              </w:rPr>
              <w:t xml:space="preserve">plain </w:t>
            </w:r>
            <w:r w:rsidRPr="00EE5A9A">
              <w:t xml:space="preserve">out </w:t>
            </w:r>
            <w:r w:rsidRPr="00EE5A9A">
              <w:rPr>
                <w:b/>
                <w:sz w:val="30"/>
              </w:rPr>
              <w:t xml:space="preserve">patient </w:t>
            </w:r>
            <w:r w:rsidRPr="00EE5A9A">
              <w:t xml:space="preserve">and </w:t>
            </w:r>
            <w:r w:rsidRPr="00EE5A9A">
              <w:rPr>
                <w:b/>
                <w:sz w:val="30"/>
              </w:rPr>
              <w:t xml:space="preserve">willing </w:t>
            </w:r>
            <w:r w:rsidRPr="00EE5A9A">
              <w:t xml:space="preserve">to </w:t>
            </w:r>
            <w:r w:rsidRPr="00EE5A9A">
              <w:rPr>
                <w:b/>
                <w:sz w:val="30"/>
              </w:rPr>
              <w:t xml:space="preserve">help ... </w:t>
            </w:r>
            <w:r w:rsidRPr="00EE5A9A">
              <w:t xml:space="preserve">and </w:t>
            </w:r>
            <w:r w:rsidRPr="00EE5A9A">
              <w:rPr>
                <w:b/>
                <w:sz w:val="30"/>
              </w:rPr>
              <w:t xml:space="preserve">able </w:t>
            </w:r>
            <w:r w:rsidRPr="00EE5A9A">
              <w:t xml:space="preserve">to </w:t>
            </w:r>
            <w:r w:rsidRPr="00EE5A9A">
              <w:rPr>
                <w:b/>
                <w:sz w:val="30"/>
              </w:rPr>
              <w:t xml:space="preserve">laugh along </w:t>
            </w:r>
            <w:r w:rsidRPr="00EE5A9A">
              <w:t xml:space="preserve">with me that i had an </w:t>
            </w:r>
            <w:r w:rsidRPr="00EE5A9A">
              <w:rPr>
                <w:b/>
                <w:sz w:val="30"/>
              </w:rPr>
              <w:t xml:space="preserve">idiot moment . </w:t>
            </w:r>
            <w:r w:rsidRPr="00EE5A9A">
              <w:t>&lt;</w:t>
            </w:r>
            <w:proofErr w:type="spellStart"/>
            <w:r w:rsidRPr="00EE5A9A">
              <w:t>sssss</w:t>
            </w:r>
            <w:proofErr w:type="spellEnd"/>
            <w:r w:rsidRPr="00EE5A9A">
              <w:t xml:space="preserve">&gt; it was </w:t>
            </w:r>
            <w:proofErr w:type="gramStart"/>
            <w:r w:rsidRPr="00EE5A9A">
              <w:rPr>
                <w:b/>
                <w:sz w:val="30"/>
              </w:rPr>
              <w:t>great .</w:t>
            </w:r>
            <w:proofErr w:type="gramEnd"/>
            <w:r w:rsidRPr="00EE5A9A">
              <w:rPr>
                <w:b/>
                <w:sz w:val="30"/>
              </w:rPr>
              <w:t xml:space="preserve"> </w:t>
            </w:r>
            <w:r w:rsidRPr="00EE5A9A">
              <w:t xml:space="preserve">&lt;sssss&gt; we had the </w:t>
            </w:r>
            <w:r w:rsidRPr="00EE5A9A">
              <w:rPr>
                <w:b/>
                <w:sz w:val="30"/>
              </w:rPr>
              <w:t xml:space="preserve">beef </w:t>
            </w:r>
            <w:r w:rsidRPr="00EE5A9A">
              <w:t xml:space="preserve">and some </w:t>
            </w:r>
            <w:r w:rsidRPr="00EE5A9A">
              <w:rPr>
                <w:b/>
                <w:sz w:val="30"/>
              </w:rPr>
              <w:t xml:space="preserve">italian sausages </w:t>
            </w:r>
            <w:r w:rsidRPr="00EE5A9A">
              <w:t xml:space="preserve">with their </w:t>
            </w:r>
            <w:proofErr w:type="gramStart"/>
            <w:r w:rsidRPr="00EE5A9A">
              <w:t>bread ,</w:t>
            </w:r>
            <w:proofErr w:type="gramEnd"/>
            <w:r w:rsidRPr="00EE5A9A">
              <w:t xml:space="preserve"> which was </w:t>
            </w:r>
            <w:r w:rsidRPr="00EE5A9A">
              <w:rPr>
                <w:b/>
                <w:sz w:val="30"/>
              </w:rPr>
              <w:t xml:space="preserve">great </w:t>
            </w:r>
            <w:r w:rsidRPr="00EE5A9A">
              <w:t xml:space="preserve">too </w:t>
            </w:r>
            <w:r w:rsidRPr="00EE5A9A">
              <w:rPr>
                <w:b/>
                <w:sz w:val="30"/>
              </w:rPr>
              <w:t xml:space="preserve">. </w:t>
            </w:r>
          </w:p>
        </w:tc>
      </w:tr>
    </w:tbl>
    <w:p w14:paraId="12BF50DE" w14:textId="77777777" w:rsidR="00EE5A9A" w:rsidRDefault="00EE5A9A">
      <w:r>
        <w:br w:type="page"/>
      </w:r>
    </w:p>
    <w:p w14:paraId="508E1CF4" w14:textId="77777777" w:rsidR="00EE5A9A" w:rsidRDefault="00EE5A9A"/>
    <w:tbl>
      <w:tblPr>
        <w:tblStyle w:val="aff1"/>
        <w:tblW w:w="5624" w:type="dxa"/>
        <w:tblLook w:val="04A0" w:firstRow="1" w:lastRow="0" w:firstColumn="1" w:lastColumn="0" w:noHBand="0" w:noVBand="1"/>
      </w:tblPr>
      <w:tblGrid>
        <w:gridCol w:w="5624"/>
      </w:tblGrid>
      <w:tr w:rsidR="00EE5A9A" w:rsidRPr="00EE5A9A" w14:paraId="5EA0AF40" w14:textId="77777777" w:rsidTr="00F94183">
        <w:trPr>
          <w:trHeight w:val="5839"/>
        </w:trPr>
        <w:tc>
          <w:tcPr>
            <w:tcW w:w="5624" w:type="dxa"/>
          </w:tcPr>
          <w:p w14:paraId="03BF5807" w14:textId="77777777" w:rsidR="00EE5A9A" w:rsidRPr="00EE5A9A" w:rsidRDefault="00EE5A9A" w:rsidP="00655FA8">
            <w:pPr>
              <w:spacing w:line="380" w:lineRule="exact"/>
              <w:jc w:val="both"/>
            </w:pPr>
            <w:r w:rsidRPr="00EE5A9A">
              <w:t>&lt;</w:t>
            </w:r>
            <w:proofErr w:type="spellStart"/>
            <w:r w:rsidRPr="00EE5A9A">
              <w:t>sssss</w:t>
            </w:r>
            <w:proofErr w:type="spellEnd"/>
            <w:r w:rsidRPr="00EE5A9A">
              <w:t xml:space="preserve">&gt; the </w:t>
            </w:r>
            <w:r w:rsidRPr="00EE5A9A">
              <w:rPr>
                <w:b/>
                <w:sz w:val="30"/>
              </w:rPr>
              <w:t xml:space="preserve">dog </w:t>
            </w:r>
            <w:r w:rsidRPr="00EE5A9A">
              <w:t xml:space="preserve">is </w:t>
            </w:r>
            <w:r w:rsidRPr="00EE5A9A">
              <w:rPr>
                <w:b/>
                <w:sz w:val="30"/>
              </w:rPr>
              <w:t xml:space="preserve">pretty much </w:t>
            </w:r>
            <w:r w:rsidRPr="00EE5A9A">
              <w:t xml:space="preserve">what i </w:t>
            </w:r>
            <w:r w:rsidRPr="00EE5A9A">
              <w:rPr>
                <w:b/>
                <w:sz w:val="30"/>
              </w:rPr>
              <w:t xml:space="preserve">remember loving </w:t>
            </w:r>
            <w:r w:rsidRPr="00EE5A9A">
              <w:t xml:space="preserve">as a </w:t>
            </w:r>
            <w:proofErr w:type="gramStart"/>
            <w:r w:rsidRPr="00EE5A9A">
              <w:rPr>
                <w:b/>
                <w:sz w:val="30"/>
              </w:rPr>
              <w:t>kid .</w:t>
            </w:r>
            <w:proofErr w:type="gramEnd"/>
            <w:r w:rsidRPr="00EE5A9A">
              <w:rPr>
                <w:b/>
                <w:sz w:val="30"/>
              </w:rPr>
              <w:t xml:space="preserve"> </w:t>
            </w:r>
            <w:r w:rsidRPr="00EE5A9A">
              <w:t xml:space="preserve">&lt;sssss&gt; the </w:t>
            </w:r>
            <w:r w:rsidRPr="00EE5A9A">
              <w:rPr>
                <w:b/>
                <w:sz w:val="30"/>
              </w:rPr>
              <w:t xml:space="preserve">bun </w:t>
            </w:r>
            <w:r w:rsidRPr="00EE5A9A">
              <w:t xml:space="preserve">was a </w:t>
            </w:r>
            <w:r w:rsidRPr="00EE5A9A">
              <w:rPr>
                <w:b/>
                <w:sz w:val="30"/>
              </w:rPr>
              <w:t xml:space="preserve">lot soggier </w:t>
            </w:r>
            <w:r w:rsidRPr="00EE5A9A">
              <w:t xml:space="preserve">than it should be </w:t>
            </w:r>
            <w:r w:rsidRPr="00EE5A9A">
              <w:rPr>
                <w:b/>
                <w:sz w:val="30"/>
              </w:rPr>
              <w:t xml:space="preserve">, </w:t>
            </w:r>
            <w:r w:rsidRPr="00EE5A9A">
              <w:t xml:space="preserve">which </w:t>
            </w:r>
            <w:r w:rsidRPr="00EE5A9A">
              <w:rPr>
                <w:b/>
                <w:sz w:val="30"/>
              </w:rPr>
              <w:t xml:space="preserve">resulted </w:t>
            </w:r>
            <w:r w:rsidRPr="00EE5A9A">
              <w:t xml:space="preserve">in the very </w:t>
            </w:r>
            <w:r w:rsidRPr="00EE5A9A">
              <w:rPr>
                <w:b/>
                <w:sz w:val="30"/>
              </w:rPr>
              <w:t xml:space="preserve">fresh condiments falling </w:t>
            </w:r>
            <w:r w:rsidRPr="00EE5A9A">
              <w:t xml:space="preserve">out </w:t>
            </w:r>
            <w:r w:rsidRPr="00EE5A9A">
              <w:rPr>
                <w:b/>
                <w:sz w:val="30"/>
              </w:rPr>
              <w:t xml:space="preserve">, </w:t>
            </w:r>
            <w:r w:rsidRPr="00EE5A9A">
              <w:t xml:space="preserve">but i can </w:t>
            </w:r>
            <w:r w:rsidRPr="00EE5A9A">
              <w:rPr>
                <w:b/>
                <w:sz w:val="30"/>
              </w:rPr>
              <w:t xml:space="preserve">forgive </w:t>
            </w:r>
            <w:r w:rsidRPr="00EE5A9A">
              <w:t xml:space="preserve">that </w:t>
            </w:r>
            <w:r w:rsidRPr="00EE5A9A">
              <w:rPr>
                <w:b/>
                <w:sz w:val="30"/>
              </w:rPr>
              <w:t xml:space="preserve">. </w:t>
            </w:r>
            <w:r w:rsidRPr="00EE5A9A">
              <w:t xml:space="preserve">&lt;sssss&gt; the </w:t>
            </w:r>
            <w:r w:rsidRPr="00EE5A9A">
              <w:rPr>
                <w:b/>
                <w:sz w:val="30"/>
              </w:rPr>
              <w:t xml:space="preserve">fries </w:t>
            </w:r>
            <w:r w:rsidRPr="00EE5A9A">
              <w:t xml:space="preserve">were the </w:t>
            </w:r>
            <w:r w:rsidRPr="00EE5A9A">
              <w:rPr>
                <w:b/>
                <w:sz w:val="40"/>
              </w:rPr>
              <w:t xml:space="preserve">perfectly </w:t>
            </w:r>
            <w:r w:rsidRPr="00EE5A9A">
              <w:rPr>
                <w:b/>
                <w:sz w:val="30"/>
              </w:rPr>
              <w:t xml:space="preserve">crispy `` crinkly '' fries </w:t>
            </w:r>
            <w:r w:rsidRPr="00EE5A9A">
              <w:t xml:space="preserve">that the </w:t>
            </w:r>
            <w:r w:rsidRPr="00EE5A9A">
              <w:rPr>
                <w:b/>
                <w:sz w:val="30"/>
              </w:rPr>
              <w:t xml:space="preserve">best places always served . </w:t>
            </w:r>
            <w:r w:rsidRPr="00EE5A9A">
              <w:t xml:space="preserve">&lt;sssss&gt; the </w:t>
            </w:r>
            <w:r w:rsidRPr="00EE5A9A">
              <w:rPr>
                <w:b/>
                <w:sz w:val="30"/>
              </w:rPr>
              <w:t xml:space="preserve">cake </w:t>
            </w:r>
            <w:r w:rsidRPr="00EE5A9A">
              <w:t xml:space="preserve">was </w:t>
            </w:r>
            <w:r w:rsidRPr="00EE5A9A">
              <w:rPr>
                <w:b/>
                <w:sz w:val="30"/>
              </w:rPr>
              <w:t xml:space="preserve">perfectly moist </w:t>
            </w:r>
            <w:r w:rsidRPr="00EE5A9A">
              <w:t xml:space="preserve">and </w:t>
            </w:r>
            <w:r w:rsidRPr="00EE5A9A">
              <w:rPr>
                <w:b/>
                <w:sz w:val="30"/>
              </w:rPr>
              <w:t xml:space="preserve">scrumptious </w:t>
            </w:r>
            <w:r w:rsidRPr="00EE5A9A">
              <w:t xml:space="preserve">with the very </w:t>
            </w:r>
            <w:r w:rsidRPr="00EE5A9A">
              <w:rPr>
                <w:b/>
                <w:sz w:val="30"/>
              </w:rPr>
              <w:t xml:space="preserve">sweet -lsb- </w:t>
            </w:r>
            <w:r w:rsidRPr="00EE5A9A">
              <w:t xml:space="preserve">and </w:t>
            </w:r>
            <w:r w:rsidRPr="00EE5A9A">
              <w:rPr>
                <w:b/>
                <w:sz w:val="30"/>
              </w:rPr>
              <w:t xml:space="preserve">unnecessarily </w:t>
            </w:r>
            <w:r w:rsidRPr="00EE5A9A">
              <w:t xml:space="preserve">too </w:t>
            </w:r>
            <w:r w:rsidRPr="00EE5A9A">
              <w:rPr>
                <w:b/>
                <w:sz w:val="30"/>
              </w:rPr>
              <w:t xml:space="preserve">much -rsb- frosting </w:t>
            </w:r>
            <w:r w:rsidRPr="00EE5A9A">
              <w:t xml:space="preserve">that i could n't get enough of as a </w:t>
            </w:r>
            <w:r w:rsidRPr="00EE5A9A">
              <w:rPr>
                <w:b/>
                <w:sz w:val="30"/>
              </w:rPr>
              <w:t xml:space="preserve">child . </w:t>
            </w:r>
            <w:r w:rsidRPr="00EE5A9A">
              <w:t xml:space="preserve">&lt;sssss&gt; my </w:t>
            </w:r>
            <w:r w:rsidRPr="00EE5A9A">
              <w:rPr>
                <w:b/>
                <w:sz w:val="30"/>
              </w:rPr>
              <w:t xml:space="preserve">fiancé </w:t>
            </w:r>
            <w:r w:rsidRPr="00EE5A9A">
              <w:t xml:space="preserve">had the </w:t>
            </w:r>
            <w:r w:rsidRPr="00EE5A9A">
              <w:rPr>
                <w:b/>
                <w:sz w:val="30"/>
              </w:rPr>
              <w:t xml:space="preserve">italian beef . </w:t>
            </w:r>
            <w:r w:rsidRPr="00EE5A9A">
              <w:t xml:space="preserve">&lt;sssss&gt; </w:t>
            </w:r>
            <w:proofErr w:type="gramStart"/>
            <w:r w:rsidRPr="00EE5A9A">
              <w:rPr>
                <w:b/>
                <w:sz w:val="30"/>
              </w:rPr>
              <w:t>awesome .</w:t>
            </w:r>
            <w:proofErr w:type="gramEnd"/>
            <w:r w:rsidRPr="00EE5A9A">
              <w:rPr>
                <w:b/>
                <w:sz w:val="30"/>
              </w:rPr>
              <w:t xml:space="preserve"> </w:t>
            </w:r>
            <w:r w:rsidRPr="00EE5A9A">
              <w:t xml:space="preserve">&lt;sssss&gt; </w:t>
            </w:r>
            <w:r w:rsidRPr="00EE5A9A">
              <w:rPr>
                <w:b/>
                <w:sz w:val="30"/>
              </w:rPr>
              <w:t xml:space="preserve">messy </w:t>
            </w:r>
            <w:r w:rsidRPr="00EE5A9A">
              <w:t xml:space="preserve">but </w:t>
            </w:r>
            <w:r w:rsidRPr="00EE5A9A">
              <w:rPr>
                <w:b/>
                <w:sz w:val="30"/>
              </w:rPr>
              <w:t xml:space="preserve">flavorful . </w:t>
            </w:r>
            <w:r w:rsidRPr="00EE5A9A">
              <w:t>&lt;</w:t>
            </w:r>
            <w:proofErr w:type="spellStart"/>
            <w:r w:rsidRPr="00EE5A9A">
              <w:t>sssss</w:t>
            </w:r>
            <w:proofErr w:type="spellEnd"/>
            <w:r w:rsidRPr="00EE5A9A">
              <w:t xml:space="preserve">&gt; by the </w:t>
            </w:r>
            <w:proofErr w:type="gramStart"/>
            <w:r w:rsidRPr="00EE5A9A">
              <w:rPr>
                <w:b/>
                <w:sz w:val="30"/>
              </w:rPr>
              <w:t>way ;</w:t>
            </w:r>
            <w:proofErr w:type="gramEnd"/>
            <w:r w:rsidRPr="00EE5A9A">
              <w:rPr>
                <w:b/>
                <w:sz w:val="30"/>
              </w:rPr>
              <w:t xml:space="preserve"> </w:t>
            </w:r>
            <w:r w:rsidRPr="00EE5A9A">
              <w:t xml:space="preserve">the </w:t>
            </w:r>
            <w:r w:rsidRPr="00EE5A9A">
              <w:rPr>
                <w:b/>
                <w:sz w:val="30"/>
              </w:rPr>
              <w:t xml:space="preserve">food </w:t>
            </w:r>
            <w:r w:rsidRPr="00EE5A9A">
              <w:t xml:space="preserve">is </w:t>
            </w:r>
            <w:r w:rsidRPr="00EE5A9A">
              <w:rPr>
                <w:b/>
                <w:sz w:val="30"/>
              </w:rPr>
              <w:t xml:space="preserve">cheap ! </w:t>
            </w:r>
            <w:r w:rsidRPr="00EE5A9A">
              <w:t xml:space="preserve">&lt;sssss&gt; all that and two soft drinks was only a </w:t>
            </w:r>
            <w:r w:rsidRPr="00EE5A9A">
              <w:rPr>
                <w:b/>
                <w:sz w:val="30"/>
              </w:rPr>
              <w:t xml:space="preserve">little </w:t>
            </w:r>
            <w:r w:rsidRPr="00EE5A9A">
              <w:t xml:space="preserve">more than $ </w:t>
            </w:r>
            <w:r w:rsidRPr="00EE5A9A">
              <w:rPr>
                <w:b/>
                <w:sz w:val="30"/>
              </w:rPr>
              <w:t xml:space="preserve">20.00 </w:t>
            </w:r>
            <w:r>
              <w:rPr>
                <w:b/>
                <w:sz w:val="30"/>
              </w:rPr>
              <w:t>…</w:t>
            </w:r>
            <w:r w:rsidRPr="00EE5A9A">
              <w:rPr>
                <w:b/>
                <w:sz w:val="38"/>
              </w:rPr>
              <w:t xml:space="preserve"> </w:t>
            </w:r>
          </w:p>
        </w:tc>
      </w:tr>
    </w:tbl>
    <w:p w14:paraId="5570189E" w14:textId="77777777" w:rsidR="00D132E3" w:rsidRDefault="00D132E3" w:rsidP="00EE5A9A">
      <w:pPr>
        <w:jc w:val="both"/>
      </w:pPr>
    </w:p>
    <w:sectPr w:rsidR="00D132E3" w:rsidSect="00F94183">
      <w:pgSz w:w="5670" w:h="15842"/>
      <w:pgMar w:top="1440" w:right="130" w:bottom="1440" w:left="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4ABE"/>
    <w:rsid w:val="0029639D"/>
    <w:rsid w:val="00326F90"/>
    <w:rsid w:val="003B7C71"/>
    <w:rsid w:val="00655FA8"/>
    <w:rsid w:val="00AA1D8D"/>
    <w:rsid w:val="00B47730"/>
    <w:rsid w:val="00CB0664"/>
    <w:rsid w:val="00D132E3"/>
    <w:rsid w:val="00E927A9"/>
    <w:rsid w:val="00EE5A9A"/>
    <w:rsid w:val="00F941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9EE003"/>
  <w14:defaultImageDpi w14:val="300"/>
  <w15:docId w15:val="{37CF978F-D796-42E1-8F4C-84601299E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B7E3DF-2BF3-449C-8F78-AAF6C467C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 jiahui</cp:lastModifiedBy>
  <cp:revision>4</cp:revision>
  <cp:lastPrinted>2019-10-24T04:41:00Z</cp:lastPrinted>
  <dcterms:created xsi:type="dcterms:W3CDTF">2019-10-24T04:42:00Z</dcterms:created>
  <dcterms:modified xsi:type="dcterms:W3CDTF">2019-10-24T05:04:00Z</dcterms:modified>
  <cp:category/>
</cp:coreProperties>
</file>