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754CA06A" w14:textId="77777777" w:rsidTr="005E57F8">
        <w:tc>
          <w:tcPr>
            <w:tcW w:w="5626" w:type="dxa"/>
          </w:tcPr>
          <w:p w14:paraId="2173DF5C" w14:textId="77777777" w:rsidR="005E57F8" w:rsidRPr="005E57F8" w:rsidRDefault="005E57F8" w:rsidP="006E4DF4">
            <w:pPr>
              <w:jc w:val="both"/>
            </w:pPr>
            <w:r w:rsidRPr="005E57F8">
              <w:t>#######################################</w:t>
            </w:r>
          </w:p>
        </w:tc>
      </w:tr>
      <w:tr w:rsidR="005E57F8" w:rsidRPr="005E57F8" w14:paraId="474B4B02" w14:textId="77777777" w:rsidTr="005E57F8">
        <w:tc>
          <w:tcPr>
            <w:tcW w:w="5626" w:type="dxa"/>
          </w:tcPr>
          <w:p w14:paraId="17B2F41A" w14:textId="77777777" w:rsidR="005E57F8" w:rsidRPr="005E57F8" w:rsidRDefault="005E57F8" w:rsidP="006E4DF4">
            <w:pPr>
              <w:jc w:val="both"/>
            </w:pPr>
            <w:r w:rsidRPr="005E57F8">
              <w:t>0</w:t>
            </w:r>
          </w:p>
        </w:tc>
      </w:tr>
      <w:tr w:rsidR="005E57F8" w:rsidRPr="005E57F8" w14:paraId="67AB619D" w14:textId="77777777" w:rsidTr="005E57F8">
        <w:tc>
          <w:tcPr>
            <w:tcW w:w="5626" w:type="dxa"/>
          </w:tcPr>
          <w:p w14:paraId="2E896318" w14:textId="77777777" w:rsidR="005E57F8" w:rsidRPr="005E57F8" w:rsidRDefault="005E57F8" w:rsidP="006E4DF4">
            <w:pPr>
              <w:jc w:val="both"/>
            </w:pPr>
            <w:r w:rsidRPr="005E57F8">
              <w:t>-------------------------------</w:t>
            </w:r>
          </w:p>
        </w:tc>
      </w:tr>
      <w:tr w:rsidR="005E57F8" w:rsidRPr="005E57F8" w14:paraId="2BE228BE" w14:textId="77777777" w:rsidTr="005E57F8">
        <w:tc>
          <w:tcPr>
            <w:tcW w:w="5626" w:type="dxa"/>
          </w:tcPr>
          <w:p w14:paraId="34CCB255" w14:textId="77777777" w:rsidR="005E57F8" w:rsidRPr="005E57F8" w:rsidRDefault="005E57F8" w:rsidP="006E4DF4">
            <w:pPr>
              <w:jc w:val="both"/>
            </w:pPr>
            <w:r w:rsidRPr="005E57F8">
              <w:rPr>
                <w:b/>
                <w:sz w:val="30"/>
              </w:rPr>
              <w:t xml:space="preserve">come </w:t>
            </w:r>
            <w:proofErr w:type="gramStart"/>
            <w:r w:rsidRPr="005E57F8">
              <w:t xml:space="preserve">on </w:t>
            </w:r>
            <w:r w:rsidRPr="005E57F8">
              <w:rPr>
                <w:b/>
                <w:sz w:val="30"/>
              </w:rPr>
              <w:t>,</w:t>
            </w:r>
            <w:proofErr w:type="gramEnd"/>
            <w:r w:rsidRPr="005E57F8">
              <w:rPr>
                <w:b/>
                <w:sz w:val="30"/>
              </w:rPr>
              <w:t xml:space="preserve"> safeway . </w:t>
            </w:r>
            <w:r w:rsidRPr="005E57F8">
              <w:t xml:space="preserve">&lt;sssss&gt; you are </w:t>
            </w:r>
            <w:r w:rsidRPr="005E57F8">
              <w:rPr>
                <w:b/>
                <w:sz w:val="30"/>
              </w:rPr>
              <w:t xml:space="preserve">pretty much </w:t>
            </w:r>
            <w:r w:rsidRPr="005E57F8">
              <w:t xml:space="preserve">the only </w:t>
            </w:r>
            <w:r w:rsidRPr="005E57F8">
              <w:rPr>
                <w:b/>
                <w:sz w:val="30"/>
              </w:rPr>
              <w:t xml:space="preserve">game </w:t>
            </w:r>
            <w:r w:rsidRPr="005E57F8">
              <w:t xml:space="preserve">in town for downtown right now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you </w:t>
            </w:r>
            <w:r w:rsidRPr="005E57F8">
              <w:rPr>
                <w:b/>
                <w:sz w:val="30"/>
              </w:rPr>
              <w:t xml:space="preserve">would think </w:t>
            </w:r>
            <w:r w:rsidRPr="005E57F8">
              <w:t xml:space="preserve">your </w:t>
            </w:r>
            <w:r w:rsidRPr="005E57F8">
              <w:rPr>
                <w:b/>
                <w:sz w:val="30"/>
              </w:rPr>
              <w:t xml:space="preserve">corporate office would recognize </w:t>
            </w:r>
            <w:r w:rsidRPr="005E57F8">
              <w:t xml:space="preserve">this and </w:t>
            </w:r>
            <w:r w:rsidRPr="005E57F8">
              <w:rPr>
                <w:b/>
                <w:sz w:val="30"/>
              </w:rPr>
              <w:t xml:space="preserve">remodel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class </w:t>
            </w:r>
            <w:r w:rsidRPr="005E57F8">
              <w:t xml:space="preserve">this </w:t>
            </w:r>
            <w:r w:rsidRPr="005E57F8">
              <w:rPr>
                <w:b/>
                <w:sz w:val="30"/>
              </w:rPr>
              <w:t xml:space="preserve">place </w:t>
            </w:r>
            <w:r w:rsidRPr="005E57F8">
              <w:t xml:space="preserve">up a </w:t>
            </w:r>
            <w:r w:rsidRPr="005E57F8">
              <w:rPr>
                <w:b/>
                <w:sz w:val="30"/>
              </w:rPr>
              <w:t xml:space="preserve">bit . </w:t>
            </w:r>
            <w:r w:rsidRPr="005E57F8">
              <w:t xml:space="preserve">&lt;sssss&gt; you have people who have money to </w:t>
            </w:r>
            <w:r w:rsidRPr="005E57F8">
              <w:rPr>
                <w:b/>
                <w:sz w:val="30"/>
              </w:rPr>
              <w:t xml:space="preserve">spend living </w:t>
            </w:r>
            <w:r w:rsidRPr="005E57F8">
              <w:t xml:space="preserve">all over </w:t>
            </w:r>
            <w:r w:rsidRPr="005E57F8">
              <w:rPr>
                <w:b/>
                <w:sz w:val="30"/>
              </w:rPr>
              <w:t xml:space="preserve">downtown phoenix </w:t>
            </w:r>
            <w:r w:rsidRPr="005E57F8">
              <w:t xml:space="preserve">now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the </w:t>
            </w:r>
            <w:r w:rsidRPr="005E57F8">
              <w:rPr>
                <w:b/>
                <w:sz w:val="30"/>
              </w:rPr>
              <w:t xml:space="preserve">store needs </w:t>
            </w:r>
            <w:r w:rsidRPr="005E57F8">
              <w:t xml:space="preserve">to </w:t>
            </w:r>
            <w:r w:rsidRPr="005E57F8">
              <w:rPr>
                <w:b/>
                <w:sz w:val="30"/>
              </w:rPr>
              <w:t xml:space="preserve">clean </w:t>
            </w:r>
            <w:r w:rsidRPr="005E57F8">
              <w:t xml:space="preserve">up its </w:t>
            </w:r>
            <w:r w:rsidRPr="005E57F8">
              <w:rPr>
                <w:b/>
                <w:sz w:val="30"/>
              </w:rPr>
              <w:t xml:space="preserve">act , </w:t>
            </w:r>
            <w:r w:rsidRPr="005E57F8">
              <w:rPr>
                <w:b/>
                <w:sz w:val="40"/>
              </w:rPr>
              <w:t xml:space="preserve">improve </w:t>
            </w:r>
            <w:r w:rsidRPr="005E57F8">
              <w:t xml:space="preserve">its </w:t>
            </w:r>
            <w:r w:rsidRPr="005E57F8">
              <w:rPr>
                <w:b/>
                <w:sz w:val="30"/>
              </w:rPr>
              <w:t xml:space="preserve">customer service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cater </w:t>
            </w:r>
            <w:r w:rsidRPr="005E57F8">
              <w:t xml:space="preserve">to a </w:t>
            </w:r>
            <w:r w:rsidRPr="005E57F8">
              <w:rPr>
                <w:b/>
                <w:sz w:val="30"/>
              </w:rPr>
              <w:t xml:space="preserve">new demographic emerging downtown . </w:t>
            </w:r>
            <w:r w:rsidRPr="005E57F8">
              <w:t xml:space="preserve">&lt;sssss&gt; if i had a new </w:t>
            </w:r>
            <w:r w:rsidRPr="005E57F8">
              <w:rPr>
                <w:b/>
                <w:sz w:val="30"/>
              </w:rPr>
              <w:t xml:space="preserve">better choice </w:t>
            </w:r>
            <w:proofErr w:type="gramStart"/>
            <w:r w:rsidRPr="005E57F8">
              <w:rPr>
                <w:b/>
                <w:sz w:val="30"/>
              </w:rPr>
              <w:t>downtown ,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would never </w:t>
            </w:r>
            <w:r w:rsidRPr="005E57F8">
              <w:t xml:space="preserve">step back in this </w:t>
            </w:r>
            <w:r w:rsidRPr="005E57F8">
              <w:rPr>
                <w:b/>
                <w:sz w:val="30"/>
              </w:rPr>
              <w:t xml:space="preserve">rundown location . </w:t>
            </w:r>
          </w:p>
        </w:tc>
      </w:tr>
    </w:tbl>
    <w:p w14:paraId="1E41CDE7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4C6BFE4F" w14:textId="77777777" w:rsidTr="005E57F8">
        <w:tc>
          <w:tcPr>
            <w:tcW w:w="5626" w:type="dxa"/>
          </w:tcPr>
          <w:p w14:paraId="5D84D854" w14:textId="77777777" w:rsidR="005E57F8" w:rsidRPr="005E57F8" w:rsidRDefault="005E57F8" w:rsidP="006E4DF4">
            <w:pPr>
              <w:jc w:val="both"/>
            </w:pPr>
            <w:r w:rsidRPr="005E57F8">
              <w:lastRenderedPageBreak/>
              <w:t>#######################################</w:t>
            </w:r>
          </w:p>
        </w:tc>
      </w:tr>
      <w:tr w:rsidR="005E57F8" w:rsidRPr="005E57F8" w14:paraId="5A955D49" w14:textId="77777777" w:rsidTr="005E57F8">
        <w:tc>
          <w:tcPr>
            <w:tcW w:w="5626" w:type="dxa"/>
          </w:tcPr>
          <w:p w14:paraId="6607F6D6" w14:textId="77777777" w:rsidR="005E57F8" w:rsidRPr="005E57F8" w:rsidRDefault="005E57F8" w:rsidP="006E4DF4">
            <w:pPr>
              <w:jc w:val="both"/>
            </w:pPr>
            <w:r w:rsidRPr="005E57F8">
              <w:t>0</w:t>
            </w:r>
          </w:p>
        </w:tc>
      </w:tr>
      <w:tr w:rsidR="005E57F8" w:rsidRPr="005E57F8" w14:paraId="45E01D1B" w14:textId="77777777" w:rsidTr="005E57F8">
        <w:tc>
          <w:tcPr>
            <w:tcW w:w="5626" w:type="dxa"/>
          </w:tcPr>
          <w:p w14:paraId="2F28A8CA" w14:textId="77777777" w:rsidR="005E57F8" w:rsidRPr="005E57F8" w:rsidRDefault="005E57F8" w:rsidP="006E4DF4">
            <w:pPr>
              <w:jc w:val="both"/>
            </w:pPr>
            <w:r w:rsidRPr="005E57F8">
              <w:t>-------------------------------</w:t>
            </w:r>
          </w:p>
        </w:tc>
      </w:tr>
      <w:tr w:rsidR="005E57F8" w:rsidRPr="005E57F8" w14:paraId="692D9663" w14:textId="77777777" w:rsidTr="005E57F8">
        <w:tc>
          <w:tcPr>
            <w:tcW w:w="5626" w:type="dxa"/>
          </w:tcPr>
          <w:p w14:paraId="41C978D7" w14:textId="77777777" w:rsidR="005E57F8" w:rsidRPr="005E57F8" w:rsidRDefault="005E57F8" w:rsidP="006E4DF4">
            <w:pPr>
              <w:jc w:val="both"/>
            </w:pPr>
            <w:r w:rsidRPr="005E57F8">
              <w:rPr>
                <w:b/>
                <w:sz w:val="30"/>
              </w:rPr>
              <w:t xml:space="preserve">went last night </w:t>
            </w:r>
            <w:r w:rsidRPr="005E57F8">
              <w:t xml:space="preserve">and was </w:t>
            </w:r>
            <w:r w:rsidRPr="005E57F8">
              <w:rPr>
                <w:b/>
                <w:sz w:val="30"/>
              </w:rPr>
              <w:t xml:space="preserve">utterly appalled </w:t>
            </w:r>
            <w:r w:rsidRPr="005E57F8">
              <w:t xml:space="preserve">at the </w:t>
            </w:r>
            <w:r w:rsidRPr="005E57F8">
              <w:rPr>
                <w:b/>
                <w:sz w:val="30"/>
              </w:rPr>
              <w:t xml:space="preserve">mess </w:t>
            </w:r>
            <w:r w:rsidRPr="005E57F8">
              <w:t xml:space="preserve">of a </w:t>
            </w:r>
            <w:r w:rsidRPr="005E57F8">
              <w:rPr>
                <w:b/>
                <w:sz w:val="30"/>
              </w:rPr>
              <w:t xml:space="preserve">store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walked </w:t>
            </w:r>
            <w:proofErr w:type="gramStart"/>
            <w:r w:rsidRPr="005E57F8">
              <w:t xml:space="preserve">into </w:t>
            </w:r>
            <w:r w:rsidRPr="005E57F8">
              <w:rPr>
                <w:b/>
                <w:sz w:val="30"/>
              </w:rPr>
              <w:t>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the </w:t>
            </w:r>
            <w:r w:rsidRPr="005E57F8">
              <w:rPr>
                <w:b/>
                <w:sz w:val="32"/>
              </w:rPr>
              <w:t xml:space="preserve">aisles </w:t>
            </w:r>
            <w:r w:rsidRPr="005E57F8">
              <w:t xml:space="preserve">were a </w:t>
            </w:r>
            <w:r w:rsidRPr="005E57F8">
              <w:rPr>
                <w:b/>
                <w:sz w:val="30"/>
              </w:rPr>
              <w:t xml:space="preserve">disaster - product </w:t>
            </w:r>
            <w:r w:rsidRPr="005E57F8">
              <w:t xml:space="preserve">was </w:t>
            </w:r>
            <w:r w:rsidRPr="005E57F8">
              <w:rPr>
                <w:b/>
                <w:sz w:val="30"/>
              </w:rPr>
              <w:t xml:space="preserve">thrown everywhere </w:t>
            </w:r>
            <w:r w:rsidRPr="005E57F8">
              <w:t xml:space="preserve">or was </w:t>
            </w:r>
            <w:r w:rsidRPr="005E57F8">
              <w:rPr>
                <w:b/>
                <w:sz w:val="30"/>
              </w:rPr>
              <w:t xml:space="preserve">completely </w:t>
            </w:r>
            <w:r w:rsidRPr="005E57F8">
              <w:t xml:space="preserve">out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i </w:t>
            </w:r>
            <w:r w:rsidRPr="005E57F8">
              <w:rPr>
                <w:b/>
                <w:sz w:val="30"/>
              </w:rPr>
              <w:t xml:space="preserve">thought </w:t>
            </w:r>
            <w:r w:rsidRPr="005E57F8">
              <w:t xml:space="preserve">this was a </w:t>
            </w:r>
            <w:r w:rsidRPr="005E57F8">
              <w:rPr>
                <w:b/>
                <w:sz w:val="30"/>
              </w:rPr>
              <w:t xml:space="preserve">grocery store ? </w:t>
            </w:r>
            <w:r w:rsidRPr="005E57F8">
              <w:t xml:space="preserve">&lt;sssss&gt; a </w:t>
            </w:r>
            <w:r w:rsidRPr="005E57F8">
              <w:rPr>
                <w:b/>
                <w:sz w:val="30"/>
              </w:rPr>
              <w:t xml:space="preserve">place </w:t>
            </w:r>
            <w:r w:rsidRPr="005E57F8">
              <w:t xml:space="preserve">to </w:t>
            </w:r>
            <w:r w:rsidRPr="005E57F8">
              <w:rPr>
                <w:b/>
                <w:sz w:val="30"/>
              </w:rPr>
              <w:t xml:space="preserve">buy food ?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one checkout </w:t>
            </w:r>
            <w:r w:rsidRPr="005E57F8">
              <w:t xml:space="preserve">line </w:t>
            </w:r>
            <w:r w:rsidRPr="005E57F8">
              <w:rPr>
                <w:b/>
                <w:sz w:val="30"/>
              </w:rPr>
              <w:t xml:space="preserve">open </w:t>
            </w:r>
            <w:r w:rsidRPr="005E57F8">
              <w:t xml:space="preserve">and a </w:t>
            </w:r>
            <w:r w:rsidRPr="005E57F8">
              <w:rPr>
                <w:b/>
                <w:sz w:val="40"/>
              </w:rPr>
              <w:t xml:space="preserve">miserable </w:t>
            </w:r>
            <w:r w:rsidRPr="005E57F8">
              <w:rPr>
                <w:b/>
                <w:sz w:val="30"/>
              </w:rPr>
              <w:t xml:space="preserve">employee ringing . </w:t>
            </w:r>
            <w:r w:rsidRPr="005E57F8">
              <w:t xml:space="preserve">&lt;sssss&gt; if i was </w:t>
            </w:r>
            <w:r w:rsidRPr="005E57F8">
              <w:rPr>
                <w:b/>
                <w:sz w:val="30"/>
              </w:rPr>
              <w:t xml:space="preserve">n't </w:t>
            </w:r>
            <w:r w:rsidRPr="005E57F8">
              <w:t xml:space="preserve">in the middle of baking dessert at </w:t>
            </w:r>
            <w:r w:rsidRPr="005E57F8">
              <w:rPr>
                <w:b/>
                <w:sz w:val="30"/>
              </w:rPr>
              <w:t xml:space="preserve">home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would </w:t>
            </w:r>
            <w:r w:rsidRPr="005E57F8">
              <w:t xml:space="preserve">have </w:t>
            </w:r>
            <w:r w:rsidRPr="005E57F8">
              <w:rPr>
                <w:b/>
                <w:sz w:val="30"/>
              </w:rPr>
              <w:t xml:space="preserve">tossed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ingredients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needed back </w:t>
            </w:r>
            <w:r w:rsidRPr="005E57F8">
              <w:t xml:space="preserve">on the </w:t>
            </w:r>
            <w:r w:rsidRPr="005E57F8">
              <w:rPr>
                <w:b/>
                <w:sz w:val="30"/>
              </w:rPr>
              <w:t xml:space="preserve">shelves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gotten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hell outta </w:t>
            </w:r>
            <w:r w:rsidRPr="005E57F8">
              <w:t xml:space="preserve">there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thank god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on osborn is only a </w:t>
            </w:r>
            <w:r w:rsidRPr="005E57F8">
              <w:rPr>
                <w:b/>
                <w:sz w:val="30"/>
              </w:rPr>
              <w:t xml:space="preserve">short ride </w:t>
            </w:r>
            <w:proofErr w:type="gramStart"/>
            <w:r w:rsidRPr="005E57F8">
              <w:rPr>
                <w:b/>
                <w:sz w:val="30"/>
              </w:rPr>
              <w:t>away 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</w:p>
        </w:tc>
      </w:tr>
    </w:tbl>
    <w:p w14:paraId="14EF3C58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1E7ED868" w14:textId="77777777" w:rsidTr="005E57F8">
        <w:tc>
          <w:tcPr>
            <w:tcW w:w="5626" w:type="dxa"/>
          </w:tcPr>
          <w:p w14:paraId="38EAB06B" w14:textId="77777777" w:rsidR="005E57F8" w:rsidRPr="005E57F8" w:rsidRDefault="005E57F8" w:rsidP="006E4DF4">
            <w:pPr>
              <w:jc w:val="both"/>
            </w:pPr>
            <w:r w:rsidRPr="005E57F8">
              <w:lastRenderedPageBreak/>
              <w:t>#######################################</w:t>
            </w:r>
          </w:p>
        </w:tc>
      </w:tr>
      <w:tr w:rsidR="005E57F8" w:rsidRPr="005E57F8" w14:paraId="69A9CB76" w14:textId="77777777" w:rsidTr="005E57F8">
        <w:tc>
          <w:tcPr>
            <w:tcW w:w="5626" w:type="dxa"/>
          </w:tcPr>
          <w:p w14:paraId="0340D7F7" w14:textId="77777777" w:rsidR="005E57F8" w:rsidRPr="005E57F8" w:rsidRDefault="005E57F8" w:rsidP="006E4DF4">
            <w:pPr>
              <w:jc w:val="both"/>
            </w:pPr>
            <w:r w:rsidRPr="005E57F8">
              <w:t>1</w:t>
            </w:r>
          </w:p>
        </w:tc>
      </w:tr>
      <w:tr w:rsidR="005E57F8" w:rsidRPr="005E57F8" w14:paraId="46259655" w14:textId="77777777" w:rsidTr="005E57F8">
        <w:tc>
          <w:tcPr>
            <w:tcW w:w="5626" w:type="dxa"/>
          </w:tcPr>
          <w:p w14:paraId="31EF5892" w14:textId="77777777" w:rsidR="005E57F8" w:rsidRPr="005E57F8" w:rsidRDefault="005E57F8" w:rsidP="006E4DF4">
            <w:pPr>
              <w:jc w:val="both"/>
            </w:pPr>
            <w:r w:rsidRPr="005E57F8">
              <w:t>-------------------------------</w:t>
            </w:r>
          </w:p>
        </w:tc>
      </w:tr>
      <w:tr w:rsidR="005E57F8" w:rsidRPr="005E57F8" w14:paraId="7A918430" w14:textId="77777777" w:rsidTr="005E57F8">
        <w:tc>
          <w:tcPr>
            <w:tcW w:w="5626" w:type="dxa"/>
          </w:tcPr>
          <w:p w14:paraId="2B0504AF" w14:textId="77777777" w:rsidR="005E57F8" w:rsidRPr="005E57F8" w:rsidRDefault="005E57F8" w:rsidP="006E4DF4">
            <w:pPr>
              <w:jc w:val="both"/>
            </w:pPr>
            <w:r w:rsidRPr="005E57F8">
              <w:t xml:space="preserve">this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is </w:t>
            </w:r>
            <w:r w:rsidRPr="005E57F8">
              <w:rPr>
                <w:b/>
                <w:sz w:val="30"/>
              </w:rPr>
              <w:t xml:space="preserve">ghetto ... </w:t>
            </w:r>
            <w:r w:rsidRPr="005E57F8">
              <w:t xml:space="preserve">for </w:t>
            </w:r>
            <w:proofErr w:type="gramStart"/>
            <w:r w:rsidRPr="005E57F8">
              <w:rPr>
                <w:b/>
                <w:sz w:val="30"/>
              </w:rPr>
              <w:t>arizona 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there are </w:t>
            </w:r>
            <w:r w:rsidRPr="005E57F8">
              <w:rPr>
                <w:b/>
                <w:sz w:val="30"/>
              </w:rPr>
              <w:t xml:space="preserve">always </w:t>
            </w:r>
            <w:r w:rsidRPr="005E57F8">
              <w:t xml:space="preserve">security guards hanging around and </w:t>
            </w:r>
            <w:r w:rsidRPr="005E57F8">
              <w:rPr>
                <w:b/>
                <w:sz w:val="30"/>
              </w:rPr>
              <w:t xml:space="preserve">looking creepy , like maybe </w:t>
            </w:r>
            <w:r w:rsidRPr="005E57F8">
              <w:t xml:space="preserve">they </w:t>
            </w:r>
            <w:r w:rsidRPr="005E57F8">
              <w:rPr>
                <w:b/>
                <w:sz w:val="30"/>
              </w:rPr>
              <w:t xml:space="preserve">stole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uniforms . </w:t>
            </w:r>
            <w:r w:rsidRPr="005E57F8">
              <w:t xml:space="preserve">&lt;sssss&gt; this </w:t>
            </w:r>
            <w:r w:rsidRPr="005E57F8">
              <w:rPr>
                <w:b/>
                <w:sz w:val="30"/>
              </w:rPr>
              <w:t xml:space="preserve">store </w:t>
            </w:r>
            <w:r w:rsidRPr="005E57F8">
              <w:t xml:space="preserve">is </w:t>
            </w:r>
            <w:r w:rsidRPr="005E57F8">
              <w:rPr>
                <w:b/>
                <w:sz w:val="30"/>
              </w:rPr>
              <w:t xml:space="preserve">always </w:t>
            </w:r>
            <w:r w:rsidRPr="005E57F8">
              <w:rPr>
                <w:b/>
                <w:sz w:val="32"/>
              </w:rPr>
              <w:t xml:space="preserve">understaffed </w:t>
            </w:r>
            <w:r w:rsidRPr="005E57F8">
              <w:t>…</w:t>
            </w:r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none </w:t>
            </w:r>
            <w:r w:rsidRPr="005E57F8">
              <w:t xml:space="preserve">of the </w:t>
            </w:r>
            <w:r w:rsidRPr="005E57F8">
              <w:rPr>
                <w:b/>
                <w:sz w:val="30"/>
              </w:rPr>
              <w:t xml:space="preserve">employees </w:t>
            </w:r>
            <w:r w:rsidRPr="005E57F8">
              <w:t xml:space="preserve">are </w:t>
            </w:r>
            <w:r w:rsidRPr="005E57F8">
              <w:rPr>
                <w:b/>
                <w:sz w:val="30"/>
              </w:rPr>
              <w:t xml:space="preserve">helpful </w:t>
            </w:r>
            <w:r w:rsidRPr="005E57F8">
              <w:t xml:space="preserve">nor </w:t>
            </w:r>
            <w:proofErr w:type="gramStart"/>
            <w:r w:rsidRPr="005E57F8">
              <w:rPr>
                <w:b/>
                <w:sz w:val="30"/>
              </w:rPr>
              <w:t>friendly 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the </w:t>
            </w:r>
            <w:r w:rsidRPr="005E57F8">
              <w:rPr>
                <w:b/>
                <w:sz w:val="30"/>
              </w:rPr>
              <w:t xml:space="preserve">products </w:t>
            </w:r>
            <w:r w:rsidRPr="005E57F8">
              <w:t xml:space="preserve">are all </w:t>
            </w:r>
            <w:r w:rsidRPr="005E57F8">
              <w:rPr>
                <w:b/>
                <w:sz w:val="30"/>
              </w:rPr>
              <w:t>grossly overpriced .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yikes . </w:t>
            </w:r>
            <w:r w:rsidRPr="005E57F8">
              <w:t xml:space="preserve">&lt;sssss&gt; this is a </w:t>
            </w:r>
            <w:r w:rsidRPr="005E57F8">
              <w:rPr>
                <w:b/>
                <w:sz w:val="40"/>
              </w:rPr>
              <w:t xml:space="preserve">terrible </w:t>
            </w:r>
            <w:r w:rsidRPr="005E57F8">
              <w:rPr>
                <w:b/>
                <w:sz w:val="30"/>
              </w:rPr>
              <w:t xml:space="preserve">location . </w:t>
            </w:r>
            <w:r w:rsidRPr="005E57F8">
              <w:t xml:space="preserve">&lt;sssss&gt; all </w:t>
            </w:r>
            <w:r w:rsidRPr="005E57F8">
              <w:rPr>
                <w:b/>
                <w:sz w:val="32"/>
              </w:rPr>
              <w:t xml:space="preserve">safeways </w:t>
            </w:r>
            <w:r w:rsidRPr="005E57F8">
              <w:t xml:space="preserve">are </w:t>
            </w:r>
            <w:r w:rsidRPr="005E57F8">
              <w:rPr>
                <w:b/>
                <w:sz w:val="30"/>
              </w:rPr>
              <w:t xml:space="preserve">terrible actually . </w:t>
            </w:r>
            <w:r w:rsidRPr="005E57F8">
              <w:t xml:space="preserve">&lt;sssss&gt; i do </w:t>
            </w:r>
            <w:r w:rsidRPr="005E57F8">
              <w:rPr>
                <w:b/>
                <w:sz w:val="30"/>
              </w:rPr>
              <w:t xml:space="preserve">n't </w:t>
            </w:r>
            <w:r w:rsidRPr="005E57F8">
              <w:t xml:space="preserve">like paying </w:t>
            </w:r>
            <w:r w:rsidRPr="005E57F8">
              <w:rPr>
                <w:b/>
                <w:sz w:val="30"/>
              </w:rPr>
              <w:t xml:space="preserve">double </w:t>
            </w:r>
            <w:r w:rsidRPr="005E57F8">
              <w:t xml:space="preserve">and </w:t>
            </w:r>
            <w:r w:rsidRPr="005E57F8">
              <w:rPr>
                <w:b/>
                <w:sz w:val="30"/>
              </w:rPr>
              <w:t xml:space="preserve">getting half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customer service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get anywhere else . </w:t>
            </w:r>
            <w:r w:rsidRPr="005E57F8">
              <w:t xml:space="preserve">&lt;sssss&gt; no </w:t>
            </w:r>
            <w:r w:rsidRPr="005E57F8">
              <w:rPr>
                <w:b/>
                <w:sz w:val="30"/>
              </w:rPr>
              <w:t xml:space="preserve">thank </w:t>
            </w:r>
            <w:proofErr w:type="gramStart"/>
            <w:r w:rsidRPr="005E57F8">
              <w:t xml:space="preserve">you </w:t>
            </w:r>
            <w:r w:rsidRPr="005E57F8">
              <w:rPr>
                <w:b/>
                <w:sz w:val="30"/>
              </w:rPr>
              <w:t>!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</w:p>
        </w:tc>
      </w:tr>
    </w:tbl>
    <w:p w14:paraId="3B8924BE" w14:textId="77777777" w:rsidR="005E57F8" w:rsidRDefault="005E57F8">
      <w:r>
        <w:br w:type="page"/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604"/>
      </w:tblGrid>
      <w:tr w:rsidR="005E57F8" w:rsidRPr="005E57F8" w14:paraId="735F17D2" w14:textId="77777777" w:rsidTr="005E57F8">
        <w:tc>
          <w:tcPr>
            <w:tcW w:w="5626" w:type="dxa"/>
          </w:tcPr>
          <w:p w14:paraId="175357E1" w14:textId="77777777" w:rsidR="005E57F8" w:rsidRPr="005E57F8" w:rsidRDefault="005E57F8" w:rsidP="006E4DF4">
            <w:pPr>
              <w:jc w:val="both"/>
            </w:pPr>
            <w:r w:rsidRPr="005E57F8">
              <w:lastRenderedPageBreak/>
              <w:t>#######################################</w:t>
            </w:r>
          </w:p>
        </w:tc>
      </w:tr>
      <w:tr w:rsidR="005E57F8" w:rsidRPr="005E57F8" w14:paraId="03B33D71" w14:textId="77777777" w:rsidTr="005E57F8">
        <w:tc>
          <w:tcPr>
            <w:tcW w:w="5626" w:type="dxa"/>
          </w:tcPr>
          <w:p w14:paraId="2221BF43" w14:textId="77777777" w:rsidR="005E57F8" w:rsidRPr="005E57F8" w:rsidRDefault="005E57F8" w:rsidP="006E4DF4">
            <w:pPr>
              <w:jc w:val="both"/>
            </w:pPr>
            <w:r w:rsidRPr="005E57F8">
              <w:t>0</w:t>
            </w:r>
          </w:p>
        </w:tc>
      </w:tr>
      <w:tr w:rsidR="005E57F8" w:rsidRPr="005E57F8" w14:paraId="1AB4A035" w14:textId="77777777" w:rsidTr="005E57F8">
        <w:tc>
          <w:tcPr>
            <w:tcW w:w="5626" w:type="dxa"/>
          </w:tcPr>
          <w:p w14:paraId="0E48D233" w14:textId="77777777" w:rsidR="005E57F8" w:rsidRPr="005E57F8" w:rsidRDefault="005E57F8" w:rsidP="006E4DF4">
            <w:pPr>
              <w:jc w:val="both"/>
            </w:pPr>
            <w:r w:rsidRPr="005E57F8">
              <w:t>-------------------------------</w:t>
            </w:r>
          </w:p>
        </w:tc>
      </w:tr>
      <w:tr w:rsidR="005E57F8" w:rsidRPr="005E57F8" w14:paraId="36678F49" w14:textId="77777777" w:rsidTr="005C4E71">
        <w:trPr>
          <w:trHeight w:val="4535"/>
        </w:trPr>
        <w:tc>
          <w:tcPr>
            <w:tcW w:w="5626" w:type="dxa"/>
          </w:tcPr>
          <w:p w14:paraId="1E72D524" w14:textId="77777777" w:rsidR="005E57F8" w:rsidRPr="005E57F8" w:rsidRDefault="005E57F8" w:rsidP="006E4DF4">
            <w:pPr>
              <w:jc w:val="both"/>
              <w:rPr>
                <w:rFonts w:eastAsia="宋体"/>
                <w:lang w:eastAsia="zh-CN"/>
              </w:rPr>
            </w:pPr>
            <w:r w:rsidRPr="005E57F8">
              <w:t xml:space="preserve">after </w:t>
            </w:r>
            <w:r w:rsidRPr="005E57F8">
              <w:rPr>
                <w:b/>
                <w:sz w:val="30"/>
              </w:rPr>
              <w:t xml:space="preserve">seeing </w:t>
            </w:r>
            <w:r w:rsidRPr="005E57F8">
              <w:t xml:space="preserve">a recent review about this </w:t>
            </w:r>
            <w:r w:rsidRPr="005E57F8">
              <w:rPr>
                <w:b/>
                <w:sz w:val="30"/>
              </w:rPr>
              <w:t xml:space="preserve">safeway </w:t>
            </w:r>
            <w:r w:rsidRPr="005E57F8">
              <w:t xml:space="preserve">it </w:t>
            </w:r>
            <w:r w:rsidRPr="005E57F8">
              <w:rPr>
                <w:b/>
                <w:sz w:val="30"/>
              </w:rPr>
              <w:t xml:space="preserve">reminded </w:t>
            </w:r>
            <w:r w:rsidRPr="005E57F8">
              <w:t xml:space="preserve">me of the </w:t>
            </w:r>
            <w:r w:rsidRPr="005E57F8">
              <w:rPr>
                <w:b/>
                <w:sz w:val="30"/>
              </w:rPr>
              <w:t xml:space="preserve">last time </w:t>
            </w:r>
            <w:r w:rsidRPr="005E57F8">
              <w:t xml:space="preserve">i </w:t>
            </w:r>
            <w:r w:rsidRPr="005E57F8">
              <w:rPr>
                <w:b/>
                <w:sz w:val="30"/>
              </w:rPr>
              <w:t xml:space="preserve">shopped </w:t>
            </w:r>
            <w:r w:rsidRPr="005E57F8">
              <w:t xml:space="preserve">there and it </w:t>
            </w:r>
            <w:r w:rsidRPr="005E57F8">
              <w:rPr>
                <w:b/>
                <w:sz w:val="30"/>
              </w:rPr>
              <w:t xml:space="preserve">made </w:t>
            </w:r>
            <w:r w:rsidRPr="005E57F8">
              <w:t xml:space="preserve">me </w:t>
            </w:r>
            <w:r w:rsidRPr="005E57F8">
              <w:rPr>
                <w:b/>
                <w:sz w:val="30"/>
              </w:rPr>
              <w:t xml:space="preserve">never </w:t>
            </w:r>
            <w:r w:rsidRPr="005E57F8">
              <w:t xml:space="preserve">want to go </w:t>
            </w:r>
            <w:proofErr w:type="gramStart"/>
            <w:r w:rsidRPr="005E57F8">
              <w:rPr>
                <w:b/>
                <w:sz w:val="30"/>
              </w:rPr>
              <w:t>back 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as i </w:t>
            </w:r>
            <w:r w:rsidRPr="005E57F8">
              <w:rPr>
                <w:b/>
                <w:sz w:val="30"/>
              </w:rPr>
              <w:t xml:space="preserve">reached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check </w:t>
            </w:r>
            <w:r w:rsidRPr="005E57F8">
              <w:t xml:space="preserve">out line i </w:t>
            </w:r>
            <w:r w:rsidRPr="005E57F8">
              <w:rPr>
                <w:b/>
                <w:sz w:val="30"/>
              </w:rPr>
              <w:t xml:space="preserve">hear </w:t>
            </w:r>
            <w:r w:rsidRPr="005E57F8">
              <w:t xml:space="preserve">the cashier say out </w:t>
            </w:r>
            <w:r w:rsidRPr="005E57F8">
              <w:rPr>
                <w:b/>
                <w:sz w:val="30"/>
              </w:rPr>
              <w:t xml:space="preserve">loud `` oh </w:t>
            </w:r>
            <w:r w:rsidRPr="005E57F8">
              <w:t xml:space="preserve">not </w:t>
            </w:r>
            <w:r w:rsidRPr="005E57F8">
              <w:rPr>
                <w:b/>
                <w:sz w:val="30"/>
              </w:rPr>
              <w:t>anoth</w:t>
            </w:r>
            <w:bookmarkStart w:id="0" w:name="_GoBack"/>
            <w:bookmarkEnd w:id="0"/>
            <w:r w:rsidRPr="005E57F8">
              <w:rPr>
                <w:b/>
                <w:sz w:val="30"/>
              </w:rPr>
              <w:t xml:space="preserve">er customer ... </w:t>
            </w:r>
            <w:r w:rsidRPr="005E57F8">
              <w:t>&lt;</w:t>
            </w:r>
            <w:proofErr w:type="spellStart"/>
            <w:r w:rsidRPr="005E57F8">
              <w:t>sssss</w:t>
            </w:r>
            <w:proofErr w:type="spellEnd"/>
            <w:r w:rsidRPr="005E57F8">
              <w:t xml:space="preserve">&gt; it was </w:t>
            </w:r>
            <w:r w:rsidRPr="005E57F8">
              <w:rPr>
                <w:b/>
                <w:sz w:val="38"/>
              </w:rPr>
              <w:t xml:space="preserve">really </w:t>
            </w:r>
            <w:r w:rsidRPr="005E57F8">
              <w:rPr>
                <w:b/>
                <w:sz w:val="30"/>
              </w:rPr>
              <w:t xml:space="preserve">rude </w:t>
            </w:r>
            <w:r w:rsidRPr="005E57F8">
              <w:t xml:space="preserve">and </w:t>
            </w:r>
            <w:proofErr w:type="gramStart"/>
            <w:r w:rsidRPr="005E57F8">
              <w:rPr>
                <w:b/>
                <w:sz w:val="30"/>
              </w:rPr>
              <w:t>unprofessional .</w:t>
            </w:r>
            <w:proofErr w:type="gramEnd"/>
            <w:r w:rsidRPr="005E57F8">
              <w:rPr>
                <w:b/>
                <w:sz w:val="30"/>
              </w:rPr>
              <w:t xml:space="preserve"> </w:t>
            </w:r>
            <w:r w:rsidRPr="005E57F8">
              <w:t xml:space="preserve">&lt;sssss&gt; </w:t>
            </w:r>
            <w:r w:rsidRPr="005E57F8">
              <w:rPr>
                <w:b/>
                <w:sz w:val="34"/>
              </w:rPr>
              <w:t xml:space="preserve">look </w:t>
            </w:r>
            <w:r w:rsidRPr="005E57F8">
              <w:rPr>
                <w:b/>
                <w:sz w:val="30"/>
              </w:rPr>
              <w:t xml:space="preserve">pal , </w:t>
            </w:r>
            <w:r w:rsidRPr="005E57F8">
              <w:t xml:space="preserve">i do n't like to go to work sometimes either but i do n't sit and bitch about how i do n't want to be there </w:t>
            </w:r>
            <w:r w:rsidRPr="005E57F8">
              <w:rPr>
                <w:b/>
                <w:sz w:val="30"/>
              </w:rPr>
              <w:t xml:space="preserve">. </w:t>
            </w:r>
            <w:r w:rsidRPr="005E57F8">
              <w:t xml:space="preserve">&lt;sssss&gt; </w:t>
            </w:r>
            <w:r w:rsidRPr="005E57F8">
              <w:rPr>
                <w:b/>
                <w:sz w:val="30"/>
              </w:rPr>
              <w:t xml:space="preserve">another thing , </w:t>
            </w:r>
            <w:r w:rsidRPr="005E57F8">
              <w:t xml:space="preserve">the </w:t>
            </w:r>
            <w:r w:rsidRPr="005E57F8">
              <w:rPr>
                <w:b/>
                <w:sz w:val="30"/>
              </w:rPr>
              <w:t xml:space="preserve">starbucks thing </w:t>
            </w:r>
            <w:r w:rsidRPr="005E57F8">
              <w:t xml:space="preserve">is </w:t>
            </w:r>
            <w:r w:rsidRPr="005E57F8">
              <w:rPr>
                <w:b/>
                <w:sz w:val="34"/>
              </w:rPr>
              <w:t xml:space="preserve">ridiculous </w:t>
            </w:r>
            <w:r w:rsidRPr="005E57F8">
              <w:rPr>
                <w:b/>
                <w:sz w:val="32"/>
              </w:rPr>
              <w:t xml:space="preserve">. </w:t>
            </w:r>
            <w:r w:rsidRPr="005E57F8">
              <w:t xml:space="preserve">&lt;sssss&gt; there is </w:t>
            </w:r>
            <w:r w:rsidRPr="005E57F8">
              <w:rPr>
                <w:b/>
                <w:sz w:val="30"/>
              </w:rPr>
              <w:t xml:space="preserve">already one </w:t>
            </w:r>
            <w:r w:rsidRPr="005E57F8">
              <w:t xml:space="preserve">in the same complex and then they put one inside the grocery </w:t>
            </w:r>
            <w:r w:rsidRPr="005E57F8">
              <w:rPr>
                <w:b/>
                <w:sz w:val="30"/>
              </w:rPr>
              <w:t>store</w:t>
            </w:r>
            <w:r>
              <w:rPr>
                <w:rFonts w:eastAsia="宋体"/>
                <w:b/>
                <w:sz w:val="30"/>
                <w:lang w:eastAsia="zh-CN"/>
              </w:rPr>
              <w:t>…</w:t>
            </w:r>
          </w:p>
        </w:tc>
      </w:tr>
    </w:tbl>
    <w:p w14:paraId="3DF0A8C1" w14:textId="77777777" w:rsidR="007609CE" w:rsidRDefault="007609CE" w:rsidP="005E57F8">
      <w:pPr>
        <w:jc w:val="both"/>
      </w:pPr>
    </w:p>
    <w:sectPr w:rsidR="007609CE" w:rsidSect="00E14B54">
      <w:pgSz w:w="5670" w:h="15842"/>
      <w:pgMar w:top="1440" w:right="28" w:bottom="1440" w:left="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05D2"/>
    <w:rsid w:val="0015074B"/>
    <w:rsid w:val="0029639D"/>
    <w:rsid w:val="00326F90"/>
    <w:rsid w:val="005C4E71"/>
    <w:rsid w:val="005E57F8"/>
    <w:rsid w:val="006E0043"/>
    <w:rsid w:val="007609CE"/>
    <w:rsid w:val="00A8553A"/>
    <w:rsid w:val="00AA1D8D"/>
    <w:rsid w:val="00B47730"/>
    <w:rsid w:val="00CB0664"/>
    <w:rsid w:val="00E14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BB34F"/>
  <w14:defaultImageDpi w14:val="300"/>
  <w15:docId w15:val="{10376068-0D28-4CCB-9B86-FA36B44C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21A36-9DF5-466D-8B56-37DEB8C2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5</cp:revision>
  <cp:lastPrinted>2019-10-24T04:50:00Z</cp:lastPrinted>
  <dcterms:created xsi:type="dcterms:W3CDTF">2019-10-24T04:48:00Z</dcterms:created>
  <dcterms:modified xsi:type="dcterms:W3CDTF">2019-10-24T04:51:00Z</dcterms:modified>
  <cp:category/>
</cp:coreProperties>
</file>