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it </w:t>
      </w:r>
      <w:r>
        <w:t xml:space="preserve">was </w:t>
      </w:r>
      <w:r>
        <w:rPr>
          <w:b/>
          <w:sz w:val="30"/>
        </w:rPr>
        <w:t xml:space="preserve">okay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just </w:t>
      </w:r>
      <w:r>
        <w:rPr>
          <w:b/>
          <w:sz w:val="30"/>
        </w:rPr>
        <w:t xml:space="preserve">simply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t xml:space="preserve">interior </w:t>
      </w:r>
      <w:r>
        <w:t xml:space="preserve">was </w:t>
      </w:r>
      <w:r>
        <w:rPr>
          <w:b/>
          <w:sz w:val="30"/>
        </w:rPr>
        <w:t xml:space="preserve">unique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30"/>
        </w:rPr>
        <w:t xml:space="preserve">pac-man </w:t>
      </w:r>
      <w:r>
        <w:rPr>
          <w:b/>
          <w:sz w:val="30"/>
        </w:rPr>
        <w:t xml:space="preserve">game </w:t>
      </w:r>
      <w:r>
        <w:t xml:space="preserve">was </w:t>
      </w:r>
      <w:r>
        <w:rPr>
          <w:b/>
          <w:sz w:val="30"/>
        </w:rPr>
        <w:t xml:space="preserve">broken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: </w:t>
      </w:r>
      <w:r>
        <w:rPr>
          <w:b/>
          <w:sz w:val="30"/>
        </w:rPr>
        <w:t xml:space="preserve">-lrb- </w:t>
      </w:r>
      <w:r>
        <w:t xml:space="preserve">the </w:t>
      </w:r>
      <w:r>
        <w:t xml:space="preserve">desk </w:t>
      </w:r>
      <w:r>
        <w:rPr>
          <w:b/>
          <w:sz w:val="30"/>
        </w:rPr>
        <w:t xml:space="preserve">person </w:t>
      </w:r>
      <w:r>
        <w:t xml:space="preserve">was </w:t>
      </w:r>
      <w:r>
        <w:rPr>
          <w:b/>
          <w:sz w:val="30"/>
        </w:rPr>
        <w:t xml:space="preserve">helpful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they </w:t>
      </w:r>
      <w:r>
        <w:rPr>
          <w:b/>
          <w:sz w:val="30"/>
        </w:rPr>
        <w:t xml:space="preserve">let </w:t>
      </w:r>
      <w:r>
        <w:t xml:space="preserve">you </w:t>
      </w:r>
      <w:r>
        <w:t xml:space="preserve">change </w:t>
      </w:r>
      <w:r>
        <w:t xml:space="preserve">out </w:t>
      </w:r>
      <w:r>
        <w:t xml:space="preserve">the </w:t>
      </w:r>
      <w:r>
        <w:t xml:space="preserve">combo </w:t>
      </w:r>
      <w:r>
        <w:rPr>
          <w:b/>
          <w:sz w:val="30"/>
        </w:rPr>
        <w:t xml:space="preserve">meals </w:t>
      </w:r>
      <w:r>
        <w:rPr>
          <w:b/>
          <w:sz w:val="30"/>
        </w:rPr>
        <w:t xml:space="preserve">without </w:t>
      </w:r>
      <w:r>
        <w:t xml:space="preserve">a </w:t>
      </w:r>
      <w:r>
        <w:t xml:space="preserve">fuss </w:t>
      </w:r>
      <w:r>
        <w:t xml:space="preserve">, </w:t>
      </w:r>
      <w:r>
        <w:t xml:space="preserve">which </w:t>
      </w:r>
      <w:r>
        <w:t xml:space="preserve">i </w:t>
      </w:r>
      <w:r>
        <w:rPr>
          <w:b/>
          <w:sz w:val="30"/>
        </w:rPr>
        <w:t xml:space="preserve">liked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however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manacotti </w:t>
      </w:r>
      <w:r>
        <w:t xml:space="preserve">had </w:t>
      </w:r>
      <w:r>
        <w:t xml:space="preserve">very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sauce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shell </w:t>
      </w:r>
      <w:r>
        <w:t xml:space="preserve">was </w:t>
      </w:r>
      <w:r>
        <w:rPr>
          <w:b/>
          <w:sz w:val="30"/>
        </w:rPr>
        <w:t xml:space="preserve">dry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spinach </w:t>
      </w:r>
      <w:r>
        <w:rPr>
          <w:b/>
          <w:sz w:val="30"/>
        </w:rPr>
        <w:t xml:space="preserve">ravioli </w:t>
      </w:r>
      <w:r>
        <w:t xml:space="preserve">was </w:t>
      </w:r>
      <w:r>
        <w:rPr>
          <w:b/>
          <w:sz w:val="30"/>
        </w:rPr>
        <w:t xml:space="preserve">decent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however </w:t>
      </w:r>
      <w:r>
        <w:t xml:space="preserve">the </w:t>
      </w:r>
      <w:r>
        <w:rPr>
          <w:b/>
          <w:sz w:val="30"/>
        </w:rPr>
        <w:t xml:space="preserve">alfredo </w:t>
      </w:r>
      <w:r>
        <w:rPr>
          <w:b/>
          <w:sz w:val="30"/>
        </w:rPr>
        <w:t xml:space="preserve">sauce </w:t>
      </w:r>
      <w:r>
        <w:rPr>
          <w:b/>
          <w:sz w:val="30"/>
        </w:rPr>
        <w:t xml:space="preserve">leaves </w:t>
      </w:r>
      <w:r>
        <w:rPr>
          <w:b/>
          <w:sz w:val="30"/>
        </w:rPr>
        <w:t xml:space="preserve">something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desired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dish </w:t>
      </w:r>
      <w:r>
        <w:t xml:space="preserve">was </w:t>
      </w:r>
      <w:r>
        <w:rPr>
          <w:b/>
          <w:sz w:val="30"/>
        </w:rPr>
        <w:t xml:space="preserve">okay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was </w:t>
      </w:r>
      <w:r>
        <w:rPr>
          <w:b/>
          <w:sz w:val="40"/>
        </w:rPr>
        <w:t xml:space="preserve">good </w:t>
      </w:r>
      <w:r>
        <w:rPr>
          <w:b/>
          <w:sz w:val="30"/>
        </w:rPr>
        <w:t xml:space="preserve">enough </w:t>
      </w:r>
      <w:r>
        <w:t xml:space="preserve">for </w:t>
      </w:r>
      <w:r>
        <w:rPr>
          <w:b/>
          <w:sz w:val="30"/>
        </w:rPr>
        <w:t xml:space="preserve">11 </w:t>
      </w:r>
      <w:r>
        <w:rPr>
          <w:b/>
          <w:sz w:val="30"/>
        </w:rPr>
        <w:t xml:space="preserve">dollars </w:t>
      </w:r>
      <w:r>
        <w:t xml:space="preserve">but </w:t>
      </w:r>
      <w:r>
        <w:rPr>
          <w:b/>
          <w:sz w:val="30"/>
        </w:rPr>
        <w:t xml:space="preserve">nothing </w:t>
      </w:r>
      <w:r>
        <w:rPr>
          <w:b/>
          <w:sz w:val="30"/>
        </w:rPr>
        <w:t xml:space="preserve">special </w:t>
      </w:r>
      <w:r>
        <w:t xml:space="preserve">or </w:t>
      </w:r>
      <w:r>
        <w:rPr>
          <w:b/>
          <w:sz w:val="30"/>
        </w:rPr>
        <w:t xml:space="preserve">spectacular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probably </w:t>
      </w:r>
      <w:r>
        <w:rPr>
          <w:b/>
          <w:sz w:val="30"/>
        </w:rPr>
        <w:t xml:space="preserve">wo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head </w:t>
      </w:r>
      <w:r>
        <w:rPr>
          <w:b/>
          <w:sz w:val="30"/>
        </w:rPr>
        <w:t xml:space="preserve">back </w:t>
      </w:r>
      <w:r>
        <w:t xml:space="preserve">on </w:t>
      </w:r>
      <w:r>
        <w:t xml:space="preserve">my </w:t>
      </w:r>
      <w:r>
        <w:t xml:space="preserve">own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t xml:space="preserve">do </w:t>
      </w:r>
      <w:r>
        <w:t xml:space="preserve">n't </w:t>
      </w:r>
      <w:r>
        <w:t xml:space="preserve">know </w:t>
      </w:r>
      <w:r>
        <w:t xml:space="preserve">why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2"/>
        </w:rPr>
        <w:t xml:space="preserve">!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average </w:t>
      </w:r>
      <w:r>
        <w:rPr>
          <w:b/>
          <w:sz w:val="30"/>
        </w:rPr>
        <w:t xml:space="preserve">- </w:t>
      </w:r>
      <w:r>
        <w:t xml:space="preserve">not </w:t>
      </w:r>
      <w:r>
        <w:rPr>
          <w:b/>
          <w:sz w:val="30"/>
        </w:rPr>
        <w:t xml:space="preserve">craveable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service </w:t>
      </w:r>
      <w:r>
        <w:t xml:space="preserve">is </w:t>
      </w:r>
      <w:r>
        <w:rPr>
          <w:b/>
          <w:sz w:val="30"/>
        </w:rPr>
        <w:t xml:space="preserve">consistently </w:t>
      </w:r>
      <w:r>
        <w:rPr>
          <w:b/>
          <w:sz w:val="30"/>
        </w:rPr>
        <w:t xml:space="preserve">bad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30"/>
        </w:rPr>
        <w:t xml:space="preserve">sorry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encountered </w:t>
      </w:r>
      <w:r>
        <w:t xml:space="preserve">so </w:t>
      </w:r>
      <w:r>
        <w:rPr>
          <w:b/>
          <w:sz w:val="30"/>
        </w:rPr>
        <w:t xml:space="preserve">many </w:t>
      </w:r>
      <w:r>
        <w:rPr>
          <w:b/>
          <w:sz w:val="30"/>
        </w:rPr>
        <w:t xml:space="preserve">clueless </w:t>
      </w:r>
      <w:r>
        <w:rPr>
          <w:b/>
          <w:sz w:val="30"/>
        </w:rPr>
        <w:t xml:space="preserve">employees </w:t>
      </w:r>
      <w:r>
        <w:t xml:space="preserve">at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that </w:t>
      </w:r>
      <w:r>
        <w:t xml:space="preserve">are </w:t>
      </w:r>
      <w:r>
        <w:t xml:space="preserve">too </w:t>
      </w:r>
      <w:r>
        <w:rPr>
          <w:b/>
          <w:sz w:val="30"/>
        </w:rPr>
        <w:t xml:space="preserve">pathetic </w:t>
      </w:r>
      <w:r>
        <w:t xml:space="preserve">to </w:t>
      </w:r>
      <w:r>
        <w:rPr>
          <w:b/>
          <w:sz w:val="30"/>
        </w:rPr>
        <w:t xml:space="preserve">even </w:t>
      </w:r>
      <w:r>
        <w:rPr>
          <w:b/>
          <w:sz w:val="30"/>
        </w:rPr>
        <w:t xml:space="preserve">complain </w:t>
      </w:r>
      <w:r>
        <w:t xml:space="preserve">about </w:t>
      </w:r>
      <w:r>
        <w:t xml:space="preserve">. </w:t>
      </w:r>
      <w:r>
        <w:t xml:space="preserve">&lt;sssss&gt; </w:t>
      </w:r>
      <w:r>
        <w:t xml:space="preserve">that </w:t>
      </w:r>
      <w:r>
        <w:t xml:space="preserve">aside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way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feels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40"/>
        </w:rPr>
        <w:t xml:space="preserve">'s </w:t>
      </w:r>
      <w:r>
        <w:rPr>
          <w:b/>
          <w:sz w:val="30"/>
        </w:rPr>
        <w:t xml:space="preserve">fun </w:t>
      </w:r>
      <w:r>
        <w:t xml:space="preserve">to </w:t>
      </w:r>
      <w:r>
        <w:rPr>
          <w:b/>
          <w:sz w:val="30"/>
        </w:rPr>
        <w:t xml:space="preserve">take </w:t>
      </w:r>
      <w:r>
        <w:t xml:space="preserve">my </w:t>
      </w:r>
      <w:r>
        <w:t xml:space="preserve">younger </w:t>
      </w:r>
      <w:r>
        <w:t xml:space="preserve">family </w:t>
      </w:r>
      <w:r>
        <w:t xml:space="preserve">members </w:t>
      </w:r>
      <w:r>
        <w:t xml:space="preserve">from </w:t>
      </w:r>
      <w:r>
        <w:t xml:space="preserve">out </w:t>
      </w:r>
      <w:r>
        <w:t xml:space="preserve">of </w:t>
      </w:r>
      <w:r>
        <w:rPr>
          <w:b/>
          <w:sz w:val="30"/>
        </w:rPr>
        <w:t xml:space="preserve">town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what </w:t>
      </w:r>
      <w:r>
        <w:rPr>
          <w:b/>
          <w:sz w:val="30"/>
        </w:rPr>
        <w:t xml:space="preserve">kid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n't </w:t>
      </w:r>
      <w:r>
        <w:t xml:space="preserve">want </w:t>
      </w:r>
      <w:r>
        <w:t xml:space="preserve">to </w:t>
      </w:r>
      <w:r>
        <w:t xml:space="preserve">eat </w:t>
      </w:r>
      <w:r>
        <w:t xml:space="preserve">lunch </w:t>
      </w:r>
      <w:r>
        <w:t xml:space="preserve">in </w:t>
      </w:r>
      <w:r>
        <w:t xml:space="preserve">an </w:t>
      </w:r>
      <w:r>
        <w:rPr>
          <w:b/>
          <w:sz w:val="30"/>
        </w:rPr>
        <w:t xml:space="preserve">old-time </w:t>
      </w:r>
      <w:r>
        <w:rPr>
          <w:b/>
          <w:sz w:val="30"/>
        </w:rPr>
        <w:t xml:space="preserve">train </w:t>
      </w:r>
      <w:r>
        <w:rPr>
          <w:b/>
          <w:sz w:val="30"/>
        </w:rPr>
        <w:t xml:space="preserve">car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plus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ice </w:t>
      </w:r>
      <w:r>
        <w:rPr>
          <w:b/>
          <w:sz w:val="30"/>
        </w:rPr>
        <w:t xml:space="preserve">cream </w:t>
      </w:r>
      <w:r>
        <w:t xml:space="preserve">is </w:t>
      </w:r>
      <w:r>
        <w:rPr>
          <w:b/>
          <w:sz w:val="30"/>
        </w:rPr>
        <w:t xml:space="preserve">free </w:t>
      </w:r>
      <w:r>
        <w:t xml:space="preserve">with </w:t>
      </w:r>
      <w:r>
        <w:t xml:space="preserve">a </w:t>
      </w:r>
      <w:r>
        <w:rPr>
          <w:b/>
          <w:sz w:val="30"/>
        </w:rPr>
        <w:t xml:space="preserve">dinner </w:t>
      </w:r>
      <w:r>
        <w:rPr>
          <w:b/>
          <w:sz w:val="30"/>
        </w:rPr>
        <w:t xml:space="preserve">- </w:t>
      </w:r>
      <w:r>
        <w:rPr>
          <w:b/>
          <w:sz w:val="30"/>
        </w:rPr>
        <w:t xml:space="preserve">ca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beat </w:t>
      </w:r>
      <w:r>
        <w:t xml:space="preserve">that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do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expect </w:t>
      </w:r>
      <w:r>
        <w:t xml:space="preserve">your </w:t>
      </w:r>
      <w:r>
        <w:t xml:space="preserve">waiter </w:t>
      </w:r>
      <w:r>
        <w:t xml:space="preserve">to </w:t>
      </w:r>
      <w:r>
        <w:t xml:space="preserve">be </w:t>
      </w:r>
      <w:r>
        <w:t xml:space="preserve">a </w:t>
      </w:r>
      <w:r>
        <w:t xml:space="preserve">wine </w:t>
      </w:r>
      <w:r>
        <w:t xml:space="preserve">expert </w:t>
      </w:r>
      <w:r>
        <w:t xml:space="preserve">- </w:t>
      </w:r>
      <w:r>
        <w:t xml:space="preserve">or </w:t>
      </w:r>
      <w:r>
        <w:t xml:space="preserve">even </w:t>
      </w:r>
      <w:r>
        <w:t xml:space="preserve">know </w:t>
      </w:r>
      <w:r>
        <w:t xml:space="preserve">what </w:t>
      </w:r>
      <w:r>
        <w:t xml:space="preserve">a </w:t>
      </w:r>
      <w:r>
        <w:t xml:space="preserve">mimosa </w:t>
      </w:r>
      <w:r>
        <w:t xml:space="preserve">is </w:t>
      </w:r>
      <w:r>
        <w:t xml:space="preserve">during </w:t>
      </w:r>
      <w:r>
        <w:rPr>
          <w:b/>
          <w:sz w:val="30"/>
        </w:rPr>
        <w:t xml:space="preserve">sunday </w:t>
      </w:r>
      <w:r>
        <w:rPr>
          <w:b/>
          <w:sz w:val="30"/>
        </w:rPr>
        <w:t xml:space="preserve">brunch </w:t>
      </w:r>
      <w:r>
        <w:rPr>
          <w:b/>
          <w:sz w:val="30"/>
        </w:rPr>
        <w:t xml:space="preserve">- </w:t>
      </w:r>
      <w:r>
        <w:t xml:space="preserve">but </w:t>
      </w:r>
      <w:r>
        <w:rPr>
          <w:b/>
          <w:sz w:val="30"/>
        </w:rPr>
        <w:t xml:space="preserve">,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cute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place </w:t>
      </w:r>
      <w:r>
        <w:t xml:space="preserve">with </w:t>
      </w:r>
      <w:r>
        <w:rPr>
          <w:b/>
          <w:sz w:val="30"/>
        </w:rPr>
        <w:t xml:space="preserve">lots </w:t>
      </w:r>
      <w:r>
        <w:t xml:space="preserve">of </w:t>
      </w:r>
      <w:r>
        <w:rPr>
          <w:b/>
          <w:sz w:val="30"/>
        </w:rPr>
        <w:t xml:space="preserve">fun </w:t>
      </w:r>
      <w:r>
        <w:rPr>
          <w:b/>
          <w:sz w:val="30"/>
        </w:rPr>
        <w:t xml:space="preserve">memorabilia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like </w:t>
      </w:r>
      <w:r>
        <w:t xml:space="preserve">i </w:t>
      </w:r>
      <w:r>
        <w:rPr>
          <w:b/>
          <w:sz w:val="30"/>
        </w:rPr>
        <w:t xml:space="preserve">said </w:t>
      </w:r>
      <w:r>
        <w:rPr>
          <w:b/>
          <w:sz w:val="30"/>
        </w:rPr>
        <w:t xml:space="preserve">,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t xml:space="preserve">not </w:t>
      </w:r>
      <w:r>
        <w:rPr>
          <w:b/>
          <w:sz w:val="30"/>
        </w:rPr>
        <w:t xml:space="preserve">going </w:t>
      </w:r>
      <w:r>
        <w:t xml:space="preserve">to </w:t>
      </w:r>
      <w:r>
        <w:t xml:space="preserve">knock </w:t>
      </w:r>
      <w:r>
        <w:t xml:space="preserve">your </w:t>
      </w:r>
      <w:r>
        <w:t xml:space="preserve">socks </w:t>
      </w:r>
      <w:r>
        <w:t xml:space="preserve">off </w:t>
      </w:r>
      <w:r>
        <w:t xml:space="preserve">,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not </w:t>
      </w:r>
      <w:r>
        <w:t xml:space="preserve">that </w:t>
      </w:r>
      <w:r>
        <w:rPr>
          <w:b/>
          <w:sz w:val="30"/>
        </w:rPr>
        <w:t xml:space="preserve">bad </w:t>
      </w:r>
      <w:r>
        <w:rPr>
          <w:b/>
          <w:sz w:val="30"/>
        </w:rPr>
        <w:t xml:space="preserve">- </w:t>
      </w:r>
      <w:r>
        <w:t xml:space="preserve">just </w:t>
      </w:r>
      <w:r>
        <w:rPr>
          <w:b/>
          <w:sz w:val="30"/>
        </w:rPr>
        <w:t xml:space="preserve">forgettable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stick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basics </w:t>
      </w:r>
      <w:r>
        <w:t xml:space="preserve">that </w:t>
      </w:r>
      <w:r>
        <w:t xml:space="preserve">are </w:t>
      </w:r>
      <w:r>
        <w:rPr>
          <w:b/>
          <w:sz w:val="30"/>
        </w:rPr>
        <w:t xml:space="preserve">hard </w:t>
      </w:r>
      <w:r>
        <w:t xml:space="preserve">to </w:t>
      </w:r>
      <w:r>
        <w:rPr>
          <w:b/>
          <w:sz w:val="30"/>
        </w:rPr>
        <w:t xml:space="preserve">mess </w:t>
      </w:r>
      <w:r>
        <w:t xml:space="preserve">up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lasagna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enjoy </w:t>
      </w:r>
      <w:r>
        <w:t xml:space="preserve">that </w:t>
      </w:r>
      <w:r>
        <w:rPr>
          <w:b/>
          <w:sz w:val="30"/>
        </w:rPr>
        <w:t xml:space="preserve">free </w:t>
      </w:r>
      <w:r>
        <w:rPr>
          <w:b/>
          <w:sz w:val="30"/>
        </w:rPr>
        <w:t xml:space="preserve">ice </w:t>
      </w:r>
      <w:r>
        <w:t xml:space="preserve">cream </w:t>
      </w:r>
      <w:r>
        <w:t xml:space="preserve">-lrb- </w:t>
      </w:r>
      <w:r>
        <w:t xml:space="preserve">i </w:t>
      </w:r>
      <w:r>
        <w:t xml:space="preserve">suggest </w:t>
      </w:r>
      <w:r>
        <w:t xml:space="preserve">the </w:t>
      </w:r>
      <w:r>
        <w:t xml:space="preserve">spumoni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like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, </w:t>
      </w:r>
      <w:r>
        <w:t xml:space="preserve">it </w:t>
      </w:r>
      <w:r>
        <w:rPr>
          <w:b/>
          <w:sz w:val="30"/>
        </w:rPr>
        <w:t xml:space="preserve">sure </w:t>
      </w:r>
      <w:r>
        <w:rPr>
          <w:b/>
          <w:sz w:val="30"/>
        </w:rPr>
        <w:t xml:space="preserve">beats </w:t>
      </w:r>
      <w:r>
        <w:rPr>
          <w:b/>
          <w:sz w:val="30"/>
        </w:rPr>
        <w:t xml:space="preserve">olive </w:t>
      </w:r>
      <w:r>
        <w:rPr>
          <w:b/>
          <w:sz w:val="30"/>
        </w:rPr>
        <w:t xml:space="preserve">garden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menu </w:t>
      </w:r>
      <w:r>
        <w:t xml:space="preserve">is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simple </w:t>
      </w:r>
      <w:r>
        <w:t xml:space="preserve">and </w:t>
      </w:r>
      <w:r>
        <w:rPr>
          <w:b/>
          <w:sz w:val="30"/>
        </w:rPr>
        <w:t xml:space="preserve">straightforward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basic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dishes </w:t>
      </w:r>
      <w:r>
        <w:t xml:space="preserve">and </w:t>
      </w:r>
      <w:r>
        <w:t xml:space="preserve">a </w:t>
      </w:r>
      <w:r>
        <w:t xml:space="preserve">few </w:t>
      </w:r>
      <w:r>
        <w:t xml:space="preserve">other </w:t>
      </w:r>
      <w:r>
        <w:t xml:space="preserve">options </w:t>
      </w:r>
      <w:r>
        <w:t xml:space="preserve">. </w:t>
      </w:r>
      <w:r>
        <w:t xml:space="preserve">&lt;sssss&gt; </w:t>
      </w:r>
      <w:r>
        <w:t xml:space="preserve">you </w:t>
      </w:r>
      <w:r>
        <w:rPr>
          <w:b/>
          <w:sz w:val="30"/>
        </w:rPr>
        <w:t xml:space="preserve">get </w:t>
      </w:r>
      <w:r>
        <w:rPr>
          <w:b/>
          <w:sz w:val="30"/>
        </w:rPr>
        <w:t xml:space="preserve">plenty </w:t>
      </w:r>
      <w:r>
        <w:t xml:space="preserve">of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, </w:t>
      </w:r>
      <w:r>
        <w:t xml:space="preserve">soup </w:t>
      </w:r>
      <w:r>
        <w:t xml:space="preserve">or </w:t>
      </w:r>
      <w:r>
        <w:t xml:space="preserve">salad </w:t>
      </w:r>
      <w:r>
        <w:t xml:space="preserve">, </w:t>
      </w:r>
      <w:r>
        <w:t xml:space="preserve">your </w:t>
      </w:r>
      <w:r>
        <w:rPr>
          <w:b/>
          <w:sz w:val="30"/>
        </w:rPr>
        <w:t xml:space="preserve">entree </w:t>
      </w:r>
      <w:r>
        <w:t xml:space="preserve">and </w:t>
      </w:r>
      <w:r>
        <w:rPr>
          <w:b/>
          <w:sz w:val="30"/>
        </w:rPr>
        <w:t xml:space="preserve">desert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decent </w:t>
      </w:r>
      <w:r>
        <w:rPr>
          <w:b/>
          <w:sz w:val="30"/>
        </w:rPr>
        <w:t xml:space="preserve">price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of </w:t>
      </w:r>
      <w:r>
        <w:rPr>
          <w:b/>
          <w:sz w:val="30"/>
        </w:rPr>
        <w:t xml:space="preserve">course </w:t>
      </w:r>
      <w:r>
        <w:rPr>
          <w:b/>
          <w:sz w:val="30"/>
        </w:rPr>
        <w:t xml:space="preserve">, </w:t>
      </w:r>
      <w:r>
        <w:t xml:space="preserve">this </w:t>
      </w:r>
      <w:r>
        <w:t xml:space="preserve">is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authentic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food </w:t>
      </w:r>
      <w:r>
        <w:t xml:space="preserve">or </w:t>
      </w:r>
      <w:r>
        <w:rPr>
          <w:b/>
          <w:sz w:val="30"/>
        </w:rPr>
        <w:t xml:space="preserve">anything </w:t>
      </w:r>
      <w:r>
        <w:t xml:space="preserve">, </w:t>
      </w:r>
      <w:r>
        <w:t xml:space="preserve">just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t xml:space="preserve">interior </w:t>
      </w:r>
      <w:r>
        <w:t xml:space="preserve">is </w:t>
      </w:r>
      <w:r>
        <w:t xml:space="preserve">rustic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lots </w:t>
      </w:r>
      <w:r>
        <w:t xml:space="preserve">of </w:t>
      </w:r>
      <w:r>
        <w:rPr>
          <w:b/>
          <w:sz w:val="30"/>
        </w:rPr>
        <w:t xml:space="preserve">seating </w:t>
      </w:r>
      <w:r>
        <w:t xml:space="preserve">and </w:t>
      </w:r>
      <w:r>
        <w:rPr>
          <w:b/>
          <w:sz w:val="30"/>
        </w:rPr>
        <w:t xml:space="preserve">room </w:t>
      </w:r>
      <w:r>
        <w:t xml:space="preserve">in </w:t>
      </w:r>
      <w:r>
        <w:t xml:space="preserve">this </w:t>
      </w:r>
      <w:r>
        <w:rPr>
          <w:b/>
          <w:sz w:val="30"/>
        </w:rPr>
        <w:t xml:space="preserve">hardwood </w:t>
      </w:r>
      <w:r>
        <w:rPr>
          <w:b/>
          <w:sz w:val="30"/>
        </w:rPr>
        <w:t xml:space="preserve">floored </w:t>
      </w:r>
      <w:r>
        <w:rPr>
          <w:b/>
          <w:sz w:val="30"/>
        </w:rPr>
        <w:t xml:space="preserve">refurbished </w:t>
      </w:r>
      <w:r>
        <w:rPr>
          <w:b/>
          <w:sz w:val="30"/>
        </w:rPr>
        <w:t xml:space="preserve">old </w:t>
      </w:r>
      <w:r>
        <w:rPr>
          <w:b/>
          <w:sz w:val="30"/>
        </w:rPr>
        <w:t xml:space="preserve">house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decorations </w:t>
      </w:r>
      <w:r>
        <w:t xml:space="preserve">are </w:t>
      </w:r>
      <w:r>
        <w:t xml:space="preserve">old </w:t>
      </w:r>
      <w:r>
        <w:t xml:space="preserve">family </w:t>
      </w:r>
      <w:r>
        <w:t xml:space="preserve">photos </w:t>
      </w:r>
      <w:r>
        <w:t xml:space="preserve">and </w:t>
      </w:r>
      <w:r>
        <w:t xml:space="preserve">playbills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be </w:t>
      </w:r>
      <w:r>
        <w:rPr>
          <w:b/>
          <w:sz w:val="30"/>
        </w:rPr>
        <w:t xml:space="preserve">warned </w:t>
      </w:r>
      <w:r>
        <w:rPr>
          <w:b/>
          <w:sz w:val="30"/>
        </w:rPr>
        <w:t xml:space="preserve">,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expect </w:t>
      </w:r>
      <w:r>
        <w:t xml:space="preserve">to </w:t>
      </w:r>
      <w:r>
        <w:t xml:space="preserve">be </w:t>
      </w:r>
      <w:r>
        <w:t xml:space="preserve">in </w:t>
      </w:r>
      <w:r>
        <w:t xml:space="preserve">and </w:t>
      </w:r>
      <w:r>
        <w:t xml:space="preserve">out </w:t>
      </w:r>
      <w:r>
        <w:t xml:space="preserve">in </w:t>
      </w:r>
      <w:r>
        <w:t xml:space="preserve">an </w:t>
      </w:r>
      <w:r>
        <w:rPr>
          <w:b/>
          <w:sz w:val="30"/>
        </w:rPr>
        <w:t xml:space="preserve">hour </w:t>
      </w:r>
      <w:r>
        <w:t xml:space="preserve">for </w:t>
      </w:r>
      <w:r>
        <w:rPr>
          <w:b/>
          <w:sz w:val="30"/>
        </w:rPr>
        <w:t xml:space="preserve">lunch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service </w:t>
      </w:r>
      <w:r>
        <w:t xml:space="preserve">is </w:t>
      </w:r>
      <w:r>
        <w:rPr>
          <w:b/>
          <w:sz w:val="30"/>
        </w:rPr>
        <w:t xml:space="preserve">slow </w:t>
      </w:r>
      <w:r>
        <w:t xml:space="preserve">for </w:t>
      </w:r>
      <w:r>
        <w:rPr>
          <w:b/>
          <w:sz w:val="30"/>
        </w:rPr>
        <w:t xml:space="preserve">whatever </w:t>
      </w:r>
      <w:r>
        <w:rPr>
          <w:b/>
          <w:sz w:val="30"/>
        </w:rPr>
        <w:t xml:space="preserve">reason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learned </w:t>
      </w:r>
      <w:r>
        <w:t xml:space="preserve">after </w:t>
      </w:r>
      <w:r>
        <w:t xml:space="preserve">a </w:t>
      </w:r>
      <w:r>
        <w:t xml:space="preserve">few </w:t>
      </w:r>
      <w:r>
        <w:t xml:space="preserve">times </w:t>
      </w:r>
      <w:r>
        <w:t xml:space="preserve">that </w:t>
      </w:r>
      <w:r>
        <w:t xml:space="preserve">an </w:t>
      </w:r>
      <w:r>
        <w:t xml:space="preserve">hour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half </w:t>
      </w:r>
      <w:r>
        <w:t xml:space="preserve">was </w:t>
      </w:r>
      <w:r>
        <w:t xml:space="preserve">the </w:t>
      </w:r>
      <w:r>
        <w:rPr>
          <w:b/>
          <w:sz w:val="40"/>
        </w:rPr>
        <w:t xml:space="preserve">norm </w:t>
      </w:r>
      <w:r>
        <w:t xml:space="preserve">for </w:t>
      </w:r>
      <w:r>
        <w:rPr>
          <w:b/>
          <w:sz w:val="32"/>
        </w:rPr>
        <w:t xml:space="preserve">lunch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ca </w:t>
      </w:r>
      <w:r>
        <w:rPr>
          <w:b/>
          <w:sz w:val="30"/>
        </w:rPr>
        <w:t xml:space="preserve">n't </w:t>
      </w:r>
      <w:r>
        <w:t xml:space="preserve">say </w:t>
      </w:r>
      <w:r>
        <w:t xml:space="preserve">i </w:t>
      </w:r>
      <w:r>
        <w:t xml:space="preserve">will </w:t>
      </w:r>
      <w:r>
        <w:t xml:space="preserve">be </w:t>
      </w:r>
      <w:r>
        <w:rPr>
          <w:b/>
          <w:sz w:val="30"/>
        </w:rPr>
        <w:t xml:space="preserve">going </w:t>
      </w:r>
      <w:r>
        <w:t xml:space="preserve">here </w:t>
      </w:r>
      <w:r>
        <w:t xml:space="preserve">very </w:t>
      </w:r>
      <w:r>
        <w:t xml:space="preserve">often </w:t>
      </w:r>
      <w:r>
        <w:t xml:space="preserve">but </w:t>
      </w:r>
      <w:r>
        <w:t xml:space="preserve">it </w:t>
      </w:r>
      <w:r>
        <w:t xml:space="preserve">is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option </w:t>
      </w:r>
      <w:r>
        <w:t xml:space="preserve">for </w:t>
      </w:r>
      <w:r>
        <w:t xml:space="preserve">me </w:t>
      </w:r>
      <w:r>
        <w:t xml:space="preserve">when </w:t>
      </w:r>
      <w:r>
        <w:t xml:space="preserve">i </w:t>
      </w:r>
      <w:r>
        <w:t xml:space="preserve">want </w:t>
      </w:r>
      <w:r>
        <w:t xml:space="preserve">a </w:t>
      </w:r>
      <w:r>
        <w:t xml:space="preserve">nice </w:t>
      </w:r>
      <w:r>
        <w:rPr>
          <w:b/>
          <w:sz w:val="30"/>
        </w:rPr>
        <w:t xml:space="preserve">dinner </w:t>
      </w:r>
      <w:r>
        <w:t xml:space="preserve">that </w:t>
      </w:r>
      <w:r>
        <w:t xml:space="preserve">is </w:t>
      </w:r>
      <w:r>
        <w:rPr>
          <w:b/>
          <w:sz w:val="30"/>
        </w:rPr>
        <w:t xml:space="preserve">gluten </w:t>
      </w:r>
      <w:r>
        <w:rPr>
          <w:b/>
          <w:sz w:val="30"/>
        </w:rPr>
        <w:t xml:space="preserve">free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impressed </w:t>
      </w:r>
      <w:r>
        <w:t xml:space="preserve">that </w:t>
      </w:r>
      <w:r>
        <w:t xml:space="preserve">we </w:t>
      </w:r>
      <w:r>
        <w:rPr>
          <w:b/>
          <w:sz w:val="30"/>
        </w:rPr>
        <w:t xml:space="preserve">mentioned </w:t>
      </w:r>
      <w:r>
        <w:t xml:space="preserve">gluten </w:t>
      </w:r>
      <w:r>
        <w:rPr>
          <w:b/>
          <w:sz w:val="30"/>
        </w:rPr>
        <w:t xml:space="preserve">free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waiter </w:t>
      </w:r>
      <w:r>
        <w:rPr>
          <w:b/>
          <w:sz w:val="30"/>
        </w:rPr>
        <w:t xml:space="preserve">gave </w:t>
      </w:r>
      <w:r>
        <w:t xml:space="preserve">me </w:t>
      </w:r>
      <w:r>
        <w:t xml:space="preserve">some </w:t>
      </w:r>
      <w:r>
        <w:rPr>
          <w:b/>
          <w:sz w:val="30"/>
        </w:rPr>
        <w:t xml:space="preserve">options </w:t>
      </w:r>
      <w:r>
        <w:rPr>
          <w:b/>
          <w:sz w:val="30"/>
        </w:rPr>
        <w:t xml:space="preserve">, </w:t>
      </w:r>
      <w:r>
        <w:t xml:space="preserve">he </w:t>
      </w:r>
      <w:r>
        <w:rPr>
          <w:b/>
          <w:sz w:val="30"/>
        </w:rPr>
        <w:t xml:space="preserve">even </w:t>
      </w:r>
      <w:r>
        <w:rPr>
          <w:b/>
          <w:sz w:val="30"/>
        </w:rPr>
        <w:t xml:space="preserve">remembered </w:t>
      </w:r>
      <w:r>
        <w:t xml:space="preserve">no </w:t>
      </w:r>
      <w:r>
        <w:rPr>
          <w:b/>
          <w:sz w:val="30"/>
        </w:rPr>
        <w:t xml:space="preserve">croutons </w:t>
      </w:r>
      <w:r>
        <w:t xml:space="preserve">on </w:t>
      </w:r>
      <w:r>
        <w:t xml:space="preserve">my </w:t>
      </w:r>
      <w:r>
        <w:t xml:space="preserve">salad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item </w:t>
      </w:r>
      <w:r>
        <w:t xml:space="preserve">i </w:t>
      </w:r>
      <w:r>
        <w:rPr>
          <w:b/>
          <w:sz w:val="30"/>
        </w:rPr>
        <w:t xml:space="preserve">ordered </w:t>
      </w:r>
      <w:r>
        <w:t xml:space="preserve">had </w:t>
      </w:r>
      <w:r>
        <w:t xml:space="preserve">a </w:t>
      </w:r>
      <w:r>
        <w:rPr>
          <w:b/>
          <w:sz w:val="30"/>
        </w:rPr>
        <w:t xml:space="preserve">gluten </w:t>
      </w:r>
      <w:r>
        <w:rPr>
          <w:b/>
          <w:sz w:val="30"/>
        </w:rPr>
        <w:t xml:space="preserve">item </w:t>
      </w:r>
      <w:r>
        <w:t xml:space="preserve">on </w:t>
      </w:r>
      <w:r>
        <w:t xml:space="preserve">it </w:t>
      </w:r>
      <w:r>
        <w:t xml:space="preserve">so </w:t>
      </w:r>
      <w:r>
        <w:t xml:space="preserve">they </w:t>
      </w:r>
      <w:r>
        <w:rPr>
          <w:b/>
          <w:sz w:val="30"/>
        </w:rPr>
        <w:t xml:space="preserve">substituted </w:t>
      </w:r>
      <w:r>
        <w:rPr>
          <w:b/>
          <w:sz w:val="30"/>
        </w:rPr>
        <w:t xml:space="preserve">something </w:t>
      </w:r>
      <w:r>
        <w:rPr>
          <w:b/>
          <w:sz w:val="30"/>
        </w:rPr>
        <w:t xml:space="preserve">else </w:t>
      </w:r>
      <w:r>
        <w:t xml:space="preserve">in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was </w:t>
      </w:r>
      <w:r>
        <w:rPr>
          <w:b/>
          <w:sz w:val="38"/>
        </w:rPr>
        <w:t xml:space="preserve">good </w:t>
      </w:r>
      <w:r>
        <w:t xml:space="preserve">and </w:t>
      </w:r>
      <w:r>
        <w:t xml:space="preserve">i </w:t>
      </w:r>
      <w:r>
        <w:t xml:space="preserve">have </w:t>
      </w:r>
      <w:r>
        <w:t xml:space="preserve">to </w:t>
      </w:r>
      <w:r>
        <w:t xml:space="preserve">say </w:t>
      </w:r>
      <w:r>
        <w:t xml:space="preserve">the </w:t>
      </w:r>
      <w:r>
        <w:rPr>
          <w:b/>
          <w:sz w:val="30"/>
        </w:rPr>
        <w:t xml:space="preserve">pasta </w:t>
      </w:r>
      <w:r>
        <w:t xml:space="preserve">was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good </w:t>
      </w:r>
      <w:r>
        <w:t xml:space="preserve">because </w:t>
      </w:r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made </w:t>
      </w:r>
      <w:r>
        <w:t xml:space="preserve">my </w:t>
      </w:r>
      <w:r>
        <w:t xml:space="preserve">own </w:t>
      </w:r>
      <w:r>
        <w:t xml:space="preserve">and </w:t>
      </w:r>
      <w:r>
        <w:rPr>
          <w:b/>
          <w:sz w:val="30"/>
        </w:rPr>
        <w:t xml:space="preserve">well </w:t>
      </w:r>
      <w:r>
        <w:t xml:space="preserve">this </w:t>
      </w:r>
      <w:r>
        <w:t xml:space="preserve">was </w:t>
      </w:r>
      <w:r>
        <w:t xml:space="preserve">a </w:t>
      </w:r>
      <w:r>
        <w:rPr>
          <w:b/>
          <w:sz w:val="30"/>
        </w:rPr>
        <w:t xml:space="preserve">lot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was </w:t>
      </w:r>
      <w:r>
        <w:t xml:space="preserve">the </w:t>
      </w:r>
      <w:r>
        <w:rPr>
          <w:b/>
          <w:sz w:val="30"/>
        </w:rPr>
        <w:t xml:space="preserve">perfect </w:t>
      </w:r>
      <w:r>
        <w:rPr>
          <w:b/>
          <w:sz w:val="30"/>
        </w:rPr>
        <w:t xml:space="preserve">consistency </w:t>
      </w:r>
      <w:r>
        <w:t xml:space="preserve">i </w:t>
      </w:r>
      <w:r>
        <w:t xml:space="preserve">just </w:t>
      </w:r>
      <w:r>
        <w:t xml:space="preserve">was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impressed </w:t>
      </w:r>
      <w:r>
        <w:t xml:space="preserve">with </w:t>
      </w:r>
      <w:r>
        <w:t xml:space="preserve">one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toppings </w:t>
      </w:r>
      <w:r>
        <w:t xml:space="preserve">because </w:t>
      </w:r>
      <w:r>
        <w:t xml:space="preserve">it </w:t>
      </w:r>
      <w:r>
        <w:rPr>
          <w:b/>
          <w:sz w:val="30"/>
        </w:rPr>
        <w:t xml:space="preserve">made </w:t>
      </w:r>
      <w:r>
        <w:t xml:space="preserve">the </w:t>
      </w:r>
      <w:r>
        <w:rPr>
          <w:b/>
          <w:sz w:val="40"/>
        </w:rPr>
        <w:t xml:space="preserve">dish </w:t>
      </w:r>
      <w:r>
        <w:t xml:space="preserve">very </w:t>
      </w:r>
      <w:r>
        <w:rPr>
          <w:b/>
          <w:sz w:val="30"/>
        </w:rPr>
        <w:t xml:space="preserve">dry </w:t>
      </w:r>
      <w:r>
        <w:rPr>
          <w:b/>
          <w:sz w:val="32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ordered </w:t>
      </w:r>
      <w:r>
        <w:t xml:space="preserve">the </w:t>
      </w:r>
      <w:r>
        <w:t xml:space="preserve">pot </w:t>
      </w:r>
      <w:r>
        <w:t xml:space="preserve">pourri </w:t>
      </w:r>
      <w:r>
        <w:t xml:space="preserve">forgetting </w:t>
      </w:r>
      <w:r>
        <w:t xml:space="preserve">that </w:t>
      </w:r>
      <w:r>
        <w:t xml:space="preserve">the </w:t>
      </w:r>
      <w:r>
        <w:t xml:space="preserve">clam </w:t>
      </w:r>
      <w:r>
        <w:rPr>
          <w:b/>
          <w:sz w:val="30"/>
        </w:rPr>
        <w:t xml:space="preserve">sauce </w:t>
      </w:r>
      <w:r>
        <w:rPr>
          <w:b/>
          <w:sz w:val="30"/>
        </w:rPr>
        <w:t xml:space="preserve">would </w:t>
      </w:r>
      <w:r>
        <w:t xml:space="preserve">have </w:t>
      </w:r>
      <w:r>
        <w:rPr>
          <w:b/>
          <w:sz w:val="30"/>
        </w:rPr>
        <w:t xml:space="preserve">gluten </w:t>
      </w:r>
      <w:r>
        <w:t xml:space="preserve">in </w:t>
      </w:r>
      <w:r>
        <w:t xml:space="preserve">it </w:t>
      </w:r>
      <w:r>
        <w:t xml:space="preserve">and </w:t>
      </w:r>
      <w:r>
        <w:rPr>
          <w:b/>
          <w:sz w:val="30"/>
        </w:rPr>
        <w:t xml:space="preserve">substituted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browned </w:t>
      </w:r>
      <w:r>
        <w:rPr>
          <w:b/>
          <w:sz w:val="30"/>
        </w:rPr>
        <w:t xml:space="preserve">butter </w:t>
      </w:r>
      <w:r>
        <w:t xml:space="preserve">and </w:t>
      </w:r>
      <w:r>
        <w:rPr>
          <w:b/>
          <w:sz w:val="30"/>
        </w:rPr>
        <w:t xml:space="preserve">mizithra </w:t>
      </w:r>
      <w:r>
        <w:rPr>
          <w:b/>
          <w:sz w:val="30"/>
        </w:rPr>
        <w:t xml:space="preserve">cheese </w:t>
      </w:r>
      <w:r>
        <w:t xml:space="preserve">which </w:t>
      </w:r>
      <w:r>
        <w:t xml:space="preserve">was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dry </w:t>
      </w:r>
      <w:r>
        <w:t xml:space="preserve">to </w:t>
      </w:r>
      <w:r>
        <w:t xml:space="preserve">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marinara </w:t>
      </w:r>
      <w:r>
        <w:rPr>
          <w:b/>
          <w:sz w:val="30"/>
        </w:rPr>
        <w:t xml:space="preserve">sauce </w:t>
      </w:r>
      <w:r>
        <w:t xml:space="preserve">was </w:t>
      </w:r>
      <w:r>
        <w:rPr>
          <w:b/>
          <w:sz w:val="30"/>
        </w:rPr>
        <w:t xml:space="preserve">good </w:t>
      </w:r>
      <w:r>
        <w:t xml:space="preserve">and </w:t>
      </w:r>
      <w:r>
        <w:rPr>
          <w:b/>
          <w:sz w:val="30"/>
        </w:rPr>
        <w:t xml:space="preserve">added </w:t>
      </w:r>
      <w:r>
        <w:t xml:space="preserve">some </w:t>
      </w:r>
      <w:r>
        <w:rPr>
          <w:b/>
          <w:sz w:val="30"/>
        </w:rPr>
        <w:t xml:space="preserve">flavor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dish </w:t>
      </w:r>
      <w:r>
        <w:t xml:space="preserve">which </w:t>
      </w:r>
      <w:r>
        <w:t xml:space="preserve">i </w:t>
      </w:r>
      <w:r>
        <w:rPr>
          <w:b/>
          <w:sz w:val="30"/>
        </w:rPr>
        <w:t xml:space="preserve">thought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missing </w:t>
      </w:r>
      <w:r>
        <w:t xml:space="preserve">with </w:t>
      </w:r>
      <w:r>
        <w:t xml:space="preserve">the </w:t>
      </w:r>
      <w:r>
        <w:t xml:space="preserve">other </w:t>
      </w:r>
      <w:r>
        <w:t xml:space="preserve">item </w:t>
      </w:r>
      <w:r>
        <w:t xml:space="preserve">. </w:t>
      </w:r>
      <w:r>
        <w:t xml:space="preserve">&lt;sssss&gt;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family </w:t>
      </w:r>
      <w:r>
        <w:rPr>
          <w:b/>
          <w:sz w:val="30"/>
        </w:rPr>
        <w:t xml:space="preserve">restaurant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staff </w:t>
      </w:r>
      <w:r>
        <w:t xml:space="preserve">is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nice </w:t>
      </w:r>
      <w:r>
        <w:t xml:space="preserve">and </w:t>
      </w:r>
      <w:r>
        <w:rPr>
          <w:b/>
          <w:sz w:val="30"/>
        </w:rPr>
        <w:t xml:space="preserve">friendly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price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service </w:t>
      </w:r>
      <w:r>
        <w:t xml:space="preserve">you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ca </w:t>
      </w:r>
      <w:r>
        <w:t xml:space="preserve">n't </w:t>
      </w:r>
      <w:r>
        <w:t xml:space="preserve">beat </w:t>
      </w:r>
      <w:r>
        <w:t xml:space="preserve">it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the </w:t>
      </w:r>
      <w:r>
        <w:rPr>
          <w:b/>
          <w:sz w:val="30"/>
        </w:rPr>
        <w:t xml:space="preserve">old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factory </w:t>
      </w:r>
      <w:r>
        <w:t xml:space="preserve">is </w:t>
      </w:r>
      <w:r>
        <w:t xml:space="preserve">by </w:t>
      </w:r>
      <w:r>
        <w:rPr>
          <w:b/>
          <w:sz w:val="30"/>
        </w:rPr>
        <w:t xml:space="preserve">far </w:t>
      </w:r>
      <w:r>
        <w:t xml:space="preserve">my </w:t>
      </w:r>
      <w:r>
        <w:t xml:space="preserve">guiltiest </w:t>
      </w:r>
      <w:r>
        <w:rPr>
          <w:b/>
          <w:sz w:val="30"/>
        </w:rPr>
        <w:t xml:space="preserve">pleasure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lets </w:t>
      </w:r>
      <w:r>
        <w:rPr>
          <w:b/>
          <w:sz w:val="30"/>
        </w:rPr>
        <w:t xml:space="preserve">face </w:t>
      </w:r>
      <w:r>
        <w:t xml:space="preserve">it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rPr>
          <w:b/>
          <w:sz w:val="30"/>
        </w:rPr>
        <w:t xml:space="preserve">n't </w:t>
      </w:r>
      <w:r>
        <w:t xml:space="preserve">that </w:t>
      </w:r>
      <w:r>
        <w:t xml:space="preserve">great </w:t>
      </w:r>
      <w:r>
        <w:t xml:space="preserve">, </w:t>
      </w:r>
      <w:r>
        <w:t xml:space="preserve">and </w:t>
      </w:r>
      <w:r>
        <w:t xml:space="preserve">on </w:t>
      </w:r>
      <w:r>
        <w:t xml:space="preserve">more </w:t>
      </w:r>
      <w:r>
        <w:t xml:space="preserve">then </w:t>
      </w:r>
      <w:r>
        <w:rPr>
          <w:b/>
          <w:sz w:val="30"/>
        </w:rPr>
        <w:t xml:space="preserve">5 </w:t>
      </w:r>
      <w:r>
        <w:rPr>
          <w:b/>
          <w:sz w:val="30"/>
        </w:rPr>
        <w:t xml:space="preserve">occasions </w:t>
      </w:r>
      <w:r>
        <w:t xml:space="preserve">i </w:t>
      </w:r>
      <w:r>
        <w:t xml:space="preserve">have </w:t>
      </w:r>
      <w:r>
        <w:t xml:space="preserve">been </w:t>
      </w:r>
      <w:r>
        <w:t xml:space="preserve">here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seemed </w:t>
      </w:r>
      <w:r>
        <w:rPr>
          <w:b/>
          <w:sz w:val="30"/>
        </w:rPr>
        <w:t xml:space="preserve">like </w:t>
      </w:r>
      <w:r>
        <w:t xml:space="preserve">the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bussing </w:t>
      </w:r>
      <w:r>
        <w:rPr>
          <w:b/>
          <w:sz w:val="30"/>
        </w:rPr>
        <w:t xml:space="preserve">staff </w:t>
      </w:r>
      <w:r>
        <w:t xml:space="preserve">was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smoke </w:t>
      </w:r>
      <w:r>
        <w:rPr>
          <w:b/>
          <w:sz w:val="30"/>
        </w:rPr>
        <w:t xml:space="preserve">break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growing </w:t>
      </w:r>
      <w:r>
        <w:t xml:space="preserve">up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willo </w:t>
      </w:r>
      <w:r>
        <w:rPr>
          <w:b/>
          <w:sz w:val="30"/>
        </w:rPr>
        <w:t xml:space="preserve">district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child </w:t>
      </w:r>
      <w:r>
        <w:t xml:space="preserve">my </w:t>
      </w:r>
      <w:r>
        <w:rPr>
          <w:b/>
          <w:sz w:val="30"/>
        </w:rPr>
        <w:t xml:space="preserve">mother </w:t>
      </w:r>
      <w:r>
        <w:rPr>
          <w:b/>
          <w:sz w:val="30"/>
        </w:rPr>
        <w:t xml:space="preserve">took </w:t>
      </w:r>
      <w:r>
        <w:t xml:space="preserve">me </w:t>
      </w:r>
      <w:r>
        <w:t xml:space="preserve">to </w:t>
      </w:r>
      <w:r>
        <w:t xml:space="preserve">the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factory </w:t>
      </w:r>
      <w:r>
        <w:rPr>
          <w:b/>
          <w:sz w:val="30"/>
        </w:rPr>
        <w:t xml:space="preserve">alot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remember </w:t>
      </w:r>
      <w:r>
        <w:rPr>
          <w:b/>
          <w:sz w:val="30"/>
        </w:rPr>
        <w:t xml:space="preserve">sitting </w:t>
      </w:r>
      <w:r>
        <w:t xml:space="preserve">in </w:t>
      </w:r>
      <w:r>
        <w:t xml:space="preserve">the </w:t>
      </w:r>
      <w:r>
        <w:t xml:space="preserve">trolly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entire </w:t>
      </w:r>
      <w:r>
        <w:t xml:space="preserve">86-88 </w:t>
      </w:r>
      <w:r>
        <w:rPr>
          <w:b/>
          <w:sz w:val="30"/>
        </w:rPr>
        <w:t xml:space="preserve">suns </w:t>
      </w:r>
      <w:r>
        <w:rPr>
          <w:b/>
          <w:sz w:val="30"/>
        </w:rPr>
        <w:t xml:space="preserve">team </w:t>
      </w:r>
      <w:r>
        <w:t xml:space="preserve">was </w:t>
      </w:r>
      <w:r>
        <w:t xml:space="preserve">in </w:t>
      </w:r>
      <w:r>
        <w:t xml:space="preserve">the </w:t>
      </w:r>
      <w:r>
        <w:t xml:space="preserve">building </w:t>
      </w:r>
      <w:r>
        <w:t xml:space="preserve">`` </w:t>
      </w:r>
      <w:r>
        <w:t xml:space="preserve">helping </w:t>
      </w:r>
      <w:r>
        <w:t xml:space="preserve">'' </w:t>
      </w:r>
      <w:r>
        <w:t xml:space="preserve">out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signing </w:t>
      </w:r>
      <w:r>
        <w:rPr>
          <w:b/>
          <w:sz w:val="30"/>
        </w:rPr>
        <w:t xml:space="preserve">autographs </w:t>
      </w:r>
      <w:r>
        <w:t xml:space="preserve">and </w:t>
      </w:r>
      <w:r>
        <w:t xml:space="preserve">what </w:t>
      </w:r>
      <w:r>
        <w:t xml:space="preserve">not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sure </w:t>
      </w:r>
      <w:r>
        <w:t xml:space="preserve">was </w:t>
      </w:r>
      <w:r>
        <w:rPr>
          <w:b/>
          <w:sz w:val="30"/>
        </w:rPr>
        <w:t xml:space="preserve">fun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kid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now </w:t>
      </w:r>
      <w:r>
        <w:t xml:space="preserve">that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30"/>
        </w:rPr>
        <w:t xml:space="preserve">older </w:t>
      </w:r>
      <w:r>
        <w:t xml:space="preserve">i </w:t>
      </w:r>
      <w:r>
        <w:t xml:space="preserve">just </w:t>
      </w:r>
      <w:r>
        <w:t xml:space="preserve">have </w:t>
      </w:r>
      <w:r>
        <w:t xml:space="preserve">those </w:t>
      </w:r>
      <w:r>
        <w:t xml:space="preserve">memories </w:t>
      </w:r>
      <w:r>
        <w:t xml:space="preserve">to </w:t>
      </w:r>
      <w:r>
        <w:t xml:space="preserve">make </w:t>
      </w:r>
      <w:r>
        <w:t xml:space="preserve">me </w:t>
      </w:r>
      <w:r>
        <w:rPr>
          <w:b/>
          <w:sz w:val="30"/>
        </w:rPr>
        <w:t xml:space="preserve">say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rPr>
          <w:b/>
          <w:sz w:val="30"/>
        </w:rPr>
        <w:t xml:space="preserve">n't </w:t>
      </w:r>
      <w:r>
        <w:t xml:space="preserve">all </w:t>
      </w:r>
      <w:r>
        <w:rPr>
          <w:b/>
          <w:sz w:val="30"/>
        </w:rPr>
        <w:t xml:space="preserve">bad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t xml:space="preserve">mizthra </w:t>
      </w:r>
      <w:r>
        <w:rPr>
          <w:b/>
          <w:sz w:val="30"/>
        </w:rPr>
        <w:t xml:space="preserve">cheese </w:t>
      </w:r>
      <w:r>
        <w:t xml:space="preserve">and </w:t>
      </w:r>
      <w:r>
        <w:t xml:space="preserve">butter </w:t>
      </w:r>
      <w:r>
        <w:t xml:space="preserve">on </w:t>
      </w:r>
      <w:r>
        <w:t xml:space="preserve">some </w:t>
      </w:r>
      <w:r>
        <w:t xml:space="preserve">noodles </w:t>
      </w:r>
      <w:r>
        <w:t xml:space="preserve">is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delish </w:t>
      </w:r>
      <w:r>
        <w:rPr>
          <w:b/>
          <w:sz w:val="4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meat </w:t>
      </w:r>
      <w:r>
        <w:rPr>
          <w:b/>
          <w:sz w:val="30"/>
        </w:rPr>
        <w:t xml:space="preserve">sauce </w:t>
      </w:r>
      <w:r>
        <w:t xml:space="preserve">is </w:t>
      </w:r>
      <w:r>
        <w:rPr>
          <w:b/>
          <w:sz w:val="30"/>
        </w:rPr>
        <w:t xml:space="preserve">decent </w:t>
      </w:r>
      <w:r>
        <w:t xml:space="preserve">to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pesto </w:t>
      </w:r>
      <w:r>
        <w:t xml:space="preserve">ranch </w:t>
      </w:r>
      <w:r>
        <w:t xml:space="preserve">dressing </w:t>
      </w:r>
      <w:r>
        <w:t xml:space="preserve">is </w:t>
      </w:r>
      <w:r>
        <w:rPr>
          <w:b/>
          <w:sz w:val="30"/>
        </w:rPr>
        <w:t xml:space="preserve">pretty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to </w:t>
      </w:r>
      <w:r>
        <w:rPr>
          <w:b/>
          <w:sz w:val="30"/>
        </w:rPr>
        <w:t xml:space="preserve">bad </w:t>
      </w:r>
      <w:r>
        <w:t xml:space="preserve">the </w:t>
      </w:r>
      <w:r>
        <w:rPr>
          <w:b/>
          <w:sz w:val="30"/>
        </w:rPr>
        <w:t xml:space="preserve">lettuce </w:t>
      </w:r>
      <w:r>
        <w:t xml:space="preserve">is </w:t>
      </w:r>
      <w:r>
        <w:rPr>
          <w:b/>
          <w:sz w:val="30"/>
        </w:rPr>
        <w:t xml:space="preserve">either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soaking </w:t>
      </w:r>
      <w:r>
        <w:rPr>
          <w:b/>
          <w:sz w:val="30"/>
        </w:rPr>
        <w:t xml:space="preserve">wet </w:t>
      </w:r>
      <w:r>
        <w:rPr>
          <w:b/>
          <w:sz w:val="30"/>
        </w:rPr>
        <w:t xml:space="preserve">, </w:t>
      </w:r>
      <w:r>
        <w:t xml:space="preserve">or </w:t>
      </w:r>
      <w:r>
        <w:rPr>
          <w:b/>
          <w:sz w:val="30"/>
        </w:rPr>
        <w:t xml:space="preserve">dry </w:t>
      </w:r>
      <w:r>
        <w:t xml:space="preserve">and </w:t>
      </w:r>
      <w:r>
        <w:rPr>
          <w:b/>
          <w:sz w:val="30"/>
        </w:rPr>
        <w:t xml:space="preserve">disgusting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phoenix </w:t>
      </w:r>
      <w:r>
        <w:rPr>
          <w:b/>
          <w:sz w:val="30"/>
        </w:rPr>
        <w:t xml:space="preserve">institution </w:t>
      </w:r>
      <w:r>
        <w:t xml:space="preserve">for </w:t>
      </w:r>
      <w:r>
        <w:rPr>
          <w:b/>
          <w:sz w:val="30"/>
        </w:rPr>
        <w:t xml:space="preserve">decades </w:t>
      </w:r>
      <w:r>
        <w:t xml:space="preserve">i </w:t>
      </w:r>
      <w:r>
        <w:rPr>
          <w:b/>
          <w:sz w:val="30"/>
        </w:rPr>
        <w:t xml:space="preserve">wish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30"/>
        </w:rPr>
        <w:t xml:space="preserve">better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maybe </w:t>
      </w:r>
      <w:r>
        <w:rPr>
          <w:b/>
          <w:sz w:val="30"/>
        </w:rPr>
        <w:t xml:space="preserve">someday </w:t>
      </w:r>
      <w:r>
        <w:rPr>
          <w:b/>
          <w:sz w:val="30"/>
        </w:rPr>
        <w:t xml:space="preserve">someone </w:t>
      </w:r>
      <w:r>
        <w:t xml:space="preserve">will </w:t>
      </w:r>
      <w:r>
        <w:rPr>
          <w:b/>
          <w:sz w:val="30"/>
        </w:rPr>
        <w:t xml:space="preserve">come </w:t>
      </w:r>
      <w:r>
        <w:t xml:space="preserve">in </w:t>
      </w:r>
      <w:r>
        <w:t xml:space="preserve">and </w:t>
      </w:r>
      <w:r>
        <w:rPr>
          <w:b/>
          <w:sz w:val="30"/>
        </w:rPr>
        <w:t xml:space="preserve">turn </w:t>
      </w:r>
      <w:r>
        <w:t xml:space="preserve">it </w:t>
      </w:r>
      <w:r>
        <w:rPr>
          <w:b/>
          <w:sz w:val="30"/>
        </w:rPr>
        <w:t xml:space="preserve">around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as </w:t>
      </w:r>
      <w:r>
        <w:t xml:space="preserve">a </w:t>
      </w:r>
      <w:r>
        <w:rPr>
          <w:b/>
          <w:sz w:val="30"/>
        </w:rPr>
        <w:t xml:space="preserve">`` </w:t>
      </w:r>
      <w:r>
        <w:rPr>
          <w:b/>
          <w:sz w:val="30"/>
        </w:rPr>
        <w:t xml:space="preserve">chain </w:t>
      </w:r>
      <w:r>
        <w:rPr>
          <w:b/>
          <w:sz w:val="30"/>
        </w:rPr>
        <w:t xml:space="preserve">'' </w:t>
      </w:r>
      <w:r>
        <w:rPr>
          <w:b/>
          <w:sz w:val="30"/>
        </w:rPr>
        <w:t xml:space="preserve">restuarant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see </w:t>
      </w:r>
      <w:r>
        <w:t xml:space="preserve">that </w:t>
      </w:r>
      <w:r>
        <w:t xml:space="preserve">happening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either </w:t>
      </w:r>
      <w:r>
        <w:rPr>
          <w:b/>
          <w:sz w:val="30"/>
        </w:rPr>
        <w:t xml:space="preserve">way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for </w:t>
      </w:r>
      <w:r>
        <w:rPr>
          <w:b/>
          <w:sz w:val="30"/>
        </w:rPr>
        <w:t xml:space="preserve">nostalgia </w:t>
      </w:r>
      <w:r>
        <w:t xml:space="preserve">i </w:t>
      </w:r>
      <w:r>
        <w:rPr>
          <w:b/>
          <w:sz w:val="30"/>
        </w:rPr>
        <w:t xml:space="preserve">'ll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eat </w:t>
      </w:r>
      <w:r>
        <w:t xml:space="preserve">here </w:t>
      </w:r>
      <w:r>
        <w:t xml:space="preserve">on </w:t>
      </w:r>
      <w:r>
        <w:t xml:space="preserve">a </w:t>
      </w:r>
      <w:r>
        <w:rPr>
          <w:b/>
          <w:sz w:val="30"/>
        </w:rPr>
        <w:t xml:space="preserve">quirky </w:t>
      </w:r>
      <w:r>
        <w:rPr>
          <w:b/>
          <w:sz w:val="30"/>
        </w:rPr>
        <w:t xml:space="preserve">whim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i </w:t>
      </w:r>
      <w:r>
        <w:t xml:space="preserve">will </w:t>
      </w:r>
      <w:r>
        <w:t xml:space="preserve">not </w:t>
      </w:r>
      <w:r>
        <w:rPr>
          <w:b/>
          <w:sz w:val="30"/>
        </w:rPr>
        <w:t xml:space="preserve">go </w:t>
      </w:r>
      <w:r>
        <w:t xml:space="preserve">out </w:t>
      </w:r>
      <w:r>
        <w:t xml:space="preserve">of </w:t>
      </w:r>
      <w:r>
        <w:t xml:space="preserve">my </w:t>
      </w:r>
      <w:r>
        <w:rPr>
          <w:b/>
          <w:sz w:val="30"/>
        </w:rPr>
        <w:t xml:space="preserve">way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here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3</w:t>
      </w:r>
    </w:p>
    <w:p>
      <w:r>
        <w:t>-------------------------------</w:t>
      </w:r>
    </w:p>
    <w:p>
      <w:r>
        <w:t xml:space="preserve">how </w:t>
      </w:r>
      <w:r>
        <w:t xml:space="preserve">can </w:t>
      </w:r>
      <w:r>
        <w:t xml:space="preserve">you </w:t>
      </w:r>
      <w:r>
        <w:t xml:space="preserve">not </w:t>
      </w:r>
      <w:r>
        <w:t xml:space="preserve">love </w:t>
      </w:r>
      <w:r>
        <w:t xml:space="preserve">old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factory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care </w:t>
      </w:r>
      <w:r>
        <w:t xml:space="preserve">if </w:t>
      </w:r>
      <w:r>
        <w:t xml:space="preserve">it </w:t>
      </w:r>
      <w:r>
        <w:t xml:space="preserve">us </w:t>
      </w:r>
      <w:r>
        <w:t xml:space="preserve">a </w:t>
      </w:r>
      <w:r>
        <w:rPr>
          <w:b/>
          <w:sz w:val="30"/>
        </w:rPr>
        <w:t xml:space="preserve">chain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cheap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you </w:t>
      </w:r>
      <w:r>
        <w:t xml:space="preserve">can </w:t>
      </w:r>
      <w:r>
        <w:t xml:space="preserve">sit </w:t>
      </w:r>
      <w:r>
        <w:t xml:space="preserve">in </w:t>
      </w:r>
      <w:r>
        <w:t xml:space="preserve">a </w:t>
      </w:r>
      <w:r>
        <w:t xml:space="preserve">booth </w:t>
      </w:r>
      <w:r>
        <w:t xml:space="preserve">that </w:t>
      </w:r>
      <w:r>
        <w:t xml:space="preserve">looks </w:t>
      </w:r>
      <w:r>
        <w:t xml:space="preserve">like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in </w:t>
      </w:r>
      <w:r>
        <w:t xml:space="preserve">a </w:t>
      </w:r>
      <w:r>
        <w:rPr>
          <w:b/>
          <w:sz w:val="30"/>
        </w:rPr>
        <w:t xml:space="preserve">train </w:t>
      </w:r>
      <w:r>
        <w:rPr>
          <w:b/>
          <w:sz w:val="30"/>
        </w:rPr>
        <w:t xml:space="preserve">car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it </w:t>
      </w:r>
      <w:r>
        <w:t xml:space="preserve">had </w:t>
      </w:r>
      <w:r>
        <w:t xml:space="preserve">been </w:t>
      </w:r>
      <w:r>
        <w:t xml:space="preserve">a </w:t>
      </w:r>
      <w:r>
        <w:t xml:space="preserve">while </w:t>
      </w:r>
      <w:r>
        <w:rPr>
          <w:b/>
          <w:sz w:val="30"/>
        </w:rPr>
        <w:t xml:space="preserve">since </w:t>
      </w:r>
      <w:r>
        <w:t xml:space="preserve">the </w:t>
      </w:r>
      <w:r>
        <w:rPr>
          <w:b/>
          <w:sz w:val="30"/>
        </w:rPr>
        <w:t xml:space="preserve">boyfriend </w:t>
      </w:r>
      <w:r>
        <w:t xml:space="preserve">and </w:t>
      </w:r>
      <w:r>
        <w:t xml:space="preserve">i </w:t>
      </w:r>
      <w:r>
        <w:t xml:space="preserve">had </w:t>
      </w:r>
      <w:r>
        <w:t xml:space="preserve">been </w:t>
      </w:r>
      <w:r>
        <w:t xml:space="preserve">to </w:t>
      </w:r>
      <w:r>
        <w:t xml:space="preserve">the </w:t>
      </w:r>
      <w:r>
        <w:t xml:space="preserve">osp </w:t>
      </w:r>
      <w:r>
        <w:t xml:space="preserve">and </w:t>
      </w:r>
      <w:r>
        <w:t xml:space="preserve">during </w:t>
      </w:r>
      <w:r>
        <w:t xml:space="preserve">our </w:t>
      </w:r>
      <w:r>
        <w:rPr>
          <w:b/>
          <w:sz w:val="30"/>
        </w:rPr>
        <w:t xml:space="preserve">last </w:t>
      </w:r>
      <w:r>
        <w:rPr>
          <w:b/>
          <w:sz w:val="30"/>
        </w:rPr>
        <w:t xml:space="preserve">visit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reminded </w:t>
      </w:r>
      <w:r>
        <w:t xml:space="preserve">of </w:t>
      </w:r>
      <w:r>
        <w:t xml:space="preserve">how </w:t>
      </w:r>
      <w:r>
        <w:rPr>
          <w:b/>
          <w:sz w:val="30"/>
        </w:rPr>
        <w:t xml:space="preserve">much </w:t>
      </w:r>
      <w:r>
        <w:t xml:space="preserve">i </w:t>
      </w:r>
      <w:r>
        <w:rPr>
          <w:b/>
          <w:sz w:val="30"/>
        </w:rPr>
        <w:t xml:space="preserve">liked </w:t>
      </w:r>
      <w:r>
        <w:t xml:space="preserve">it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ordered </w:t>
      </w:r>
      <w:r>
        <w:t xml:space="preserve">the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sampler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got </w:t>
      </w:r>
      <w:r>
        <w:t xml:space="preserve">the </w:t>
      </w:r>
      <w:r>
        <w:rPr>
          <w:b/>
          <w:sz w:val="30"/>
        </w:rPr>
        <w:t xml:space="preserve">pasta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cheese </w:t>
      </w:r>
      <w:r>
        <w:t xml:space="preserve">and </w:t>
      </w:r>
      <w:r>
        <w:rPr>
          <w:b/>
          <w:sz w:val="30"/>
        </w:rPr>
        <w:t xml:space="preserve">browned </w:t>
      </w:r>
      <w:r>
        <w:rPr>
          <w:b/>
          <w:sz w:val="30"/>
        </w:rPr>
        <w:t xml:space="preserve">butter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meat </w:t>
      </w:r>
      <w:r>
        <w:rPr>
          <w:b/>
          <w:sz w:val="30"/>
        </w:rPr>
        <w:t xml:space="preserve">sauce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cheese </w:t>
      </w:r>
      <w:r>
        <w:t xml:space="preserve">with </w:t>
      </w:r>
      <w:r>
        <w:rPr>
          <w:b/>
          <w:sz w:val="30"/>
        </w:rPr>
        <w:t xml:space="preserve">browned </w:t>
      </w:r>
      <w:r>
        <w:rPr>
          <w:b/>
          <w:sz w:val="30"/>
        </w:rPr>
        <w:t xml:space="preserve">butter </w:t>
      </w:r>
      <w:r>
        <w:t xml:space="preserve">is </w:t>
      </w:r>
      <w:r>
        <w:t xml:space="preserve">so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their </w:t>
      </w:r>
      <w:r>
        <w:rPr>
          <w:b/>
          <w:sz w:val="30"/>
        </w:rPr>
        <w:t xml:space="preserve">signature </w:t>
      </w:r>
      <w:r>
        <w:rPr>
          <w:b/>
          <w:sz w:val="30"/>
        </w:rPr>
        <w:t xml:space="preserve">item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awesome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of </w:t>
      </w:r>
      <w:r>
        <w:rPr>
          <w:b/>
          <w:sz w:val="40"/>
        </w:rPr>
        <w:t xml:space="preserve">course </w:t>
      </w:r>
      <w:r>
        <w:t xml:space="preserve">all </w:t>
      </w:r>
      <w:r>
        <w:t xml:space="preserve">their </w:t>
      </w:r>
      <w:r>
        <w:rPr>
          <w:b/>
          <w:sz w:val="30"/>
        </w:rPr>
        <w:t xml:space="preserve">meals </w:t>
      </w:r>
      <w:r>
        <w:rPr>
          <w:b/>
          <w:sz w:val="30"/>
        </w:rPr>
        <w:t xml:space="preserve">come </w:t>
      </w:r>
      <w:r>
        <w:t xml:space="preserve">with </w:t>
      </w:r>
      <w:r>
        <w:t xml:space="preserve">bread </w:t>
      </w:r>
      <w:r>
        <w:t xml:space="preserve">, </w:t>
      </w:r>
      <w:r>
        <w:t xml:space="preserve">soup </w:t>
      </w:r>
      <w:r>
        <w:t xml:space="preserve">or </w:t>
      </w:r>
      <w:r>
        <w:t xml:space="preserve">salad </w:t>
      </w:r>
      <w:r>
        <w:t xml:space="preserve">, </w:t>
      </w:r>
      <w:r>
        <w:t xml:space="preserve">a </w:t>
      </w:r>
      <w:r>
        <w:rPr>
          <w:b/>
          <w:sz w:val="30"/>
        </w:rPr>
        <w:t xml:space="preserve">drink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scoop </w:t>
      </w:r>
      <w:r>
        <w:t xml:space="preserve">of </w:t>
      </w:r>
      <w:r>
        <w:t xml:space="preserve">ice </w:t>
      </w:r>
      <w:r>
        <w:t xml:space="preserve">cream </w:t>
      </w:r>
      <w:r>
        <w:t xml:space="preserve">or </w:t>
      </w:r>
      <w:r>
        <w:t xml:space="preserve">sherbet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end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my </w:t>
      </w:r>
      <w:r>
        <w:rPr>
          <w:b/>
          <w:sz w:val="30"/>
        </w:rPr>
        <w:t xml:space="preserve">entrée </w:t>
      </w:r>
      <w:r>
        <w:t xml:space="preserve">was </w:t>
      </w:r>
      <w:r>
        <w:rPr>
          <w:b/>
          <w:sz w:val="30"/>
        </w:rPr>
        <w:t xml:space="preserve">like </w:t>
      </w:r>
      <w:r>
        <w:rPr>
          <w:b/>
          <w:sz w:val="30"/>
        </w:rPr>
        <w:t xml:space="preserve">$ </w:t>
      </w:r>
      <w:r>
        <w:rPr>
          <w:b/>
          <w:sz w:val="30"/>
        </w:rPr>
        <w:t xml:space="preserve">12.99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total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score </w:t>
      </w:r>
      <w:r>
        <w:t xml:space="preserve">in </w:t>
      </w:r>
      <w:r>
        <w:t xml:space="preserve">my </w:t>
      </w:r>
      <w:r>
        <w:rPr>
          <w:b/>
          <w:sz w:val="30"/>
        </w:rPr>
        <w:t xml:space="preserve">book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we </w:t>
      </w:r>
      <w:r>
        <w:rPr>
          <w:b/>
          <w:sz w:val="30"/>
        </w:rPr>
        <w:t xml:space="preserve">left </w:t>
      </w:r>
      <w:r>
        <w:rPr>
          <w:b/>
          <w:sz w:val="30"/>
        </w:rPr>
        <w:t xml:space="preserve">happy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full </w:t>
      </w:r>
      <w:r>
        <w:t xml:space="preserve">and </w:t>
      </w:r>
      <w:r>
        <w:t xml:space="preserve">with </w:t>
      </w:r>
      <w:r>
        <w:rPr>
          <w:b/>
          <w:sz w:val="30"/>
        </w:rPr>
        <w:t xml:space="preserve">intentions </w:t>
      </w:r>
      <w:r>
        <w:t xml:space="preserve">of </w:t>
      </w:r>
      <w:r>
        <w:rPr>
          <w:b/>
          <w:sz w:val="30"/>
        </w:rPr>
        <w:t xml:space="preserve">returning </w:t>
      </w:r>
      <w:r>
        <w:rPr>
          <w:b/>
          <w:sz w:val="30"/>
        </w:rPr>
        <w:t xml:space="preserve">soon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hard </w:t>
      </w:r>
      <w:r>
        <w:t xml:space="preserve">to </w:t>
      </w:r>
      <w:r>
        <w:t xml:space="preserve">screw </w:t>
      </w:r>
      <w:r>
        <w:t xml:space="preserve">up </w:t>
      </w:r>
      <w:r>
        <w:rPr>
          <w:b/>
          <w:sz w:val="30"/>
        </w:rPr>
        <w:t xml:space="preserve">spaghetti </w:t>
      </w:r>
      <w:r>
        <w:t xml:space="preserve">and </w:t>
      </w:r>
      <w:r>
        <w:rPr>
          <w:b/>
          <w:sz w:val="30"/>
        </w:rPr>
        <w:t xml:space="preserve">meatballs </w:t>
      </w:r>
      <w:r>
        <w:rPr>
          <w:b/>
          <w:sz w:val="30"/>
        </w:rPr>
        <w:t xml:space="preserve">, </w:t>
      </w:r>
      <w:r>
        <w:t xml:space="preserve">so </w:t>
      </w:r>
      <w:r>
        <w:t xml:space="preserve">they </w:t>
      </w:r>
      <w:r>
        <w:t xml:space="preserve">do </w:t>
      </w:r>
      <w:r>
        <w:rPr>
          <w:b/>
          <w:sz w:val="30"/>
        </w:rPr>
        <w:t xml:space="preserve">ok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always </w:t>
      </w:r>
      <w:r>
        <w:rPr>
          <w:b/>
          <w:sz w:val="30"/>
        </w:rPr>
        <w:t xml:space="preserve">get </w:t>
      </w:r>
      <w:r>
        <w:t xml:space="preserve">the </w:t>
      </w:r>
      <w:r>
        <w:rPr>
          <w:b/>
          <w:sz w:val="30"/>
        </w:rPr>
        <w:t xml:space="preserve">sensation </w:t>
      </w:r>
      <w:r>
        <w:t xml:space="preserve">that </w:t>
      </w:r>
      <w:r>
        <w:t xml:space="preserve">if </w:t>
      </w:r>
      <w:r>
        <w:t xml:space="preserve">it </w:t>
      </w:r>
      <w:r>
        <w:t xml:space="preserve">were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easier </w:t>
      </w:r>
      <w:r>
        <w:t xml:space="preserve">to </w:t>
      </w:r>
      <w:r>
        <w:rPr>
          <w:b/>
          <w:sz w:val="30"/>
        </w:rPr>
        <w:t xml:space="preserve">make </w:t>
      </w:r>
      <w:r>
        <w:t xml:space="preserve">an </w:t>
      </w:r>
      <w:r>
        <w:rPr>
          <w:b/>
          <w:sz w:val="30"/>
        </w:rPr>
        <w:t xml:space="preserve">unsatisfactory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dish </w:t>
      </w:r>
      <w:r>
        <w:rPr>
          <w:b/>
          <w:sz w:val="30"/>
        </w:rPr>
        <w:t xml:space="preserve">-lrb-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not </w:t>
      </w:r>
      <w:r>
        <w:t xml:space="preserve">too </w:t>
      </w:r>
      <w:r>
        <w:t xml:space="preserve">picky </w:t>
      </w:r>
      <w:r>
        <w:t xml:space="preserve">with </w:t>
      </w:r>
      <w:r>
        <w:t xml:space="preserve">the </w:t>
      </w:r>
      <w:r>
        <w:rPr>
          <w:b/>
          <w:sz w:val="30"/>
        </w:rPr>
        <w:t xml:space="preserve">basics </w:t>
      </w:r>
      <w:r>
        <w:rPr>
          <w:b/>
          <w:sz w:val="30"/>
        </w:rPr>
        <w:t xml:space="preserve">-rrb- </w:t>
      </w:r>
      <w:r>
        <w:rPr>
          <w:b/>
          <w:sz w:val="30"/>
        </w:rPr>
        <w:t xml:space="preserve">, </w:t>
      </w:r>
      <w:r>
        <w:t xml:space="preserve">they </w:t>
      </w:r>
      <w:r>
        <w:rPr>
          <w:b/>
          <w:sz w:val="30"/>
        </w:rPr>
        <w:t xml:space="preserve">might </w:t>
      </w:r>
      <w:r>
        <w:t xml:space="preserve">do </w:t>
      </w:r>
      <w:r>
        <w:t xml:space="preserve">it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eaten </w:t>
      </w:r>
      <w:r>
        <w:t xml:space="preserve">here </w:t>
      </w:r>
      <w:r>
        <w:t xml:space="preserve">many </w:t>
      </w:r>
      <w:r>
        <w:t xml:space="preserve">, </w:t>
      </w:r>
      <w:r>
        <w:t xml:space="preserve">many </w:t>
      </w:r>
      <w:r>
        <w:t xml:space="preserve">times </w:t>
      </w:r>
      <w:r>
        <w:t xml:space="preserve">and </w:t>
      </w:r>
      <w:r>
        <w:t xml:space="preserve">have </w:t>
      </w:r>
      <w:r>
        <w:rPr>
          <w:b/>
          <w:sz w:val="30"/>
        </w:rPr>
        <w:t xml:space="preserve">never </w:t>
      </w:r>
      <w:r>
        <w:rPr>
          <w:b/>
          <w:sz w:val="30"/>
        </w:rPr>
        <w:t xml:space="preserve">walked </w:t>
      </w:r>
      <w:r>
        <w:rPr>
          <w:b/>
          <w:sz w:val="30"/>
        </w:rPr>
        <w:t xml:space="preserve">away </w:t>
      </w:r>
      <w:r>
        <w:rPr>
          <w:b/>
          <w:sz w:val="30"/>
        </w:rPr>
        <w:t xml:space="preserve">disappointed </w:t>
      </w:r>
      <w:r>
        <w:t xml:space="preserve">or </w:t>
      </w:r>
      <w:r>
        <w:rPr>
          <w:b/>
          <w:sz w:val="30"/>
        </w:rPr>
        <w:t xml:space="preserve">let </w:t>
      </w:r>
      <w:r>
        <w:t xml:space="preserve">down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the </w:t>
      </w:r>
      <w:r>
        <w:rPr>
          <w:b/>
          <w:sz w:val="30"/>
        </w:rPr>
        <w:t xml:space="preserve">trick </w:t>
      </w:r>
      <w:r>
        <w:t xml:space="preserve">is </w:t>
      </w:r>
      <w:r>
        <w:t xml:space="preserve">that </w:t>
      </w:r>
      <w:r>
        <w:t xml:space="preserve">this </w:t>
      </w:r>
      <w:r>
        <w:t xml:space="preserve">is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first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restaurants </w:t>
      </w:r>
      <w:r>
        <w:t xml:space="preserve">i </w:t>
      </w:r>
      <w:r>
        <w:rPr>
          <w:b/>
          <w:sz w:val="30"/>
        </w:rPr>
        <w:t xml:space="preserve">ever </w:t>
      </w:r>
      <w:r>
        <w:rPr>
          <w:b/>
          <w:sz w:val="30"/>
        </w:rPr>
        <w:t xml:space="preserve">went </w:t>
      </w:r>
      <w:r>
        <w:t xml:space="preserve">to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ca </w:t>
      </w:r>
      <w:r>
        <w:rPr>
          <w:b/>
          <w:sz w:val="30"/>
        </w:rPr>
        <w:t xml:space="preserve">n't </w:t>
      </w:r>
      <w:r>
        <w:t xml:space="preserve">even </w:t>
      </w:r>
      <w:r>
        <w:t xml:space="preserve">tell </w:t>
      </w:r>
      <w:r>
        <w:t xml:space="preserve">you </w:t>
      </w:r>
      <w:r>
        <w:t xml:space="preserve">how </w:t>
      </w:r>
      <w:r>
        <w:t xml:space="preserve">many </w:t>
      </w:r>
      <w:r>
        <w:t xml:space="preserve">birthday </w:t>
      </w:r>
      <w:r>
        <w:t xml:space="preserve">parties </w:t>
      </w:r>
      <w:r>
        <w:t xml:space="preserve">in </w:t>
      </w:r>
      <w:r>
        <w:t xml:space="preserve">the </w:t>
      </w:r>
      <w:r>
        <w:t xml:space="preserve">trolley </w:t>
      </w:r>
      <w:r>
        <w:t xml:space="preserve">i </w:t>
      </w:r>
      <w:r>
        <w:t xml:space="preserve">attended </w:t>
      </w:r>
      <w:r>
        <w:t xml:space="preserve">and </w:t>
      </w:r>
      <w:r>
        <w:t xml:space="preserve">came </w:t>
      </w:r>
      <w:r>
        <w:rPr>
          <w:b/>
          <w:sz w:val="30"/>
        </w:rPr>
        <w:t xml:space="preserve">home </w:t>
      </w:r>
      <w:r>
        <w:t xml:space="preserve">with </w:t>
      </w:r>
      <w:r>
        <w:rPr>
          <w:b/>
          <w:sz w:val="30"/>
        </w:rPr>
        <w:t xml:space="preserve">spumoni </w:t>
      </w:r>
      <w:r>
        <w:rPr>
          <w:b/>
          <w:sz w:val="30"/>
        </w:rPr>
        <w:t xml:space="preserve">caked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front </w:t>
      </w:r>
      <w:r>
        <w:t xml:space="preserve">of </w:t>
      </w:r>
      <w:r>
        <w:t xml:space="preserve">my </w:t>
      </w:r>
      <w:r>
        <w:t xml:space="preserve">hypercolor </w:t>
      </w:r>
      <w:r>
        <w:rPr>
          <w:b/>
          <w:sz w:val="30"/>
        </w:rPr>
        <w:t xml:space="preserve">t-shirt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now </w:t>
      </w:r>
      <w:r>
        <w:rPr>
          <w:b/>
          <w:sz w:val="30"/>
        </w:rPr>
        <w:t xml:space="preserve">, </w:t>
      </w:r>
      <w:r>
        <w:t xml:space="preserve">having </w:t>
      </w:r>
      <w:r>
        <w:t xml:space="preserve">been </w:t>
      </w:r>
      <w:r>
        <w:t xml:space="preserve">to </w:t>
      </w:r>
      <w:r>
        <w:t xml:space="preserve">a </w:t>
      </w:r>
      <w:r>
        <w:t xml:space="preserve">few </w:t>
      </w:r>
      <w:r>
        <w:t xml:space="preserve">more </w:t>
      </w:r>
      <w:r>
        <w:t xml:space="preserve">restaurants </w:t>
      </w:r>
      <w:r>
        <w:t xml:space="preserve">of </w:t>
      </w:r>
      <w:r>
        <w:t xml:space="preserve">all </w:t>
      </w:r>
      <w:r>
        <w:rPr>
          <w:b/>
          <w:sz w:val="30"/>
        </w:rPr>
        <w:t xml:space="preserve">varieties </w:t>
      </w:r>
      <w:r>
        <w:rPr>
          <w:b/>
          <w:sz w:val="30"/>
        </w:rPr>
        <w:t xml:space="preserve">, </w:t>
      </w:r>
      <w:r>
        <w:t xml:space="preserve">i </w:t>
      </w:r>
      <w:r>
        <w:t xml:space="preserve">can </w:t>
      </w:r>
      <w:r>
        <w:rPr>
          <w:b/>
          <w:sz w:val="30"/>
        </w:rPr>
        <w:t xml:space="preserve">unquestionably </w:t>
      </w:r>
      <w:r>
        <w:rPr>
          <w:b/>
          <w:sz w:val="30"/>
        </w:rPr>
        <w:t xml:space="preserve">say </w:t>
      </w:r>
      <w:r>
        <w:t xml:space="preserve">that </w:t>
      </w:r>
      <w:r>
        <w:rPr>
          <w:b/>
          <w:sz w:val="30"/>
        </w:rPr>
        <w:t xml:space="preserve">food </w:t>
      </w:r>
      <w:r>
        <w:t xml:space="preserve">here </w:t>
      </w:r>
      <w:r>
        <w:t xml:space="preserve">is </w:t>
      </w:r>
      <w:r>
        <w:t xml:space="preserve">not </w:t>
      </w:r>
      <w:r>
        <w:rPr>
          <w:b/>
          <w:sz w:val="30"/>
        </w:rPr>
        <w:t xml:space="preserve">bad </w:t>
      </w:r>
      <w:r>
        <w:t xml:space="preserve">nor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40"/>
        </w:rPr>
        <w:t xml:space="preserve">great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're </w:t>
      </w:r>
      <w:r>
        <w:t xml:space="preserve">a </w:t>
      </w:r>
      <w:r>
        <w:t xml:space="preserve">six </w:t>
      </w:r>
      <w:r>
        <w:rPr>
          <w:b/>
          <w:sz w:val="30"/>
        </w:rPr>
        <w:t xml:space="preserve">year </w:t>
      </w:r>
      <w:r>
        <w:rPr>
          <w:b/>
          <w:sz w:val="30"/>
        </w:rPr>
        <w:t xml:space="preserve">old </w:t>
      </w:r>
      <w:r>
        <w:t xml:space="preserve">who </w:t>
      </w:r>
      <w:r>
        <w:t xml:space="preserve">does </w:t>
      </w:r>
      <w:r>
        <w:t xml:space="preserve">n't </w:t>
      </w:r>
      <w:r>
        <w:t xml:space="preserve">know </w:t>
      </w:r>
      <w:r>
        <w:t xml:space="preserve">the </w:t>
      </w:r>
      <w:r>
        <w:t xml:space="preserve">difference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post </w:t>
      </w:r>
      <w:r>
        <w:t xml:space="preserve">script/n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b. </w:t>
      </w:r>
      <w:r>
        <w:rPr>
          <w:b/>
          <w:sz w:val="30"/>
        </w:rPr>
        <w:t xml:space="preserve">* </w:t>
      </w:r>
      <w:r>
        <w:t xml:space="preserve">my </w:t>
      </w:r>
      <w:r>
        <w:rPr>
          <w:b/>
          <w:sz w:val="30"/>
        </w:rPr>
        <w:t xml:space="preserve">girlfriend </w:t>
      </w:r>
      <w:r>
        <w:t xml:space="preserve">has </w:t>
      </w:r>
      <w:r>
        <w:rPr>
          <w:b/>
          <w:sz w:val="30"/>
        </w:rPr>
        <w:t xml:space="preserve">informed </w:t>
      </w:r>
      <w:r>
        <w:t xml:space="preserve">me </w:t>
      </w:r>
      <w:r>
        <w:t xml:space="preserve">that </w:t>
      </w:r>
      <w:r>
        <w:t xml:space="preserve">if </w:t>
      </w:r>
      <w:r>
        <w:t xml:space="preserve">you </w:t>
      </w:r>
      <w:r>
        <w:t xml:space="preserve">call </w:t>
      </w:r>
      <w:r>
        <w:rPr>
          <w:b/>
          <w:sz w:val="30"/>
        </w:rPr>
        <w:t xml:space="preserve">ahead </w:t>
      </w:r>
      <w:r>
        <w:t xml:space="preserve">for </w:t>
      </w:r>
      <w:r>
        <w:t xml:space="preserve">a </w:t>
      </w:r>
      <w:r>
        <w:rPr>
          <w:b/>
          <w:sz w:val="30"/>
        </w:rPr>
        <w:t xml:space="preserve">kids </w:t>
      </w:r>
      <w:r>
        <w:rPr>
          <w:b/>
          <w:sz w:val="30"/>
        </w:rPr>
        <w:t xml:space="preserve">'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meal </w:t>
      </w:r>
      <w:r>
        <w:rPr>
          <w:b/>
          <w:sz w:val="30"/>
        </w:rPr>
        <w:t xml:space="preserve">,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get </w:t>
      </w:r>
      <w:r>
        <w:t xml:space="preserve">a </w:t>
      </w:r>
      <w:r>
        <w:rPr>
          <w:b/>
          <w:sz w:val="30"/>
        </w:rPr>
        <w:t xml:space="preserve">healthy </w:t>
      </w:r>
      <w:r>
        <w:rPr>
          <w:b/>
          <w:sz w:val="30"/>
        </w:rPr>
        <w:t xml:space="preserve">portion </w:t>
      </w:r>
      <w:r>
        <w:t xml:space="preserve">of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side </w:t>
      </w:r>
      <w:r>
        <w:rPr>
          <w:b/>
          <w:sz w:val="30"/>
        </w:rPr>
        <w:t xml:space="preserve">salad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loaf </w:t>
      </w:r>
      <w:r>
        <w:t xml:space="preserve">of </w:t>
      </w:r>
      <w:r>
        <w:rPr>
          <w:b/>
          <w:sz w:val="30"/>
        </w:rPr>
        <w:t xml:space="preserve">bread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carton </w:t>
      </w:r>
      <w:r>
        <w:t xml:space="preserve">of </w:t>
      </w:r>
      <w:r>
        <w:rPr>
          <w:b/>
          <w:sz w:val="30"/>
        </w:rPr>
        <w:t xml:space="preserve">milk </w:t>
      </w:r>
      <w:r>
        <w:t xml:space="preserve">for </w:t>
      </w:r>
      <w:r>
        <w:rPr>
          <w:b/>
          <w:sz w:val="30"/>
        </w:rPr>
        <w:t xml:space="preserve">$ </w:t>
      </w:r>
      <w:r>
        <w:rPr>
          <w:b/>
          <w:sz w:val="30"/>
        </w:rPr>
        <w:t xml:space="preserve">4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be </w:t>
      </w:r>
      <w:r>
        <w:t xml:space="preserve">advised </w:t>
      </w:r>
      <w:r>
        <w:t xml:space="preserve">, </w:t>
      </w:r>
      <w:r>
        <w:t xml:space="preserve">they </w:t>
      </w:r>
      <w:r>
        <w:t xml:space="preserve">may </w:t>
      </w:r>
      <w:r>
        <w:t xml:space="preserve">look </w:t>
      </w:r>
      <w:r>
        <w:t xml:space="preserve">at </w:t>
      </w:r>
      <w:r>
        <w:t xml:space="preserve">you </w:t>
      </w:r>
      <w:r>
        <w:t xml:space="preserve">funny </w:t>
      </w:r>
      <w:r>
        <w:t xml:space="preserve">when </w:t>
      </w:r>
      <w:r>
        <w:t xml:space="preserve">you </w:t>
      </w:r>
      <w:r>
        <w:rPr>
          <w:b/>
          <w:sz w:val="30"/>
        </w:rPr>
        <w:t xml:space="preserve">pick </w:t>
      </w:r>
      <w:r>
        <w:t xml:space="preserve">up </w:t>
      </w:r>
      <w:r>
        <w:t xml:space="preserve">your </w:t>
      </w:r>
      <w:r>
        <w:rPr>
          <w:b/>
          <w:sz w:val="30"/>
        </w:rPr>
        <w:t xml:space="preserve">meal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unless </w:t>
      </w:r>
      <w:r>
        <w:t xml:space="preserve">you </w:t>
      </w:r>
      <w:r>
        <w:t xml:space="preserve">are </w:t>
      </w:r>
      <w:r>
        <w:rPr>
          <w:b/>
          <w:sz w:val="30"/>
        </w:rPr>
        <w:t xml:space="preserve">indeed </w:t>
      </w:r>
      <w:r>
        <w:t xml:space="preserve">a </w:t>
      </w:r>
      <w:r>
        <w:rPr>
          <w:b/>
          <w:sz w:val="30"/>
        </w:rPr>
        <w:t xml:space="preserve">child </w:t>
      </w:r>
      <w:r>
        <w:rPr>
          <w:b/>
          <w:sz w:val="30"/>
        </w:rPr>
        <w:t xml:space="preserve">rather </w:t>
      </w:r>
      <w:r>
        <w:t xml:space="preserve">than </w:t>
      </w:r>
      <w:r>
        <w:t xml:space="preserve">a </w:t>
      </w:r>
      <w:r>
        <w:t xml:space="preserve">starving </w:t>
      </w:r>
      <w:r>
        <w:t xml:space="preserve">college </w:t>
      </w:r>
      <w:r>
        <w:t xml:space="preserve">student </w:t>
      </w:r>
      <w:r>
        <w:t xml:space="preserve">, </w:t>
      </w:r>
      <w:r>
        <w:t xml:space="preserve">in </w:t>
      </w:r>
      <w:r>
        <w:t xml:space="preserve">which </w:t>
      </w:r>
      <w:r>
        <w:rPr>
          <w:b/>
          <w:sz w:val="30"/>
        </w:rPr>
        <w:t xml:space="preserve">case </w:t>
      </w:r>
      <w:r>
        <w:t xml:space="preserve">you </w:t>
      </w:r>
      <w:r>
        <w:t xml:space="preserve">should </w:t>
      </w:r>
      <w:r>
        <w:t xml:space="preserve">n't </w:t>
      </w:r>
      <w:r>
        <w:t xml:space="preserve">have </w:t>
      </w:r>
      <w:r>
        <w:t xml:space="preserve">a </w:t>
      </w:r>
      <w:r>
        <w:t xml:space="preserve">problem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rPr>
          <w:b/>
          <w:sz w:val="30"/>
        </w:rPr>
        <w:t xml:space="preserve">sour </w:t>
      </w:r>
      <w:r>
        <w:rPr>
          <w:b/>
          <w:sz w:val="30"/>
        </w:rPr>
        <w:t xml:space="preserve">dough </w:t>
      </w:r>
      <w:r>
        <w:rPr>
          <w:b/>
          <w:sz w:val="30"/>
        </w:rPr>
        <w:t xml:space="preserve">bread </w:t>
      </w:r>
      <w:r>
        <w:t xml:space="preserve">was </w:t>
      </w:r>
      <w:r>
        <w:rPr>
          <w:b/>
          <w:sz w:val="30"/>
        </w:rPr>
        <w:t xml:space="preserve">delish </w:t>
      </w:r>
      <w:r>
        <w:rPr>
          <w:b/>
          <w:sz w:val="30"/>
        </w:rPr>
        <w:t xml:space="preserve">!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lasagna </w:t>
      </w:r>
      <w:r>
        <w:t xml:space="preserve">was </w:t>
      </w:r>
      <w:r>
        <w:rPr>
          <w:b/>
          <w:sz w:val="30"/>
        </w:rPr>
        <w:t xml:space="preserve">delish </w:t>
      </w:r>
      <w:r>
        <w:rPr>
          <w:b/>
          <w:sz w:val="32"/>
        </w:rPr>
        <w:t xml:space="preserve">!!! </w:t>
      </w:r>
      <w:r>
        <w:t xml:space="preserve">&lt;sssss&gt; </w:t>
      </w:r>
      <w:r>
        <w:rPr>
          <w:b/>
          <w:sz w:val="30"/>
        </w:rPr>
        <w:t xml:space="preserve">word </w:t>
      </w:r>
      <w:r>
        <w:t xml:space="preserve">is </w:t>
      </w:r>
      <w:r>
        <w:rPr>
          <w:b/>
          <w:sz w:val="30"/>
        </w:rPr>
        <w:t xml:space="preserve">... </w:t>
      </w:r>
      <w:r>
        <w:t xml:space="preserve">the </w:t>
      </w:r>
      <w:r>
        <w:rPr>
          <w:b/>
          <w:sz w:val="30"/>
        </w:rPr>
        <w:t xml:space="preserve">brown </w:t>
      </w:r>
      <w:r>
        <w:t xml:space="preserve">butter </w:t>
      </w:r>
      <w:r>
        <w:t xml:space="preserve">dish </w:t>
      </w:r>
      <w:r>
        <w:t xml:space="preserve">and </w:t>
      </w:r>
      <w:r>
        <w:rPr>
          <w:b/>
          <w:sz w:val="30"/>
        </w:rPr>
        <w:t xml:space="preserve">crab </w:t>
      </w:r>
      <w:r>
        <w:t xml:space="preserve">raviol </w:t>
      </w:r>
      <w:r>
        <w:t xml:space="preserve">is </w:t>
      </w:r>
      <w:r>
        <w:rPr>
          <w:b/>
          <w:sz w:val="30"/>
        </w:rPr>
        <w:t xml:space="preserve">also </w:t>
      </w:r>
      <w:r>
        <w:rPr>
          <w:b/>
          <w:sz w:val="30"/>
        </w:rPr>
        <w:t xml:space="preserve">amazing </w:t>
      </w:r>
      <w:r>
        <w:rPr>
          <w:b/>
          <w:sz w:val="4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rPr>
          <w:b/>
          <w:sz w:val="30"/>
        </w:rPr>
        <w:t xml:space="preserve">stopped </w:t>
      </w:r>
      <w:r>
        <w:t xml:space="preserve">in </w:t>
      </w:r>
      <w:r>
        <w:t xml:space="preserve">for </w:t>
      </w:r>
      <w:r>
        <w:rPr>
          <w:b/>
          <w:sz w:val="30"/>
        </w:rPr>
        <w:t xml:space="preserve">brunch </w:t>
      </w:r>
      <w:r>
        <w:t xml:space="preserve">on </w:t>
      </w:r>
      <w:r>
        <w:rPr>
          <w:b/>
          <w:sz w:val="30"/>
        </w:rPr>
        <w:t xml:space="preserve">saturday </w:t>
      </w:r>
      <w:r>
        <w:t xml:space="preserve">with </w:t>
      </w:r>
      <w:r>
        <w:t xml:space="preserve">my </w:t>
      </w:r>
      <w:r>
        <w:rPr>
          <w:b/>
          <w:sz w:val="30"/>
        </w:rPr>
        <w:t xml:space="preserve">mum </w:t>
      </w:r>
      <w:r>
        <w:rPr>
          <w:b/>
          <w:sz w:val="30"/>
        </w:rPr>
        <w:t xml:space="preserve">auntie </w:t>
      </w:r>
      <w:r>
        <w:t xml:space="preserve">and </w:t>
      </w:r>
      <w:r>
        <w:rPr>
          <w:b/>
          <w:sz w:val="30"/>
        </w:rPr>
        <w:t xml:space="preserve">grandma </w:t>
      </w:r>
      <w:r>
        <w:t xml:space="preserve">no </w:t>
      </w:r>
      <w:r>
        <w:rPr>
          <w:b/>
          <w:sz w:val="30"/>
        </w:rPr>
        <w:t xml:space="preserve">complaints </w:t>
      </w:r>
      <w:r>
        <w:t xml:space="preserve">really </w:t>
      </w:r>
      <w:r>
        <w:t xml:space="preserve">, </w:t>
      </w:r>
      <w:r>
        <w:t xml:space="preserve">its </w:t>
      </w:r>
      <w:r>
        <w:t xml:space="preserve">a </w:t>
      </w:r>
      <w:r>
        <w:rPr>
          <w:b/>
          <w:sz w:val="30"/>
        </w:rPr>
        <w:t xml:space="preserve">decent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lasagna </w:t>
      </w:r>
      <w:r>
        <w:t xml:space="preserve">and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marsala </w:t>
      </w:r>
      <w:r>
        <w:rPr>
          <w:b/>
          <w:sz w:val="30"/>
        </w:rPr>
        <w:t xml:space="preserve">werent </w:t>
      </w:r>
      <w:r>
        <w:rPr>
          <w:b/>
          <w:sz w:val="40"/>
        </w:rPr>
        <w:t xml:space="preserve">bad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my </w:t>
      </w:r>
      <w:r>
        <w:rPr>
          <w:b/>
          <w:sz w:val="30"/>
        </w:rPr>
        <w:t xml:space="preserve">favorite </w:t>
      </w:r>
      <w:r>
        <w:t xml:space="preserve">was </w:t>
      </w:r>
      <w:r>
        <w:rPr>
          <w:b/>
          <w:sz w:val="30"/>
        </w:rPr>
        <w:t xml:space="preserve">probably </w:t>
      </w:r>
      <w:r>
        <w:t xml:space="preserve">the </w:t>
      </w:r>
      <w:r>
        <w:t xml:space="preserve">minnestrone </w:t>
      </w:r>
      <w:r>
        <w:rPr>
          <w:b/>
          <w:sz w:val="30"/>
        </w:rPr>
        <w:t xml:space="preserve">however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wish </w:t>
      </w:r>
      <w:r>
        <w:t xml:space="preserve">i </w:t>
      </w:r>
      <w:r>
        <w:rPr>
          <w:b/>
          <w:sz w:val="30"/>
        </w:rPr>
        <w:t xml:space="preserve">'d </w:t>
      </w:r>
      <w:r>
        <w:t xml:space="preserve">just </w:t>
      </w:r>
      <w:r>
        <w:rPr>
          <w:b/>
          <w:sz w:val="30"/>
        </w:rPr>
        <w:t xml:space="preserve">gotten </w:t>
      </w:r>
      <w:r>
        <w:t xml:space="preserve">a </w:t>
      </w:r>
      <w:r>
        <w:rPr>
          <w:b/>
          <w:sz w:val="30"/>
        </w:rPr>
        <w:t xml:space="preserve">huge </w:t>
      </w:r>
      <w:r>
        <w:rPr>
          <w:b/>
          <w:sz w:val="30"/>
        </w:rPr>
        <w:t xml:space="preserve">ass </w:t>
      </w:r>
      <w:r>
        <w:rPr>
          <w:b/>
          <w:sz w:val="30"/>
        </w:rPr>
        <w:t xml:space="preserve">bowl </w:t>
      </w:r>
      <w:r>
        <w:t xml:space="preserve">of </w:t>
      </w:r>
      <w:r>
        <w:t xml:space="preserve">that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my </w:t>
      </w:r>
      <w:r>
        <w:rPr>
          <w:b/>
          <w:sz w:val="30"/>
        </w:rPr>
        <w:t xml:space="preserve">favorite </w:t>
      </w:r>
      <w:r>
        <w:rPr>
          <w:b/>
          <w:sz w:val="30"/>
        </w:rPr>
        <w:t xml:space="preserve">aspect </w:t>
      </w:r>
      <w:r>
        <w:t xml:space="preserve">of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retro </w:t>
      </w:r>
      <w:r>
        <w:rPr>
          <w:b/>
          <w:sz w:val="30"/>
        </w:rPr>
        <w:t xml:space="preserve">furniture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really </w:t>
      </w:r>
      <w:r>
        <w:rPr>
          <w:b/>
          <w:sz w:val="30"/>
        </w:rPr>
        <w:t xml:space="preserve">big </w:t>
      </w:r>
      <w:r>
        <w:rPr>
          <w:b/>
          <w:sz w:val="30"/>
        </w:rPr>
        <w:t xml:space="preserve">chairs </w:t>
      </w:r>
      <w:r>
        <w:rPr>
          <w:b/>
          <w:sz w:val="30"/>
        </w:rPr>
        <w:t xml:space="preserve">covered </w:t>
      </w:r>
      <w:r>
        <w:t xml:space="preserve">in </w:t>
      </w:r>
      <w:r>
        <w:rPr>
          <w:b/>
          <w:sz w:val="30"/>
        </w:rPr>
        <w:t xml:space="preserve">... </w:t>
      </w:r>
      <w:r>
        <w:rPr>
          <w:b/>
          <w:sz w:val="30"/>
        </w:rPr>
        <w:t xml:space="preserve">felt </w:t>
      </w:r>
      <w:r>
        <w:rPr>
          <w:b/>
          <w:sz w:val="30"/>
        </w:rPr>
        <w:t xml:space="preserve">?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guess </w:t>
      </w:r>
      <w:r>
        <w:rPr>
          <w:b/>
          <w:sz w:val="30"/>
        </w:rPr>
        <w:t xml:space="preserve">? </w:t>
      </w:r>
      <w:r>
        <w:t xml:space="preserve">&lt;sssss&gt; </w:t>
      </w:r>
      <w:r>
        <w:rPr>
          <w:b/>
          <w:sz w:val="30"/>
        </w:rPr>
        <w:t xml:space="preserve">whatever </w:t>
      </w:r>
      <w:r>
        <w:rPr>
          <w:b/>
          <w:sz w:val="30"/>
        </w:rPr>
        <w:t xml:space="preserve">, </w:t>
      </w:r>
      <w:r>
        <w:t xml:space="preserve">they </w:t>
      </w:r>
      <w:r>
        <w:rPr>
          <w:b/>
          <w:sz w:val="30"/>
        </w:rPr>
        <w:t xml:space="preserve">'re </w:t>
      </w:r>
      <w:r>
        <w:rPr>
          <w:b/>
          <w:sz w:val="30"/>
        </w:rPr>
        <w:t xml:space="preserve">colorful </w:t>
      </w:r>
      <w:r>
        <w:t xml:space="preserve">and </w:t>
      </w:r>
      <w:r>
        <w:rPr>
          <w:b/>
          <w:sz w:val="30"/>
        </w:rPr>
        <w:t xml:space="preserve">funky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theres </w:t>
      </w:r>
      <w:r>
        <w:t xml:space="preserve">an </w:t>
      </w:r>
      <w:r>
        <w:rPr>
          <w:b/>
          <w:sz w:val="30"/>
        </w:rPr>
        <w:t xml:space="preserve">old </w:t>
      </w:r>
      <w:r>
        <w:t xml:space="preserve">trolley </w:t>
      </w:r>
      <w:r>
        <w:t xml:space="preserve">car </w:t>
      </w:r>
      <w:r>
        <w:t xml:space="preserve">inside </w:t>
      </w:r>
      <w:r>
        <w:t xml:space="preserve">the </w:t>
      </w:r>
      <w:r>
        <w:rPr>
          <w:b/>
          <w:sz w:val="30"/>
        </w:rPr>
        <w:t xml:space="preserve">building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overall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good </w:t>
      </w:r>
      <w:r>
        <w:rPr>
          <w:b/>
          <w:sz w:val="30"/>
        </w:rPr>
        <w:t xml:space="preserve">family </w:t>
      </w:r>
      <w:r>
        <w:rPr>
          <w:b/>
          <w:sz w:val="30"/>
        </w:rPr>
        <w:t xml:space="preserve">style </w:t>
      </w:r>
      <w:r>
        <w:rPr>
          <w:b/>
          <w:sz w:val="30"/>
        </w:rPr>
        <w:t xml:space="preserve">restaurant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apparently </w:t>
      </w:r>
      <w:r>
        <w:t xml:space="preserve">its </w:t>
      </w:r>
      <w:r>
        <w:t xml:space="preserve">been </w:t>
      </w:r>
      <w:r>
        <w:t xml:space="preserve">there </w:t>
      </w:r>
      <w:r>
        <w:t xml:space="preserve">for </w:t>
      </w:r>
      <w:r>
        <w:rPr>
          <w:b/>
          <w:sz w:val="30"/>
        </w:rPr>
        <w:t xml:space="preserve">ages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'd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back </w:t>
      </w:r>
      <w:r>
        <w:rPr>
          <w:b/>
          <w:sz w:val="30"/>
        </w:rPr>
        <w:t xml:space="preserve">, </w:t>
      </w:r>
      <w:r>
        <w:t xml:space="preserve">but </w:t>
      </w:r>
      <w:r>
        <w:rPr>
          <w:b/>
          <w:sz w:val="30"/>
        </w:rPr>
        <w:t xml:space="preserve">probably </w:t>
      </w:r>
      <w:r>
        <w:t xml:space="preserve">only </w:t>
      </w:r>
      <w:r>
        <w:t xml:space="preserve">with </w:t>
      </w:r>
      <w:r>
        <w:t xml:space="preserve">the </w:t>
      </w:r>
      <w:r>
        <w:t xml:space="preserve">famz </w:t>
      </w:r>
      <w:r>
        <w:t xml:space="preserve">, </w:t>
      </w:r>
      <w:r>
        <w:t xml:space="preserve">and </w:t>
      </w:r>
      <w:r>
        <w:rPr>
          <w:b/>
          <w:sz w:val="30"/>
        </w:rPr>
        <w:t xml:space="preserve">probably </w:t>
      </w:r>
      <w:r>
        <w:t xml:space="preserve">only </w:t>
      </w:r>
      <w:r>
        <w:t xml:space="preserve">to </w:t>
      </w:r>
      <w:r>
        <w:t xml:space="preserve">try </w:t>
      </w:r>
      <w:r>
        <w:t xml:space="preserve">their </w:t>
      </w:r>
      <w:r>
        <w:t xml:space="preserve">pasta </w:t>
      </w:r>
      <w:r>
        <w:t xml:space="preserve">w </w:t>
      </w:r>
      <w:r>
        <w:rPr>
          <w:b/>
          <w:sz w:val="30"/>
        </w:rPr>
        <w:t xml:space="preserve">/ </w:t>
      </w:r>
      <w:r>
        <w:rPr>
          <w:b/>
          <w:sz w:val="30"/>
        </w:rPr>
        <w:t xml:space="preserve">mizithra </w:t>
      </w:r>
      <w:r>
        <w:rPr>
          <w:b/>
          <w:sz w:val="30"/>
        </w:rPr>
        <w:t xml:space="preserve">cheese </w:t>
      </w:r>
      <w:r>
        <w:t xml:space="preserve">and </w:t>
      </w:r>
      <w:r>
        <w:rPr>
          <w:b/>
          <w:sz w:val="30"/>
        </w:rPr>
        <w:t xml:space="preserve">browned </w:t>
      </w:r>
      <w:r>
        <w:rPr>
          <w:b/>
          <w:sz w:val="30"/>
        </w:rPr>
        <w:t xml:space="preserve">butter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a-ok </w:t>
      </w:r>
      <w:r>
        <w:rPr>
          <w:b/>
          <w:sz w:val="34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avoided </w:t>
      </w:r>
      <w:r>
        <w:rPr>
          <w:b/>
          <w:sz w:val="30"/>
        </w:rPr>
        <w:t xml:space="preserve">coming </w:t>
      </w:r>
      <w:r>
        <w:t xml:space="preserve">to </w:t>
      </w:r>
      <w:r>
        <w:rPr>
          <w:b/>
          <w:sz w:val="30"/>
        </w:rPr>
        <w:t xml:space="preserve">osf </w:t>
      </w:r>
      <w:r>
        <w:t xml:space="preserve">because </w:t>
      </w:r>
      <w:r>
        <w:t xml:space="preserve">my </w:t>
      </w:r>
      <w:r>
        <w:rPr>
          <w:b/>
          <w:sz w:val="30"/>
        </w:rPr>
        <w:t xml:space="preserve">ex </w:t>
      </w:r>
      <w:r>
        <w:t xml:space="preserve">put </w:t>
      </w:r>
      <w:r>
        <w:t xml:space="preserve">the </w:t>
      </w:r>
      <w:r>
        <w:t xml:space="preserve">fear </w:t>
      </w:r>
      <w:r>
        <w:t xml:space="preserve">of </w:t>
      </w:r>
      <w:r>
        <w:t xml:space="preserve">yelp </w:t>
      </w:r>
      <w:r>
        <w:t xml:space="preserve">in </w:t>
      </w:r>
      <w:r>
        <w:t xml:space="preserve">me </w:t>
      </w:r>
      <w:r>
        <w:t xml:space="preserve">about </w:t>
      </w:r>
      <w:r>
        <w:t xml:space="preserve">how </w:t>
      </w:r>
      <w:r>
        <w:rPr>
          <w:b/>
          <w:sz w:val="30"/>
        </w:rPr>
        <w:t xml:space="preserve">bad </w:t>
      </w:r>
      <w:r>
        <w:t xml:space="preserve">this </w:t>
      </w:r>
      <w:r>
        <w:rPr>
          <w:b/>
          <w:sz w:val="30"/>
        </w:rPr>
        <w:t xml:space="preserve">place </w:t>
      </w:r>
      <w:r>
        <w:t xml:space="preserve">was </w:t>
      </w:r>
      <w:r>
        <w:rPr>
          <w:b/>
          <w:sz w:val="30"/>
        </w:rPr>
        <w:t xml:space="preserve">, </w:t>
      </w:r>
      <w:r>
        <w:t xml:space="preserve">so </w:t>
      </w:r>
      <w:r>
        <w:rPr>
          <w:b/>
          <w:sz w:val="30"/>
        </w:rPr>
        <w:t xml:space="preserve">much </w:t>
      </w:r>
      <w:r>
        <w:t xml:space="preserve">so </w:t>
      </w:r>
      <w:r>
        <w:t xml:space="preserve">that </w:t>
      </w:r>
      <w:r>
        <w:rPr>
          <w:b/>
          <w:sz w:val="30"/>
        </w:rPr>
        <w:t xml:space="preserve">nearly </w:t>
      </w:r>
      <w:r>
        <w:rPr>
          <w:b/>
          <w:sz w:val="30"/>
        </w:rPr>
        <w:t xml:space="preserve">four </w:t>
      </w:r>
      <w:r>
        <w:rPr>
          <w:b/>
          <w:sz w:val="30"/>
        </w:rPr>
        <w:t xml:space="preserve">years </w:t>
      </w:r>
      <w:r>
        <w:t xml:space="preserve">after </w:t>
      </w:r>
      <w:r>
        <w:t xml:space="preserve">the </w:t>
      </w:r>
      <w:r>
        <w:rPr>
          <w:b/>
          <w:sz w:val="30"/>
        </w:rPr>
        <w:t xml:space="preserve">break-up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hesitant </w:t>
      </w:r>
      <w:r>
        <w:t xml:space="preserve">to </w:t>
      </w:r>
      <w:r>
        <w:t xml:space="preserve">dine </w:t>
      </w:r>
      <w:r>
        <w:t xml:space="preserve">here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-lsb- </w:t>
      </w:r>
      <w:r>
        <w:t xml:space="preserve">i </w:t>
      </w:r>
      <w:r>
        <w:rPr>
          <w:b/>
          <w:sz w:val="30"/>
        </w:rPr>
        <w:t xml:space="preserve">truly </w:t>
      </w:r>
      <w:r>
        <w:rPr>
          <w:b/>
          <w:sz w:val="30"/>
        </w:rPr>
        <w:t xml:space="preserve">respect </w:t>
      </w:r>
      <w:r>
        <w:t xml:space="preserve">his </w:t>
      </w:r>
      <w:r>
        <w:rPr>
          <w:b/>
          <w:sz w:val="30"/>
        </w:rPr>
        <w:t xml:space="preserve">opinion </w:t>
      </w:r>
      <w:r>
        <w:t xml:space="preserve">on </w:t>
      </w:r>
      <w:r>
        <w:t xml:space="preserve">eating </w:t>
      </w:r>
      <w:r>
        <w:t xml:space="preserve">out </w:t>
      </w:r>
      <w:r>
        <w:rPr>
          <w:b/>
          <w:sz w:val="30"/>
        </w:rPr>
        <w:t xml:space="preserve">-rsb-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my </w:t>
      </w:r>
      <w:r>
        <w:rPr>
          <w:b/>
          <w:sz w:val="30"/>
        </w:rPr>
        <w:t xml:space="preserve">bestie </w:t>
      </w:r>
      <w:r>
        <w:rPr>
          <w:b/>
          <w:sz w:val="30"/>
        </w:rPr>
        <w:t xml:space="preserve">jason </w:t>
      </w:r>
      <w:r>
        <w:t xml:space="preserve">and </w:t>
      </w:r>
      <w:r>
        <w:t xml:space="preserve">i </w:t>
      </w:r>
      <w:r>
        <w:t xml:space="preserve">were </w:t>
      </w:r>
      <w:r>
        <w:rPr>
          <w:b/>
          <w:sz w:val="30"/>
        </w:rPr>
        <w:t xml:space="preserve">meeting </w:t>
      </w:r>
      <w:r>
        <w:t xml:space="preserve">a </w:t>
      </w:r>
      <w:r>
        <w:t xml:space="preserve">few </w:t>
      </w:r>
      <w:r>
        <w:t xml:space="preserve">friends </w:t>
      </w:r>
      <w:r>
        <w:t xml:space="preserve">to </w:t>
      </w:r>
      <w:r>
        <w:t xml:space="preserve">attend </w:t>
      </w:r>
      <w:r>
        <w:t xml:space="preserve">an </w:t>
      </w:r>
      <w:r>
        <w:t xml:space="preserve">n2t </w:t>
      </w:r>
      <w:r>
        <w:t xml:space="preserve">production </w:t>
      </w:r>
      <w:r>
        <w:t xml:space="preserve">and </w:t>
      </w:r>
      <w:r>
        <w:t xml:space="preserve">this </w:t>
      </w:r>
      <w:r>
        <w:t xml:space="preserve">was </w:t>
      </w:r>
      <w:r>
        <w:t xml:space="preserve">the </w:t>
      </w:r>
      <w:r>
        <w:rPr>
          <w:b/>
          <w:sz w:val="30"/>
        </w:rPr>
        <w:t xml:space="preserve">closest </w:t>
      </w:r>
      <w:r>
        <w:rPr>
          <w:b/>
          <w:sz w:val="30"/>
        </w:rPr>
        <w:t xml:space="preserve">open </w:t>
      </w:r>
      <w:r>
        <w:t xml:space="preserve">restaurant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light </w:t>
      </w:r>
      <w:r>
        <w:rPr>
          <w:b/>
          <w:sz w:val="30"/>
        </w:rPr>
        <w:t xml:space="preserve">rail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yeah </w:t>
      </w:r>
      <w:r>
        <w:rPr>
          <w:b/>
          <w:sz w:val="30"/>
        </w:rPr>
        <w:t xml:space="preserve">,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30"/>
        </w:rPr>
        <w:t xml:space="preserve">chain </w:t>
      </w:r>
      <w:r>
        <w:t xml:space="preserve">and </w:t>
      </w:r>
      <w:r>
        <w:rPr>
          <w:b/>
          <w:sz w:val="30"/>
        </w:rPr>
        <w:t xml:space="preserve">probably </w:t>
      </w:r>
      <w:r>
        <w:t xml:space="preserve">a </w:t>
      </w:r>
      <w:r>
        <w:rPr>
          <w:b/>
          <w:sz w:val="30"/>
        </w:rPr>
        <w:t xml:space="preserve">step </w:t>
      </w:r>
      <w:r>
        <w:t xml:space="preserve">above </w:t>
      </w:r>
      <w:r>
        <w:t xml:space="preserve">olive </w:t>
      </w:r>
      <w:r>
        <w:t xml:space="preserve">garden </w:t>
      </w:r>
      <w:r>
        <w:t xml:space="preserve">. </w:t>
      </w:r>
      <w:r>
        <w:t xml:space="preserve">&lt;sssss&gt; </w:t>
      </w:r>
      <w:r>
        <w:t xml:space="preserve">but </w:t>
      </w:r>
      <w:r>
        <w:t xml:space="preserve">what </w:t>
      </w:r>
      <w:r>
        <w:rPr>
          <w:b/>
          <w:sz w:val="30"/>
        </w:rPr>
        <w:t xml:space="preserve">impressed </w:t>
      </w:r>
      <w:r>
        <w:t xml:space="preserve">me </w:t>
      </w:r>
      <w:r>
        <w:t xml:space="preserve">was </w:t>
      </w:r>
      <w:r>
        <w:t xml:space="preserve">the </w:t>
      </w:r>
      <w:r>
        <w:rPr>
          <w:b/>
          <w:sz w:val="30"/>
        </w:rPr>
        <w:t xml:space="preserve">garlic </w:t>
      </w:r>
      <w:r>
        <w:rPr>
          <w:b/>
          <w:sz w:val="30"/>
        </w:rPr>
        <w:t xml:space="preserve">mizithra </w:t>
      </w:r>
      <w:r>
        <w:rPr>
          <w:b/>
          <w:sz w:val="30"/>
        </w:rPr>
        <w:t xml:space="preserve">: </w:t>
      </w:r>
      <w:r>
        <w:rPr>
          <w:b/>
          <w:sz w:val="30"/>
        </w:rPr>
        <w:t xml:space="preserve">brow </w:t>
      </w:r>
      <w:r>
        <w:rPr>
          <w:b/>
          <w:sz w:val="30"/>
        </w:rPr>
        <w:t xml:space="preserve">butter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mizithra </w:t>
      </w:r>
      <w:r>
        <w:rPr>
          <w:b/>
          <w:sz w:val="30"/>
        </w:rPr>
        <w:t xml:space="preserve">cheese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garlic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bacon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especially </w:t>
      </w:r>
      <w:r>
        <w:t xml:space="preserve">the </w:t>
      </w:r>
      <w:r>
        <w:rPr>
          <w:b/>
          <w:sz w:val="30"/>
        </w:rPr>
        <w:t xml:space="preserve">bacon </w:t>
      </w:r>
      <w:r>
        <w:rPr>
          <w:b/>
          <w:sz w:val="30"/>
        </w:rPr>
        <w:t xml:space="preserve">;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a </w:t>
      </w:r>
      <w:r>
        <w:rPr>
          <w:b/>
          <w:sz w:val="30"/>
        </w:rPr>
        <w:t xml:space="preserve">sucker </w:t>
      </w:r>
      <w:r>
        <w:t xml:space="preserve">for </w:t>
      </w:r>
      <w:r>
        <w:rPr>
          <w:b/>
          <w:sz w:val="30"/>
        </w:rPr>
        <w:t xml:space="preserve">bacon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not </w:t>
      </w:r>
      <w:r>
        <w:t xml:space="preserve">only </w:t>
      </w:r>
      <w:r>
        <w:t xml:space="preserve">did </w:t>
      </w:r>
      <w:r>
        <w:t xml:space="preserve">i </w:t>
      </w:r>
      <w:r>
        <w:t xml:space="preserve">eat </w:t>
      </w:r>
      <w:r>
        <w:t xml:space="preserve">the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bowl </w:t>
      </w:r>
      <w:r>
        <w:t xml:space="preserve">of </w:t>
      </w:r>
      <w:r>
        <w:rPr>
          <w:b/>
          <w:sz w:val="30"/>
        </w:rPr>
        <w:t xml:space="preserve">pasta </w:t>
      </w:r>
      <w:r>
        <w:rPr>
          <w:b/>
          <w:sz w:val="30"/>
        </w:rPr>
        <w:t xml:space="preserve">, </w:t>
      </w:r>
      <w:r>
        <w:t xml:space="preserve">after </w:t>
      </w:r>
      <w:r>
        <w:rPr>
          <w:b/>
          <w:sz w:val="30"/>
        </w:rPr>
        <w:t xml:space="preserve">digging </w:t>
      </w:r>
      <w:r>
        <w:t xml:space="preserve">into </w:t>
      </w:r>
      <w:r>
        <w:t xml:space="preserve">the </w:t>
      </w:r>
      <w:r>
        <w:rPr>
          <w:b/>
          <w:sz w:val="40"/>
        </w:rPr>
        <w:t xml:space="preserve">wonderful </w:t>
      </w:r>
      <w:r>
        <w:rPr>
          <w:b/>
          <w:sz w:val="30"/>
        </w:rPr>
        <w:t xml:space="preserve">sourdough </w:t>
      </w:r>
      <w:r>
        <w:rPr>
          <w:b/>
          <w:sz w:val="30"/>
        </w:rPr>
        <w:t xml:space="preserve">bread </w:t>
      </w:r>
      <w:r>
        <w:t xml:space="preserve">and </w:t>
      </w:r>
      <w:r>
        <w:rPr>
          <w:b/>
          <w:sz w:val="30"/>
        </w:rPr>
        <w:t xml:space="preserve">putting </w:t>
      </w:r>
      <w:r>
        <w:t xml:space="preserve">a </w:t>
      </w:r>
      <w:r>
        <w:rPr>
          <w:b/>
          <w:sz w:val="30"/>
        </w:rPr>
        <w:t xml:space="preserve">serious </w:t>
      </w:r>
      <w:r>
        <w:rPr>
          <w:b/>
          <w:sz w:val="30"/>
        </w:rPr>
        <w:t xml:space="preserve">dent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tapenade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left </w:t>
      </w:r>
      <w:r>
        <w:rPr>
          <w:b/>
          <w:sz w:val="30"/>
        </w:rPr>
        <w:t xml:space="preserve">wearing </w:t>
      </w:r>
      <w:r>
        <w:t xml:space="preserve">some </w:t>
      </w:r>
      <w:r>
        <w:t xml:space="preserve">memorable </w:t>
      </w:r>
      <w:r>
        <w:rPr>
          <w:b/>
          <w:sz w:val="30"/>
        </w:rPr>
        <w:t xml:space="preserve">stains </w:t>
      </w:r>
      <w:r>
        <w:t xml:space="preserve">from </w:t>
      </w:r>
      <w:r>
        <w:t xml:space="preserve">the </w:t>
      </w:r>
      <w:r>
        <w:rPr>
          <w:b/>
          <w:sz w:val="30"/>
        </w:rPr>
        <w:t xml:space="preserve">butter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meh </w:t>
      </w:r>
      <w:r>
        <w:rPr>
          <w:b/>
          <w:sz w:val="30"/>
        </w:rPr>
        <w:t xml:space="preserve">, </w:t>
      </w:r>
      <w:r>
        <w:t xml:space="preserve">that </w:t>
      </w:r>
      <w:r>
        <w:rPr>
          <w:b/>
          <w:sz w:val="30"/>
        </w:rPr>
        <w:t xml:space="preserve">'s </w:t>
      </w:r>
      <w:r>
        <w:t xml:space="preserve">why </w:t>
      </w:r>
      <w:r>
        <w:t xml:space="preserve">i </w:t>
      </w:r>
      <w:r>
        <w:t xml:space="preserve">brought </w:t>
      </w:r>
      <w:r>
        <w:t xml:space="preserve">a </w:t>
      </w:r>
      <w:r>
        <w:t xml:space="preserve">scarf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while </w:t>
      </w:r>
      <w:r>
        <w:t xml:space="preserve">i </w:t>
      </w:r>
      <w:r>
        <w:t xml:space="preserve">can </w:t>
      </w:r>
      <w:r>
        <w:t xml:space="preserve">not </w:t>
      </w:r>
      <w:r>
        <w:t xml:space="preserve">say </w:t>
      </w:r>
      <w:r>
        <w:t xml:space="preserve">i </w:t>
      </w:r>
      <w:r>
        <w:t xml:space="preserve">'d </w:t>
      </w:r>
      <w:r>
        <w:rPr>
          <w:b/>
          <w:sz w:val="30"/>
        </w:rPr>
        <w:t xml:space="preserve">add </w:t>
      </w:r>
      <w:r>
        <w:t xml:space="preserve">this </w:t>
      </w:r>
      <w:r>
        <w:t xml:space="preserve">to </w:t>
      </w:r>
      <w:r>
        <w:t xml:space="preserve">my </w:t>
      </w:r>
      <w:r>
        <w:rPr>
          <w:b/>
          <w:sz w:val="30"/>
        </w:rPr>
        <w:t xml:space="preserve">regular </w:t>
      </w:r>
      <w:r>
        <w:rPr>
          <w:b/>
          <w:sz w:val="30"/>
        </w:rPr>
        <w:t xml:space="preserve">rotation </w:t>
      </w:r>
      <w:r>
        <w:rPr>
          <w:b/>
          <w:sz w:val="30"/>
        </w:rPr>
        <w:t xml:space="preserve">, </w:t>
      </w:r>
      <w:r>
        <w:t xml:space="preserve">i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n't </w:t>
      </w:r>
      <w:r>
        <w:t xml:space="preserve">not </w:t>
      </w:r>
      <w:r>
        <w:rPr>
          <w:b/>
          <w:sz w:val="30"/>
        </w:rPr>
        <w:t xml:space="preserve">return </w:t>
      </w:r>
      <w:r>
        <w:rPr>
          <w:b/>
          <w:sz w:val="30"/>
        </w:rP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the </w:t>
      </w:r>
      <w:r>
        <w:t xml:space="preserve">restaurant </w:t>
      </w:r>
      <w:r>
        <w:t xml:space="preserve">reminds </w:t>
      </w:r>
      <w:r>
        <w:t xml:space="preserve">me </w:t>
      </w:r>
      <w:r>
        <w:t xml:space="preserve">of </w:t>
      </w:r>
      <w:r>
        <w:t xml:space="preserve">a </w:t>
      </w:r>
      <w:r>
        <w:t xml:space="preserve">quaint </w:t>
      </w:r>
      <w:r>
        <w:t xml:space="preserve">little </w:t>
      </w:r>
      <w:r>
        <w:t xml:space="preserve">countryside </w:t>
      </w:r>
      <w:r>
        <w:t xml:space="preserve">café </w:t>
      </w:r>
      <w:r>
        <w:t xml:space="preserve">. </w:t>
      </w:r>
      <w:r>
        <w:t xml:space="preserve">&lt;sssss&gt; </w:t>
      </w:r>
      <w:r>
        <w:t xml:space="preserve">it </w:t>
      </w:r>
      <w:r>
        <w:t xml:space="preserve">gives </w:t>
      </w:r>
      <w:r>
        <w:t xml:space="preserve">me </w:t>
      </w:r>
      <w:r>
        <w:t xml:space="preserve">that </w:t>
      </w:r>
      <w:r>
        <w:t xml:space="preserve">homey </w:t>
      </w:r>
      <w:r>
        <w:t xml:space="preserve">feeling </w:t>
      </w:r>
      <w:r>
        <w:t xml:space="preserve">like </w:t>
      </w:r>
      <w:r>
        <w:t xml:space="preserve">a </w:t>
      </w:r>
      <w:r>
        <w:t xml:space="preserve">mom </w:t>
      </w:r>
      <w:r>
        <w:t xml:space="preserve">and </w:t>
      </w:r>
      <w:r>
        <w:t xml:space="preserve">pop </w:t>
      </w:r>
      <w:r>
        <w:t xml:space="preserve">store </w:t>
      </w:r>
      <w:r>
        <w:t xml:space="preserve">instead </w:t>
      </w:r>
      <w:r>
        <w:t xml:space="preserve">of </w:t>
      </w:r>
      <w:r>
        <w:t xml:space="preserve">the </w:t>
      </w:r>
      <w:r>
        <w:t xml:space="preserve">chain </w:t>
      </w:r>
      <w:r>
        <w:t xml:space="preserve">restaurant </w:t>
      </w:r>
      <w:r>
        <w:t xml:space="preserve">that </w:t>
      </w:r>
      <w:r>
        <w:t xml:space="preserve">it </w:t>
      </w:r>
      <w:r>
        <w:t xml:space="preserve">is </w:t>
      </w:r>
      <w:r>
        <w:t xml:space="preserve">. </w:t>
      </w:r>
      <w:r>
        <w:t xml:space="preserve">&lt;sssss&gt; </w:t>
      </w:r>
      <w:r>
        <w:t xml:space="preserve">i </w:t>
      </w:r>
      <w:r>
        <w:t xml:space="preserve">like </w:t>
      </w:r>
      <w:r>
        <w:t xml:space="preserve">how </w:t>
      </w:r>
      <w:r>
        <w:t xml:space="preserve">whatever </w:t>
      </w:r>
      <w:r>
        <w:t xml:space="preserve">entrée </w:t>
      </w:r>
      <w:r>
        <w:t xml:space="preserve">you </w:t>
      </w:r>
      <w:r>
        <w:t xml:space="preserve">order </w:t>
      </w:r>
      <w:r>
        <w:t xml:space="preserve">from </w:t>
      </w:r>
      <w:r>
        <w:t xml:space="preserve">the </w:t>
      </w:r>
      <w:r>
        <w:t xml:space="preserve">menu </w:t>
      </w:r>
      <w:r>
        <w:t xml:space="preserve">; </w:t>
      </w:r>
      <w:r>
        <w:t xml:space="preserve">you </w:t>
      </w:r>
      <w:r>
        <w:t xml:space="preserve">can </w:t>
      </w:r>
      <w:r>
        <w:t xml:space="preserve">get </w:t>
      </w:r>
      <w:r>
        <w:t xml:space="preserve">a </w:t>
      </w:r>
      <w:r>
        <w:t xml:space="preserve">complete </w:t>
      </w:r>
      <w:r>
        <w:t xml:space="preserve">meal </w:t>
      </w:r>
      <w:r>
        <w:t xml:space="preserve">from </w:t>
      </w:r>
      <w:r>
        <w:t xml:space="preserve">it </w:t>
      </w:r>
      <w:r>
        <w:t xml:space="preserve">. </w:t>
      </w:r>
      <w:r>
        <w:t xml:space="preserve">&lt;sssss&gt; </w:t>
      </w:r>
      <w:r>
        <w:t xml:space="preserve">each </w:t>
      </w:r>
      <w:r>
        <w:t xml:space="preserve">entrée </w:t>
      </w:r>
      <w:r>
        <w:t xml:space="preserve">comes </w:t>
      </w:r>
      <w:r>
        <w:t xml:space="preserve">with </w:t>
      </w:r>
      <w:r>
        <w:t xml:space="preserve">a </w:t>
      </w:r>
      <w:r>
        <w:t xml:space="preserve">drink </w:t>
      </w:r>
      <w:r>
        <w:t xml:space="preserve">, </w:t>
      </w:r>
      <w:r>
        <w:t xml:space="preserve">bread </w:t>
      </w:r>
      <w:r>
        <w:t xml:space="preserve">, </w:t>
      </w:r>
      <w:r>
        <w:t xml:space="preserve">soup </w:t>
      </w:r>
      <w:r>
        <w:t xml:space="preserve">or </w:t>
      </w:r>
      <w:r>
        <w:t xml:space="preserve">salad </w:t>
      </w:r>
      <w:r>
        <w:t xml:space="preserve">, </w:t>
      </w:r>
      <w:r>
        <w:t xml:space="preserve">and </w:t>
      </w:r>
      <w:r>
        <w:t xml:space="preserve">their </w:t>
      </w:r>
      <w:r>
        <w:t xml:space="preserve">spumoni </w:t>
      </w:r>
      <w:r>
        <w:t xml:space="preserve">ice </w:t>
      </w:r>
      <w:r>
        <w:t xml:space="preserve">cream </w:t>
      </w:r>
      <w:r>
        <w:t xml:space="preserve">for </w:t>
      </w:r>
      <w:r>
        <w:t xml:space="preserve">dessert </w:t>
      </w:r>
      <w:r>
        <w:t xml:space="preserve">. </w:t>
      </w:r>
      <w:r>
        <w:t xml:space="preserve">&lt;sssss&gt; </w:t>
      </w:r>
      <w:r>
        <w:t xml:space="preserve">however </w:t>
      </w:r>
      <w:r>
        <w:t xml:space="preserve">, </w:t>
      </w:r>
      <w:r>
        <w:t xml:space="preserve">if </w:t>
      </w:r>
      <w:r>
        <w:t xml:space="preserve">you </w:t>
      </w:r>
      <w:r>
        <w:t xml:space="preserve">want </w:t>
      </w:r>
      <w:r>
        <w:t xml:space="preserve">`` </w:t>
      </w:r>
      <w:r>
        <w:t xml:space="preserve">italian </w:t>
      </w:r>
      <w:r>
        <w:t xml:space="preserve">'' </w:t>
      </w:r>
      <w:r>
        <w:t xml:space="preserve">food </w:t>
      </w:r>
      <w:r>
        <w:t xml:space="preserve">, </w:t>
      </w:r>
      <w:r>
        <w:t xml:space="preserve">you </w:t>
      </w:r>
      <w:r>
        <w:t xml:space="preserve">'re </w:t>
      </w:r>
      <w:r>
        <w:t xml:space="preserve">not </w:t>
      </w:r>
      <w:r>
        <w:t xml:space="preserve">going </w:t>
      </w:r>
      <w:r>
        <w:t xml:space="preserve">to </w:t>
      </w:r>
      <w:r>
        <w:t xml:space="preserve">get </w:t>
      </w:r>
      <w:r>
        <w:t xml:space="preserve">it </w:t>
      </w:r>
      <w:r>
        <w:t xml:space="preserve">here </w:t>
      </w:r>
      <w:r>
        <w:t xml:space="preserve">. </w:t>
      </w:r>
      <w:r>
        <w:t xml:space="preserve">&lt;sssss&gt; </w:t>
      </w:r>
      <w:r>
        <w:t xml:space="preserve">it </w:t>
      </w:r>
      <w:r>
        <w:t xml:space="preserve">'s </w:t>
      </w:r>
      <w:r>
        <w:t xml:space="preserve">a </w:t>
      </w:r>
      <w:r>
        <w:t xml:space="preserve">very </w:t>
      </w:r>
      <w:r>
        <w:t xml:space="preserve">americanized </w:t>
      </w:r>
      <w:r>
        <w:t xml:space="preserve">version </w:t>
      </w:r>
      <w:r>
        <w:t xml:space="preserve">of </w:t>
      </w:r>
      <w:r>
        <w:t xml:space="preserve">italian </w:t>
      </w:r>
      <w:r>
        <w:t xml:space="preserve">food </w:t>
      </w:r>
      <w:r>
        <w:t xml:space="preserve">. </w:t>
      </w:r>
      <w:r>
        <w:t xml:space="preserve">&lt;sssss&gt; </w:t>
      </w:r>
      <w:r>
        <w:t xml:space="preserve">they </w:t>
      </w:r>
      <w:r>
        <w:t xml:space="preserve">do </w:t>
      </w:r>
      <w:r>
        <w:t xml:space="preserve">have </w:t>
      </w:r>
      <w:r>
        <w:t xml:space="preserve">all </w:t>
      </w:r>
      <w:r>
        <w:t xml:space="preserve">the </w:t>
      </w:r>
      <w:r>
        <w:t xml:space="preserve">classics </w:t>
      </w:r>
      <w:r>
        <w:t xml:space="preserve">: </w:t>
      </w:r>
      <w:r>
        <w:t xml:space="preserve">the </w:t>
      </w:r>
      <w:r>
        <w:t xml:space="preserve">pastas </w:t>
      </w:r>
      <w:r>
        <w:t xml:space="preserve">, </w:t>
      </w:r>
      <w:r>
        <w:t xml:space="preserve">lasagnas </w:t>
      </w:r>
      <w:r>
        <w:t xml:space="preserve">, </w:t>
      </w:r>
      <w:r>
        <w:t xml:space="preserve">etc. </w:t>
      </w:r>
      <w:r>
        <w:t xml:space="preserve">. </w:t>
      </w:r>
      <w:r>
        <w:t xml:space="preserve">&lt;sssss&gt; </w:t>
      </w:r>
      <w:r>
        <w:t xml:space="preserve">i </w:t>
      </w:r>
      <w:r>
        <w:t xml:space="preserve">'ve </w:t>
      </w:r>
      <w:r>
        <w:t xml:space="preserve">been </w:t>
      </w:r>
      <w:r>
        <w:t xml:space="preserve">here </w:t>
      </w:r>
      <w:r>
        <w:t xml:space="preserve">several </w:t>
      </w:r>
      <w:r>
        <w:t xml:space="preserve">times </w:t>
      </w:r>
      <w:r>
        <w:t xml:space="preserve">and </w:t>
      </w:r>
      <w:r>
        <w:t xml:space="preserve">tried </w:t>
      </w:r>
      <w:r>
        <w:t xml:space="preserve">a </w:t>
      </w:r>
      <w:r>
        <w:t xml:space="preserve">few </w:t>
      </w:r>
      <w:r>
        <w:t xml:space="preserve">of </w:t>
      </w:r>
      <w:r>
        <w:t xml:space="preserve">their </w:t>
      </w:r>
      <w:r>
        <w:t xml:space="preserve">dishes </w:t>
      </w:r>
      <w:r>
        <w:t xml:space="preserve">. </w:t>
      </w:r>
      <w:r>
        <w:t xml:space="preserve">&lt;sssss&gt; </w:t>
      </w:r>
      <w:r>
        <w:t xml:space="preserve">spaghetti </w:t>
      </w:r>
      <w:r>
        <w:t xml:space="preserve">vesuvius </w:t>
      </w:r>
      <w:r>
        <w:t xml:space="preserve">: </w:t>
      </w:r>
      <w:r>
        <w:t xml:space="preserve">cute </w:t>
      </w:r>
      <w:r>
        <w:t xml:space="preserve">name </w:t>
      </w:r>
      <w:r>
        <w:t xml:space="preserve">to </w:t>
      </w:r>
      <w:r>
        <w:t xml:space="preserve">start </w:t>
      </w:r>
      <w:r>
        <w:t xml:space="preserve">off </w:t>
      </w:r>
      <w:r>
        <w:t xml:space="preserve">. </w:t>
      </w:r>
      <w:r>
        <w:t xml:space="preserve">&lt;sssss&gt; </w:t>
      </w:r>
      <w:r>
        <w:t xml:space="preserve">spicy </w:t>
      </w:r>
      <w:r>
        <w:t xml:space="preserve">chicken </w:t>
      </w:r>
      <w:r>
        <w:t xml:space="preserve">sausage </w:t>
      </w:r>
      <w:r>
        <w:t xml:space="preserve">and </w:t>
      </w:r>
      <w:r>
        <w:t xml:space="preserve">meatballs </w:t>
      </w:r>
      <w:r>
        <w:t xml:space="preserve">with </w:t>
      </w:r>
      <w:r>
        <w:t xml:space="preserve">mushroom </w:t>
      </w:r>
      <w:r>
        <w:t xml:space="preserve">. </w:t>
      </w:r>
      <w:r>
        <w:t xml:space="preserve">&lt;sssss&gt; </w:t>
      </w:r>
      <w:r>
        <w:t xml:space="preserve">i </w:t>
      </w:r>
      <w:r>
        <w:t xml:space="preserve">did </w:t>
      </w:r>
      <w:r>
        <w:t xml:space="preserve">n't </w:t>
      </w:r>
      <w:r>
        <w:t xml:space="preserve">think </w:t>
      </w:r>
      <w:r>
        <w:t xml:space="preserve">it </w:t>
      </w:r>
      <w:r>
        <w:t xml:space="preserve">was </w:t>
      </w:r>
      <w:r>
        <w:t xml:space="preserve">that </w:t>
      </w:r>
      <w:r>
        <w:t xml:space="preserve">spicy </w:t>
      </w:r>
      <w:r>
        <w:t xml:space="preserve">, </w:t>
      </w:r>
      <w:r>
        <w:t xml:space="preserve">but </w:t>
      </w:r>
      <w:r>
        <w:t xml:space="preserve">it </w:t>
      </w:r>
      <w:r>
        <w:t xml:space="preserve">was </w:t>
      </w:r>
      <w:r>
        <w:t xml:space="preserve">extra </w:t>
      </w:r>
      <w:r>
        <w:t xml:space="preserve">salty </w:t>
      </w:r>
      <w:r>
        <w:t xml:space="preserve">. </w:t>
      </w:r>
      <w:r>
        <w:t xml:space="preserve">&lt;sssss&gt; </w:t>
      </w:r>
      <w:r>
        <w:t xml:space="preserve">it </w:t>
      </w:r>
      <w:r>
        <w:t xml:space="preserve">'s </w:t>
      </w:r>
      <w:r>
        <w:t xml:space="preserve">a </w:t>
      </w:r>
      <w:r>
        <w:t xml:space="preserve">very </w:t>
      </w:r>
      <w:r>
        <w:t xml:space="preserve">flavorful </w:t>
      </w:r>
      <w:r>
        <w:t xml:space="preserve">dish </w:t>
      </w:r>
      <w:r>
        <w:t xml:space="preserve">, </w:t>
      </w:r>
      <w:r>
        <w:t xml:space="preserve">however </w:t>
      </w:r>
      <w:r>
        <w:t xml:space="preserve">the </w:t>
      </w:r>
      <w:r>
        <w:t xml:space="preserve">individual </w:t>
      </w:r>
      <w:r>
        <w:t xml:space="preserve">tastes </w:t>
      </w:r>
      <w:r>
        <w:t xml:space="preserve">are </w:t>
      </w:r>
      <w:r>
        <w:t xml:space="preserve">all </w:t>
      </w:r>
      <w:r>
        <w:t xml:space="preserve">mushed </w:t>
      </w:r>
      <w:r>
        <w:t xml:space="preserve">together </w:t>
      </w:r>
      <w:r>
        <w:t xml:space="preserve">. </w:t>
      </w:r>
      <w:r>
        <w:t xml:space="preserve">&lt;sssss&gt; </w:t>
      </w:r>
      <w:r>
        <w:t xml:space="preserve">the </w:t>
      </w:r>
      <w:r>
        <w:t xml:space="preserve">noodles </w:t>
      </w:r>
      <w:r>
        <w:t xml:space="preserve">are </w:t>
      </w:r>
      <w:r>
        <w:t xml:space="preserve">a </w:t>
      </w:r>
      <w:r>
        <w:t xml:space="preserve">bit </w:t>
      </w:r>
      <w:r>
        <w:rPr>
          <w:b/>
          <w:sz w:val="36"/>
        </w:rPr>
        <w:t xml:space="preserve">tough </w:t>
      </w:r>
      <w:r>
        <w:t xml:space="preserve">for </w:t>
      </w:r>
      <w:r>
        <w:t xml:space="preserve">me </w:t>
      </w:r>
      <w:r>
        <w:rPr>
          <w:b/>
          <w:sz w:val="30"/>
        </w:rPr>
        <w:t xml:space="preserve">; </w:t>
      </w:r>
      <w:r>
        <w:rPr>
          <w:b/>
          <w:sz w:val="30"/>
        </w:rPr>
        <w:t xml:space="preserve">perhaps </w:t>
      </w:r>
      <w:r>
        <w:rPr>
          <w:b/>
          <w:sz w:val="30"/>
        </w:rPr>
        <w:t xml:space="preserve">undercooked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however </w:t>
      </w:r>
      <w:r>
        <w:t xml:space="preserve">some </w:t>
      </w:r>
      <w:r>
        <w:rPr>
          <w:b/>
          <w:sz w:val="30"/>
        </w:rPr>
        <w:t xml:space="preserve">people </w:t>
      </w:r>
      <w:r>
        <w:t xml:space="preserve">like </w:t>
      </w:r>
      <w:r>
        <w:t xml:space="preserve">it </w:t>
      </w:r>
      <w:r>
        <w:t xml:space="preserve">a </w:t>
      </w:r>
      <w:r>
        <w:rPr>
          <w:b/>
          <w:sz w:val="30"/>
        </w:rPr>
        <w:t xml:space="preserve">bit </w:t>
      </w:r>
      <w:r>
        <w:rPr>
          <w:b/>
          <w:sz w:val="30"/>
        </w:rPr>
        <w:t xml:space="preserve">tough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gourmet </w:t>
      </w:r>
      <w:r>
        <w:rPr>
          <w:b/>
          <w:sz w:val="30"/>
        </w:rPr>
        <w:t xml:space="preserve">jumbo </w:t>
      </w:r>
      <w:r>
        <w:rPr>
          <w:b/>
          <w:sz w:val="30"/>
        </w:rPr>
        <w:t xml:space="preserve">crab </w:t>
      </w:r>
      <w:r>
        <w:rPr>
          <w:b/>
          <w:sz w:val="30"/>
        </w:rPr>
        <w:t xml:space="preserve">ravioli </w:t>
      </w:r>
      <w:r>
        <w:rPr>
          <w:b/>
          <w:sz w:val="30"/>
        </w:rPr>
        <w:t xml:space="preserve">: </w:t>
      </w:r>
      <w:r>
        <w:t xml:space="preserve">there </w:t>
      </w:r>
      <w:r>
        <w:rPr>
          <w:b/>
          <w:sz w:val="30"/>
        </w:rPr>
        <w:t xml:space="preserve">'s </w:t>
      </w:r>
      <w:r>
        <w:t xml:space="preserve">not </w:t>
      </w:r>
      <w:r>
        <w:t xml:space="preserve">a </w:t>
      </w:r>
      <w:r>
        <w:t xml:space="preserve">lot </w:t>
      </w:r>
      <w:r>
        <w:t xml:space="preserve">of </w:t>
      </w:r>
      <w:r>
        <w:t xml:space="preserve">ravioli </w:t>
      </w:r>
      <w:r>
        <w:t xml:space="preserve">pieces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dish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edges </w:t>
      </w:r>
      <w:r>
        <w:t xml:space="preserve">that </w:t>
      </w:r>
      <w:r>
        <w:t xml:space="preserve">were </w:t>
      </w:r>
      <w:r>
        <w:t xml:space="preserve">not </w:t>
      </w:r>
      <w:r>
        <w:t xml:space="preserve">covered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pesto </w:t>
      </w:r>
      <w:r>
        <w:rPr>
          <w:b/>
          <w:sz w:val="30"/>
        </w:rPr>
        <w:t xml:space="preserve">alfredo </w:t>
      </w:r>
      <w:r>
        <w:rPr>
          <w:b/>
          <w:sz w:val="30"/>
        </w:rPr>
        <w:t xml:space="preserve">sauce </w:t>
      </w:r>
      <w:r>
        <w:t xml:space="preserve">was </w:t>
      </w:r>
      <w:r>
        <w:rPr>
          <w:b/>
          <w:sz w:val="30"/>
        </w:rPr>
        <w:t xml:space="preserve">dry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did </w:t>
      </w:r>
      <w:r>
        <w:rPr>
          <w:b/>
          <w:sz w:val="30"/>
        </w:rPr>
        <w:t xml:space="preserve">like </w:t>
      </w:r>
      <w:r>
        <w:t xml:space="preserve">that </w:t>
      </w:r>
      <w:r>
        <w:t xml:space="preserve">they </w:t>
      </w:r>
      <w:r>
        <w:t xml:space="preserve">used </w:t>
      </w:r>
      <w:r>
        <w:t xml:space="preserve">fresh </w:t>
      </w:r>
      <w:r>
        <w:t xml:space="preserve">crab </w:t>
      </w:r>
      <w:r>
        <w:t xml:space="preserve">meat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ravioli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creamy </w:t>
      </w:r>
      <w:r>
        <w:rPr>
          <w:b/>
          <w:sz w:val="30"/>
        </w:rPr>
        <w:t xml:space="preserve">sauce </w:t>
      </w:r>
      <w:r>
        <w:t xml:space="preserve">was </w:t>
      </w:r>
      <w:r>
        <w:t xml:space="preserve">not </w:t>
      </w:r>
      <w:r>
        <w:rPr>
          <w:b/>
          <w:sz w:val="30"/>
        </w:rPr>
        <w:t xml:space="preserve">bad </w:t>
      </w:r>
      <w:r>
        <w:t xml:space="preserve">and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n't </w:t>
      </w:r>
      <w:r>
        <w:t xml:space="preserve">too </w:t>
      </w:r>
      <w:r>
        <w:rPr>
          <w:b/>
          <w:sz w:val="30"/>
        </w:rPr>
        <w:t xml:space="preserve">overpowering </w:t>
      </w:r>
      <w:r>
        <w:t xml:space="preserve">in </w:t>
      </w:r>
      <w:r>
        <w:t xml:space="preserve">my </w:t>
      </w:r>
      <w:r>
        <w:rPr>
          <w:b/>
          <w:sz w:val="30"/>
        </w:rPr>
        <w:t xml:space="preserve">mouth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taste </w:t>
      </w:r>
      <w:r>
        <w:rPr>
          <w:b/>
          <w:sz w:val="30"/>
        </w:rPr>
        <w:t xml:space="preserve">pesto </w:t>
      </w:r>
      <w:r>
        <w:rPr>
          <w:b/>
          <w:sz w:val="30"/>
        </w:rPr>
        <w:t xml:space="preserve">sauce </w:t>
      </w:r>
      <w:r>
        <w:t xml:space="preserve">and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enjoy </w:t>
      </w:r>
      <w:r>
        <w:t xml:space="preserve">the </w:t>
      </w:r>
      <w:r>
        <w:rPr>
          <w:b/>
          <w:sz w:val="30"/>
        </w:rPr>
        <w:t xml:space="preserve">texture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crab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baked </w:t>
      </w:r>
      <w:r>
        <w:rPr>
          <w:b/>
          <w:sz w:val="30"/>
        </w:rPr>
        <w:t xml:space="preserve">lasagna </w:t>
      </w:r>
      <w:r>
        <w:rPr>
          <w:b/>
          <w:sz w:val="30"/>
        </w:rPr>
        <w:t xml:space="preserve">: </w:t>
      </w:r>
      <w:r>
        <w:t xml:space="preserve">this </w:t>
      </w:r>
      <w:r>
        <w:t xml:space="preserve">is </w:t>
      </w:r>
      <w:r>
        <w:t xml:space="preserve">the </w:t>
      </w:r>
      <w:r>
        <w:rPr>
          <w:b/>
          <w:sz w:val="30"/>
        </w:rPr>
        <w:t xml:space="preserve">best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3 </w:t>
      </w:r>
      <w:r>
        <w:t xml:space="preserve">i </w:t>
      </w:r>
      <w:r>
        <w:rPr>
          <w:b/>
          <w:sz w:val="30"/>
        </w:rPr>
        <w:t xml:space="preserve">'ve </w:t>
      </w:r>
      <w:r>
        <w:t xml:space="preserve">had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t xml:space="preserve">has </w:t>
      </w:r>
      <w:r>
        <w:rPr>
          <w:b/>
          <w:sz w:val="30"/>
        </w:rPr>
        <w:t xml:space="preserve">4 </w:t>
      </w:r>
      <w:r>
        <w:rPr>
          <w:b/>
          <w:sz w:val="30"/>
        </w:rPr>
        <w:t xml:space="preserve">kinds </w:t>
      </w:r>
      <w:r>
        <w:t xml:space="preserve">of </w:t>
      </w:r>
      <w:r>
        <w:t xml:space="preserve">cheese </w:t>
      </w:r>
      <w:r>
        <w:t xml:space="preserve">, </w:t>
      </w:r>
      <w:r>
        <w:rPr>
          <w:b/>
          <w:sz w:val="30"/>
        </w:rPr>
        <w:t xml:space="preserve">ground </w:t>
      </w:r>
      <w:r>
        <w:rPr>
          <w:b/>
          <w:sz w:val="30"/>
        </w:rPr>
        <w:t xml:space="preserve">beef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30"/>
        </w:rPr>
        <w:t xml:space="preserve">pork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first </w:t>
      </w:r>
      <w:r>
        <w:t xml:space="preserve">of </w:t>
      </w:r>
      <w:r>
        <w:t xml:space="preserve">all </w:t>
      </w:r>
      <w:r>
        <w:t xml:space="preserve">they </w:t>
      </w:r>
      <w:r>
        <w:rPr>
          <w:b/>
          <w:sz w:val="30"/>
        </w:rPr>
        <w:t xml:space="preserve">gave </w:t>
      </w:r>
      <w:r>
        <w:t xml:space="preserve">you </w:t>
      </w:r>
      <w:r>
        <w:t xml:space="preserve">a </w:t>
      </w:r>
      <w:r>
        <w:rPr>
          <w:b/>
          <w:sz w:val="30"/>
        </w:rPr>
        <w:t xml:space="preserve">huge </w:t>
      </w:r>
      <w:r>
        <w:rPr>
          <w:b/>
          <w:sz w:val="30"/>
        </w:rPr>
        <w:t xml:space="preserve">piece </w:t>
      </w:r>
      <w:r>
        <w:t xml:space="preserve">of </w:t>
      </w:r>
      <w:r>
        <w:rPr>
          <w:b/>
          <w:sz w:val="30"/>
        </w:rPr>
        <w:t xml:space="preserve">lasagna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then </w:t>
      </w:r>
      <w:r>
        <w:t xml:space="preserve">they </w:t>
      </w:r>
      <w:r>
        <w:rPr>
          <w:b/>
          <w:sz w:val="30"/>
        </w:rPr>
        <w:t xml:space="preserve">topped </w:t>
      </w:r>
      <w:r>
        <w:t xml:space="preserve">it </w:t>
      </w:r>
      <w:r>
        <w:t xml:space="preserve">with </w:t>
      </w:r>
      <w:r>
        <w:rPr>
          <w:b/>
          <w:sz w:val="30"/>
        </w:rPr>
        <w:t xml:space="preserve">mounds </w:t>
      </w:r>
      <w:r>
        <w:t xml:space="preserve">of </w:t>
      </w:r>
      <w:r>
        <w:rPr>
          <w:b/>
          <w:sz w:val="30"/>
        </w:rPr>
        <w:t xml:space="preserve">marinara </w:t>
      </w:r>
      <w:r>
        <w:rPr>
          <w:b/>
          <w:sz w:val="30"/>
        </w:rPr>
        <w:t xml:space="preserve">sauce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you </w:t>
      </w:r>
      <w:r>
        <w:t xml:space="preserve">may </w:t>
      </w:r>
      <w:r>
        <w:t xml:space="preserve">have </w:t>
      </w:r>
      <w:r>
        <w:t xml:space="preserve">to </w:t>
      </w:r>
      <w:r>
        <w:t xml:space="preserve">remove </w:t>
      </w:r>
      <w:r>
        <w:t xml:space="preserve">some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sauce </w:t>
      </w:r>
      <w:r>
        <w:t xml:space="preserve">if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too </w:t>
      </w:r>
      <w:r>
        <w:rPr>
          <w:b/>
          <w:sz w:val="30"/>
        </w:rPr>
        <w:t xml:space="preserve">much </w:t>
      </w:r>
      <w:r>
        <w:t xml:space="preserve">for </w:t>
      </w:r>
      <w:r>
        <w:t xml:space="preserve">you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noodles </w:t>
      </w:r>
      <w:r>
        <w:t xml:space="preserve">were </w:t>
      </w:r>
      <w:r>
        <w:rPr>
          <w:b/>
          <w:sz w:val="30"/>
        </w:rPr>
        <w:t xml:space="preserve">cooked </w:t>
      </w:r>
      <w:r>
        <w:rPr>
          <w:b/>
          <w:sz w:val="40"/>
        </w:rPr>
        <w:t xml:space="preserve">tender </w:t>
      </w:r>
      <w:r>
        <w:rPr>
          <w:b/>
          <w:sz w:val="30"/>
        </w:rPr>
        <w:t xml:space="preserve">enough </w:t>
      </w:r>
      <w:r>
        <w:t xml:space="preserve">for </w:t>
      </w:r>
      <w:r>
        <w:t xml:space="preserve">my </w:t>
      </w:r>
      <w:r>
        <w:rPr>
          <w:b/>
          <w:sz w:val="30"/>
        </w:rPr>
        <w:t xml:space="preserve">taste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t xml:space="preserve">was </w:t>
      </w:r>
      <w:r>
        <w:rPr>
          <w:b/>
          <w:sz w:val="30"/>
        </w:rPr>
        <w:t xml:space="preserve">still </w:t>
      </w:r>
      <w:r>
        <w:rPr>
          <w:b/>
          <w:sz w:val="30"/>
        </w:rPr>
        <w:t xml:space="preserve">able </w:t>
      </w:r>
      <w:r>
        <w:t xml:space="preserve">to </w:t>
      </w:r>
      <w:r>
        <w:rPr>
          <w:b/>
          <w:sz w:val="30"/>
        </w:rPr>
        <w:t xml:space="preserve">hold </w:t>
      </w:r>
      <w:r>
        <w:t xml:space="preserve">its </w:t>
      </w:r>
      <w:r>
        <w:rPr>
          <w:b/>
          <w:sz w:val="30"/>
        </w:rPr>
        <w:t xml:space="preserve">shape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the </w:t>
      </w:r>
      <w:r>
        <w:rPr>
          <w:b/>
          <w:sz w:val="30"/>
        </w:rPr>
        <w:t xml:space="preserve">meat </w:t>
      </w:r>
      <w:r>
        <w:t xml:space="preserve">was </w:t>
      </w:r>
      <w:r>
        <w:rPr>
          <w:b/>
          <w:sz w:val="30"/>
        </w:rPr>
        <w:t xml:space="preserve">blended </w:t>
      </w:r>
      <w:r>
        <w:rPr>
          <w:b/>
          <w:sz w:val="30"/>
        </w:rPr>
        <w:t xml:space="preserve">well </w:t>
      </w:r>
      <w:r>
        <w:t xml:space="preserve">with </w:t>
      </w:r>
      <w:r>
        <w:t xml:space="preserve">all </w:t>
      </w:r>
      <w:r>
        <w:t xml:space="preserve">the </w:t>
      </w:r>
      <w:r>
        <w:rPr>
          <w:b/>
          <w:sz w:val="30"/>
        </w:rPr>
        <w:t xml:space="preserve">flavors </w:t>
      </w:r>
      <w:r>
        <w:t xml:space="preserve">of </w:t>
      </w:r>
      <w:r>
        <w:t xml:space="preserve">the </w:t>
      </w:r>
      <w:r>
        <w:rPr>
          <w:b/>
          <w:sz w:val="30"/>
        </w:rPr>
        <w:t xml:space="preserve">dish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do </w:t>
      </w:r>
      <w:r>
        <w:t xml:space="preserve">like </w:t>
      </w:r>
      <w:r>
        <w:t xml:space="preserve">the </w:t>
      </w:r>
      <w:r>
        <w:rPr>
          <w:b/>
          <w:sz w:val="30"/>
        </w:rPr>
        <w:t xml:space="preserve">cute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serving </w:t>
      </w:r>
      <w:r>
        <w:t xml:space="preserve">they </w:t>
      </w:r>
      <w:r>
        <w:t xml:space="preserve">have </w:t>
      </w:r>
      <w:r>
        <w:t xml:space="preserve">of </w:t>
      </w:r>
      <w:r>
        <w:t xml:space="preserve">the </w:t>
      </w:r>
      <w:r>
        <w:t xml:space="preserve">spumoni </w:t>
      </w:r>
      <w:r>
        <w:t xml:space="preserve">ice </w:t>
      </w:r>
      <w:r>
        <w:t xml:space="preserve">cream </w:t>
      </w:r>
      <w: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a </w:t>
      </w:r>
      <w:r>
        <w:rPr>
          <w:b/>
          <w:sz w:val="30"/>
        </w:rPr>
        <w:t xml:space="preserve">great </w:t>
      </w:r>
      <w:r>
        <w:rPr>
          <w:b/>
          <w:sz w:val="30"/>
        </w:rPr>
        <w:t xml:space="preserve">blend </w:t>
      </w:r>
      <w:r>
        <w:t xml:space="preserve">of </w:t>
      </w:r>
      <w:r>
        <w:rPr>
          <w:b/>
          <w:sz w:val="30"/>
        </w:rPr>
        <w:t xml:space="preserve">pistachio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chocolate </w:t>
      </w:r>
      <w:r>
        <w:t xml:space="preserve">and </w:t>
      </w:r>
      <w:r>
        <w:rPr>
          <w:b/>
          <w:sz w:val="30"/>
        </w:rPr>
        <w:t xml:space="preserve">strawberry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just </w:t>
      </w:r>
      <w:r>
        <w:t xml:space="preserve">the </w:t>
      </w:r>
      <w:r>
        <w:rPr>
          <w:b/>
          <w:sz w:val="30"/>
        </w:rPr>
        <w:t xml:space="preserve">right </w:t>
      </w:r>
      <w:r>
        <w:rPr>
          <w:b/>
          <w:sz w:val="30"/>
        </w:rPr>
        <w:t xml:space="preserve">amount </w:t>
      </w:r>
      <w:r>
        <w:t xml:space="preserve">after </w:t>
      </w:r>
      <w:r>
        <w:t xml:space="preserve">a </w:t>
      </w:r>
      <w:r>
        <w:t xml:space="preserve">large </w:t>
      </w:r>
      <w:r>
        <w:rPr>
          <w:b/>
          <w:sz w:val="30"/>
        </w:rPr>
        <w:t xml:space="preserve">meal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maybe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these </w:t>
      </w:r>
      <w:r>
        <w:rPr>
          <w:b/>
          <w:sz w:val="30"/>
        </w:rPr>
        <w:t xml:space="preserve">days </w:t>
      </w:r>
      <w:r>
        <w:t xml:space="preserve">i </w:t>
      </w:r>
      <w:r>
        <w:rPr>
          <w:b/>
          <w:sz w:val="30"/>
        </w:rPr>
        <w:t xml:space="preserve">'ll </w:t>
      </w:r>
      <w:r>
        <w:rPr>
          <w:b/>
          <w:sz w:val="30"/>
        </w:rPr>
        <w:t xml:space="preserve">go </w:t>
      </w:r>
      <w:r>
        <w:rPr>
          <w:b/>
          <w:sz w:val="30"/>
        </w:rPr>
        <w:t xml:space="preserve">back </w:t>
      </w:r>
      <w:r>
        <w:t xml:space="preserve">just </w:t>
      </w:r>
      <w:r>
        <w:t xml:space="preserve">to </w:t>
      </w:r>
      <w:r>
        <w:rPr>
          <w:b/>
          <w:sz w:val="30"/>
        </w:rPr>
        <w:t xml:space="preserve">try </w:t>
      </w:r>
      <w:r>
        <w:t xml:space="preserve">their </w:t>
      </w:r>
      <w:r>
        <w:t xml:space="preserve">chocolate </w:t>
      </w:r>
      <w:r>
        <w:t xml:space="preserve">desserts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if </w:t>
      </w:r>
      <w:r>
        <w:t xml:space="preserve">you </w:t>
      </w:r>
      <w:r>
        <w:t xml:space="preserve">like </w:t>
      </w:r>
      <w:r>
        <w:t xml:space="preserve">an </w:t>
      </w:r>
      <w:r>
        <w:t xml:space="preserve">american </w:t>
      </w:r>
      <w:r>
        <w:rPr>
          <w:b/>
          <w:sz w:val="30"/>
        </w:rPr>
        <w:t xml:space="preserve">spin </w:t>
      </w:r>
      <w:r>
        <w:t xml:space="preserve">on </w:t>
      </w:r>
      <w:r>
        <w:rPr>
          <w:b/>
          <w:sz w:val="30"/>
        </w:rPr>
        <w:t xml:space="preserve">italian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, </w:t>
      </w:r>
      <w:r>
        <w:t xml:space="preserve">then </w:t>
      </w:r>
      <w:r>
        <w:t xml:space="preserve">you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like </w:t>
      </w:r>
      <w:r>
        <w:t xml:space="preserve">this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a </w:t>
      </w:r>
      <w:r>
        <w:rPr>
          <w:b/>
          <w:sz w:val="30"/>
        </w:rPr>
        <w:t xml:space="preserve">convenient </w:t>
      </w:r>
      <w:r>
        <w:rPr>
          <w:b/>
          <w:sz w:val="30"/>
        </w:rPr>
        <w:t xml:space="preserve">place </w:t>
      </w:r>
      <w:r>
        <w:t xml:space="preserve">to </w:t>
      </w:r>
      <w:r>
        <w:rPr>
          <w:b/>
          <w:sz w:val="30"/>
        </w:rPr>
        <w:t xml:space="preserve">eat </w:t>
      </w:r>
      <w:r>
        <w:t xml:space="preserve">after </w:t>
      </w:r>
      <w:r>
        <w:t xml:space="preserve">shopping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mall </w:t>
      </w:r>
      <w:r>
        <w:t xml:space="preserve">and </w:t>
      </w:r>
      <w:r>
        <w:t xml:space="preserve">their </w:t>
      </w:r>
      <w:r>
        <w:rPr>
          <w:b/>
          <w:sz w:val="30"/>
        </w:rPr>
        <w:t xml:space="preserve">quick </w:t>
      </w:r>
      <w:r>
        <w:rPr>
          <w:b/>
          <w:sz w:val="30"/>
        </w:rPr>
        <w:t xml:space="preserve">service </w:t>
      </w:r>
      <w:r>
        <w:t xml:space="preserve">is </w:t>
      </w:r>
      <w:r>
        <w:rPr>
          <w:b/>
          <w:sz w:val="30"/>
        </w:rPr>
        <w:t xml:space="preserve">great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're </w:t>
      </w:r>
      <w:r>
        <w:rPr>
          <w:b/>
          <w:sz w:val="30"/>
        </w:rPr>
        <w:t xml:space="preserve">crunched </w:t>
      </w:r>
      <w:r>
        <w:t xml:space="preserve">for </w:t>
      </w:r>
      <w:r>
        <w:rPr>
          <w:b/>
          <w:sz w:val="30"/>
        </w:rPr>
        <w:t xml:space="preserve">time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t xml:space="preserve">the </w:t>
      </w:r>
      <w:r>
        <w:rPr>
          <w:b/>
          <w:sz w:val="30"/>
        </w:rPr>
        <w:t xml:space="preserve">food </w:t>
      </w:r>
      <w:r>
        <w:t xml:space="preserve">is </w:t>
      </w:r>
      <w:r>
        <w:t xml:space="preserve">just </w:t>
      </w:r>
      <w:r>
        <w:rPr>
          <w:b/>
          <w:sz w:val="30"/>
        </w:rPr>
        <w:t xml:space="preserve">average </w:t>
      </w:r>
      <w:r>
        <w:t xml:space="preserve">and </w:t>
      </w:r>
      <w:r>
        <w:t xml:space="preserve">not </w:t>
      </w:r>
      <w:r>
        <w:t xml:space="preserve">that </w:t>
      </w:r>
      <w:r>
        <w:t xml:space="preserve">special </w:t>
      </w:r>
      <w:r>
        <w:t xml:space="preserve">. </w:t>
      </w:r>
    </w:p>
    <w:p>
      <w:r>
        <w:t>#######################################</w:t>
      </w:r>
    </w:p>
    <w:p>
      <w:r>
        <w:t>2</w:t>
      </w:r>
    </w:p>
    <w:p>
      <w:r>
        <w:t>-------------------------------</w:t>
      </w:r>
    </w:p>
    <w:p>
      <w:r>
        <w:t xml:space="preserve">i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actually </w:t>
      </w:r>
      <w:r>
        <w:t xml:space="preserve">never </w:t>
      </w:r>
      <w:r>
        <w:t xml:space="preserve">set </w:t>
      </w:r>
      <w:r>
        <w:t xml:space="preserve">foot </w:t>
      </w:r>
      <w:r>
        <w:t xml:space="preserve">inside </w:t>
      </w:r>
      <w:r>
        <w:t xml:space="preserve">this </w:t>
      </w:r>
      <w:r>
        <w:t xml:space="preserve">restaurant </w:t>
      </w:r>
      <w:r>
        <w:rPr>
          <w:b/>
          <w:sz w:val="30"/>
        </w:rPr>
        <w:t xml:space="preserve">, </w:t>
      </w:r>
      <w:r>
        <w:t xml:space="preserve">so </w:t>
      </w:r>
      <w:r>
        <w:t xml:space="preserve">i </w:t>
      </w:r>
      <w:r>
        <w:t xml:space="preserve">ca </w:t>
      </w:r>
      <w:r>
        <w:t xml:space="preserve">n't </w:t>
      </w:r>
      <w:r>
        <w:t xml:space="preserve">comment </w:t>
      </w:r>
      <w:r>
        <w:t xml:space="preserve">on </w:t>
      </w:r>
      <w:r>
        <w:t xml:space="preserve">the </w:t>
      </w:r>
      <w:r>
        <w:t xml:space="preserve">place </w:t>
      </w:r>
      <w:r>
        <w:t xml:space="preserve">itself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but </w:t>
      </w:r>
      <w:r>
        <w:rPr>
          <w:b/>
          <w:sz w:val="30"/>
        </w:rPr>
        <w:t xml:space="preserve">every </w:t>
      </w:r>
      <w:r>
        <w:t xml:space="preserve">now </w:t>
      </w:r>
      <w:r>
        <w:t xml:space="preserve">and </w:t>
      </w:r>
      <w:r>
        <w:t xml:space="preserve">then </w:t>
      </w:r>
      <w:r>
        <w:t xml:space="preserve">we </w:t>
      </w:r>
      <w:r>
        <w:rPr>
          <w:b/>
          <w:sz w:val="30"/>
        </w:rPr>
        <w:t xml:space="preserve">'ve </w:t>
      </w:r>
      <w:r>
        <w:rPr>
          <w:b/>
          <w:sz w:val="30"/>
        </w:rPr>
        <w:t xml:space="preserve">picked </w:t>
      </w:r>
      <w:r>
        <w:t xml:space="preserve">up </w:t>
      </w:r>
      <w:r>
        <w:rPr>
          <w:b/>
          <w:sz w:val="30"/>
        </w:rPr>
        <w:t xml:space="preserve">orders </w:t>
      </w:r>
      <w:r>
        <w:t xml:space="preserve">from </w:t>
      </w:r>
      <w:r>
        <w:rPr>
          <w:b/>
          <w:sz w:val="30"/>
        </w:rPr>
        <w:t xml:space="preserve">old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factory </w:t>
      </w:r>
      <w:r>
        <w:t xml:space="preserve">at </w:t>
      </w:r>
      <w:r>
        <w:t xml:space="preserve">work </w:t>
      </w:r>
      <w:r>
        <w:t xml:space="preserve">, </w:t>
      </w:r>
      <w:r>
        <w:t xml:space="preserve">so </w:t>
      </w:r>
      <w:r>
        <w:t xml:space="preserve">i </w:t>
      </w:r>
      <w:r>
        <w:t xml:space="preserve">can </w:t>
      </w:r>
      <w:r>
        <w:t xml:space="preserve">comment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entrees </w:t>
      </w:r>
      <w:r>
        <w:t xml:space="preserve">are </w:t>
      </w:r>
      <w:r>
        <w:t xml:space="preserve">as </w:t>
      </w:r>
      <w:r>
        <w:rPr>
          <w:b/>
          <w:sz w:val="30"/>
        </w:rPr>
        <w:t xml:space="preserve">basic </w:t>
      </w:r>
      <w:r>
        <w:t xml:space="preserve">as </w:t>
      </w:r>
      <w:r>
        <w:t xml:space="preserve">it </w:t>
      </w:r>
      <w:r>
        <w:rPr>
          <w:b/>
          <w:sz w:val="30"/>
        </w:rPr>
        <w:t xml:space="preserve">gets </w:t>
      </w:r>
      <w:r>
        <w:rPr>
          <w:b/>
          <w:sz w:val="32"/>
        </w:rPr>
        <w:t xml:space="preserve">. </w:t>
      </w:r>
      <w:r>
        <w:t xml:space="preserve">&lt;sssss&gt; </w:t>
      </w:r>
      <w:r>
        <w:t xml:space="preserve">this </w:t>
      </w:r>
      <w:r>
        <w:t xml:space="preserve">is </w:t>
      </w:r>
      <w:r>
        <w:rPr>
          <w:b/>
          <w:sz w:val="30"/>
        </w:rPr>
        <w:t xml:space="preserve">definitely </w:t>
      </w:r>
      <w:r>
        <w:rPr>
          <w:b/>
          <w:sz w:val="30"/>
        </w:rPr>
        <w:t xml:space="preserve">`` </w:t>
      </w:r>
      <w:r>
        <w:rPr>
          <w:b/>
          <w:sz w:val="30"/>
        </w:rPr>
        <w:t xml:space="preserve">family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. </w:t>
      </w:r>
      <w:r>
        <w:rPr>
          <w:b/>
          <w:sz w:val="30"/>
        </w:rPr>
        <w:t xml:space="preserve">'' </w:t>
      </w:r>
      <w:r>
        <w:t xml:space="preserve">&lt;sssss&gt; </w:t>
      </w:r>
      <w:r>
        <w:t xml:space="preserve">most </w:t>
      </w:r>
      <w:r>
        <w:rPr>
          <w:b/>
          <w:sz w:val="30"/>
        </w:rPr>
        <w:t xml:space="preserve">adults </w:t>
      </w:r>
      <w:r>
        <w:rPr>
          <w:b/>
          <w:sz w:val="30"/>
        </w:rPr>
        <w:t xml:space="preserve">wo </w:t>
      </w:r>
      <w:r>
        <w:rPr>
          <w:b/>
          <w:sz w:val="30"/>
        </w:rPr>
        <w:t xml:space="preserve">n't </w:t>
      </w:r>
      <w:r>
        <w:t xml:space="preserve">complain </w:t>
      </w:r>
      <w:r>
        <w:t xml:space="preserve">about </w:t>
      </w:r>
      <w:r>
        <w:t xml:space="preserve">it </w:t>
      </w:r>
      <w:r>
        <w:t xml:space="preserve">, </w:t>
      </w:r>
      <w:r>
        <w:t xml:space="preserve">and </w:t>
      </w:r>
      <w:r>
        <w:rPr>
          <w:b/>
          <w:sz w:val="30"/>
        </w:rPr>
        <w:t xml:space="preserve">kids </w:t>
      </w:r>
      <w:r>
        <w:t xml:space="preserve">will </w:t>
      </w:r>
      <w:r>
        <w:rPr>
          <w:b/>
          <w:sz w:val="30"/>
        </w:rPr>
        <w:t xml:space="preserve">enjoy </w:t>
      </w:r>
      <w:r>
        <w:t xml:space="preserve">the </w:t>
      </w:r>
      <w:r>
        <w:rPr>
          <w:b/>
          <w:sz w:val="30"/>
        </w:rPr>
        <w:t xml:space="preserve">simplicity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recently </w:t>
      </w:r>
      <w:r>
        <w:t xml:space="preserve">had </w:t>
      </w:r>
      <w:r>
        <w:t xml:space="preserve">the </w:t>
      </w:r>
      <w:r>
        <w:t xml:space="preserve">old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factory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chicken </w:t>
      </w:r>
      <w:r>
        <w:rPr>
          <w:b/>
          <w:sz w:val="30"/>
        </w:rPr>
        <w:t xml:space="preserve">parm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rPr>
          <w:b/>
          <w:sz w:val="30"/>
        </w:rPr>
        <w:t xml:space="preserve">wo </w:t>
      </w:r>
      <w:r>
        <w:rPr>
          <w:b/>
          <w:sz w:val="30"/>
        </w:rPr>
        <w:t xml:space="preserve">n't </w:t>
      </w:r>
      <w:r>
        <w:rPr>
          <w:b/>
          <w:sz w:val="30"/>
        </w:rPr>
        <w:t xml:space="preserve">call </w:t>
      </w:r>
      <w:r>
        <w:t xml:space="preserve">it </w:t>
      </w:r>
      <w:r>
        <w:rPr>
          <w:b/>
          <w:sz w:val="30"/>
        </w:rPr>
        <w:t xml:space="preserve">bland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nothing </w:t>
      </w:r>
      <w:r>
        <w:t xml:space="preserve">that </w:t>
      </w:r>
      <w:r>
        <w:t xml:space="preserve">the </w:t>
      </w:r>
      <w:r>
        <w:rPr>
          <w:b/>
          <w:sz w:val="30"/>
        </w:rPr>
        <w:t xml:space="preserve">average </w:t>
      </w:r>
      <w:r>
        <w:rPr>
          <w:b/>
          <w:sz w:val="30"/>
        </w:rPr>
        <w:t xml:space="preserve">home </w:t>
      </w:r>
      <w:r>
        <w:rPr>
          <w:b/>
          <w:sz w:val="30"/>
        </w:rPr>
        <w:t xml:space="preserve">chef </w:t>
      </w:r>
      <w:r>
        <w:rPr>
          <w:b/>
          <w:sz w:val="30"/>
        </w:rPr>
        <w:t xml:space="preserve">could </w:t>
      </w:r>
      <w:r>
        <w:rPr>
          <w:b/>
          <w:sz w:val="30"/>
        </w:rPr>
        <w:t xml:space="preserve">n't </w:t>
      </w:r>
      <w:r>
        <w:t xml:space="preserve">cook </w:t>
      </w:r>
      <w:r>
        <w:t xml:space="preserve">up </w:t>
      </w:r>
      <w:r>
        <w:t xml:space="preserve">for </w:t>
      </w:r>
      <w:r>
        <w:t xml:space="preserve">their </w:t>
      </w:r>
      <w:r>
        <w:rPr>
          <w:b/>
          <w:sz w:val="30"/>
        </w:rPr>
        <w:t xml:space="preserve">family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 </w:t>
      </w:r>
      <w:r>
        <w:t xml:space="preserve">will </w:t>
      </w:r>
      <w:r>
        <w:rPr>
          <w:b/>
          <w:sz w:val="30"/>
        </w:rPr>
        <w:t xml:space="preserve">give </w:t>
      </w:r>
      <w:r>
        <w:t xml:space="preserve">the </w:t>
      </w:r>
      <w:r>
        <w:rPr>
          <w:b/>
          <w:sz w:val="30"/>
        </w:rPr>
        <w:t xml:space="preserve">place </w:t>
      </w:r>
      <w:r>
        <w:rPr>
          <w:b/>
          <w:sz w:val="30"/>
        </w:rPr>
        <w:t xml:space="preserve">credit </w:t>
      </w:r>
      <w:r>
        <w:t xml:space="preserve">for </w:t>
      </w:r>
      <w:r>
        <w:t xml:space="preserve">the </w:t>
      </w:r>
      <w:r>
        <w:rPr>
          <w:b/>
          <w:sz w:val="30"/>
        </w:rPr>
        <w:t xml:space="preserve">portions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t xml:space="preserve">not </w:t>
      </w:r>
      <w:r>
        <w:rPr>
          <w:b/>
          <w:sz w:val="30"/>
        </w:rPr>
        <w:t xml:space="preserve">expensive </w:t>
      </w:r>
      <w:r>
        <w:t xml:space="preserve">and </w:t>
      </w:r>
      <w:r>
        <w:t xml:space="preserve">you </w:t>
      </w:r>
      <w:r>
        <w:rPr>
          <w:b/>
          <w:sz w:val="30"/>
        </w:rPr>
        <w:t xml:space="preserve">get </w:t>
      </w:r>
      <w:r>
        <w:t xml:space="preserve">a </w:t>
      </w:r>
      <w:r>
        <w:rPr>
          <w:b/>
          <w:sz w:val="30"/>
        </w:rPr>
        <w:t xml:space="preserve">lot </w:t>
      </w:r>
      <w:r>
        <w:t xml:space="preserve">of </w:t>
      </w:r>
      <w:r>
        <w:rPr>
          <w:b/>
          <w:sz w:val="30"/>
        </w:rPr>
        <w:t xml:space="preserve">food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while </w:t>
      </w:r>
      <w:r>
        <w:t xml:space="preserve">the </w:t>
      </w:r>
      <w:r>
        <w:rPr>
          <w:b/>
          <w:sz w:val="30"/>
        </w:rPr>
        <w:t xml:space="preserve">chicken </w:t>
      </w:r>
      <w:r>
        <w:t xml:space="preserve">itself </w:t>
      </w:r>
      <w:r>
        <w:t xml:space="preserve">was </w:t>
      </w:r>
      <w:r>
        <w:t xml:space="preserve">not </w:t>
      </w:r>
      <w:r>
        <w:rPr>
          <w:b/>
          <w:sz w:val="30"/>
        </w:rPr>
        <w:t xml:space="preserve">huge </w:t>
      </w:r>
      <w:r>
        <w:t xml:space="preserve">, </w:t>
      </w:r>
      <w:r>
        <w:t xml:space="preserve">it </w:t>
      </w:r>
      <w:r>
        <w:rPr>
          <w:b/>
          <w:sz w:val="30"/>
        </w:rPr>
        <w:t xml:space="preserve">comes </w:t>
      </w:r>
      <w:r>
        <w:t xml:space="preserve">with </w:t>
      </w:r>
      <w:r>
        <w:rPr>
          <w:b/>
          <w:sz w:val="30"/>
        </w:rPr>
        <w:t xml:space="preserve">spaghetti </w:t>
      </w:r>
      <w:r>
        <w:rPr>
          <w:b/>
          <w:sz w:val="30"/>
        </w:rPr>
        <w:t xml:space="preserve">, </w:t>
      </w:r>
      <w:r>
        <w:t xml:space="preserve">an </w:t>
      </w:r>
      <w:r>
        <w:rPr>
          <w:b/>
          <w:sz w:val="30"/>
        </w:rPr>
        <w:t xml:space="preserve">entire </w:t>
      </w:r>
      <w:r>
        <w:rPr>
          <w:b/>
          <w:sz w:val="30"/>
        </w:rPr>
        <w:t xml:space="preserve">loaf </w:t>
      </w:r>
      <w:r>
        <w:t xml:space="preserve">of </w:t>
      </w:r>
      <w:r>
        <w:rPr>
          <w:b/>
          <w:sz w:val="30"/>
        </w:rPr>
        <w:t xml:space="preserve">bread </w:t>
      </w:r>
      <w:r>
        <w:t xml:space="preserve">and </w:t>
      </w:r>
      <w:r>
        <w:t xml:space="preserve">butter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a </w:t>
      </w:r>
      <w:r>
        <w:rPr>
          <w:b/>
          <w:sz w:val="30"/>
        </w:rPr>
        <w:t xml:space="preserve">side </w:t>
      </w:r>
      <w:r>
        <w:rPr>
          <w:b/>
          <w:sz w:val="30"/>
        </w:rPr>
        <w:t xml:space="preserve">salad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the </w:t>
      </w:r>
      <w:r>
        <w:rPr>
          <w:b/>
          <w:sz w:val="30"/>
        </w:rPr>
        <w:t xml:space="preserve">salad </w:t>
      </w:r>
      <w:r>
        <w:t xml:space="preserve">was </w:t>
      </w:r>
      <w:r>
        <w:rPr>
          <w:b/>
          <w:sz w:val="30"/>
        </w:rPr>
        <w:t xml:space="preserve">way </w:t>
      </w:r>
      <w:r>
        <w:t xml:space="preserve">too </w:t>
      </w:r>
      <w:r>
        <w:rPr>
          <w:b/>
          <w:sz w:val="30"/>
        </w:rPr>
        <w:t xml:space="preserve">plain </w:t>
      </w:r>
      <w:r>
        <w:t xml:space="preserve">for </w:t>
      </w:r>
      <w:r>
        <w:t xml:space="preserve">my </w:t>
      </w:r>
      <w:r>
        <w:rPr>
          <w:b/>
          <w:sz w:val="30"/>
        </w:rPr>
        <w:t xml:space="preserve">taste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at </w:t>
      </w:r>
      <w:r>
        <w:rPr>
          <w:b/>
          <w:sz w:val="30"/>
        </w:rPr>
        <w:t xml:space="preserve">least </w:t>
      </w:r>
      <w:r>
        <w:t xml:space="preserve">i </w:t>
      </w:r>
      <w:r>
        <w:t xml:space="preserve">had </w:t>
      </w:r>
      <w:r>
        <w:t xml:space="preserve">a </w:t>
      </w:r>
      <w:r>
        <w:rPr>
          <w:b/>
          <w:sz w:val="30"/>
        </w:rPr>
        <w:t xml:space="preserve">little </w:t>
      </w:r>
      <w:r>
        <w:rPr>
          <w:b/>
          <w:sz w:val="30"/>
        </w:rPr>
        <w:t xml:space="preserve">bit </w:t>
      </w:r>
      <w:r>
        <w:t xml:space="preserve">of </w:t>
      </w:r>
      <w:r>
        <w:rPr>
          <w:b/>
          <w:sz w:val="30"/>
        </w:rPr>
        <w:t xml:space="preserve">vegetables </w:t>
      </w:r>
      <w:r>
        <w:t xml:space="preserve">to </w:t>
      </w:r>
      <w:r>
        <w:rPr>
          <w:b/>
          <w:sz w:val="30"/>
        </w:rPr>
        <w:t xml:space="preserve">go </w:t>
      </w:r>
      <w:r>
        <w:t xml:space="preserve">with </w:t>
      </w:r>
      <w:r>
        <w:t xml:space="preserve">my </w:t>
      </w:r>
      <w:r>
        <w:rPr>
          <w:b/>
          <w:sz w:val="30"/>
        </w:rPr>
        <w:t xml:space="preserve">meal </w:t>
      </w:r>
      <w:r>
        <w:rPr>
          <w:b/>
          <w:sz w:val="30"/>
        </w:rPr>
        <w:t xml:space="preserve">. </w:t>
      </w:r>
      <w:r>
        <w:t xml:space="preserve">&lt;sssss&gt; </w:t>
      </w:r>
      <w:r>
        <w:t xml:space="preserve">it </w:t>
      </w:r>
      <w:r>
        <w:rPr>
          <w:b/>
          <w:sz w:val="30"/>
        </w:rPr>
        <w:t xml:space="preserve">'s </w:t>
      </w:r>
      <w:r>
        <w:rPr>
          <w:b/>
          <w:sz w:val="30"/>
        </w:rPr>
        <w:t xml:space="preserve">also </w:t>
      </w:r>
      <w:r>
        <w:rPr>
          <w:b/>
          <w:sz w:val="40"/>
        </w:rPr>
        <w:t xml:space="preserve">quick </w:t>
      </w:r>
      <w:r>
        <w:rPr>
          <w:b/>
          <w:sz w:val="30"/>
        </w:rPr>
        <w:t xml:space="preserve">. </w:t>
      </w:r>
      <w:r>
        <w:t xml:space="preserve">&lt;sssss&gt; </w:t>
      </w:r>
      <w:r>
        <w:rPr>
          <w:b/>
          <w:sz w:val="30"/>
        </w:rPr>
        <w:t xml:space="preserve">take </w:t>
      </w:r>
      <w:r>
        <w:t xml:space="preserve">out </w:t>
      </w:r>
      <w:r>
        <w:rPr>
          <w:b/>
          <w:sz w:val="30"/>
        </w:rPr>
        <w:t xml:space="preserve">orders </w:t>
      </w:r>
      <w:r>
        <w:t xml:space="preserve">are </w:t>
      </w:r>
      <w:r>
        <w:rPr>
          <w:b/>
          <w:sz w:val="30"/>
        </w:rPr>
        <w:t xml:space="preserve">almost </w:t>
      </w:r>
      <w:r>
        <w:rPr>
          <w:b/>
          <w:sz w:val="30"/>
        </w:rPr>
        <w:t xml:space="preserve">always </w:t>
      </w:r>
      <w:r>
        <w:rPr>
          <w:b/>
          <w:sz w:val="30"/>
        </w:rPr>
        <w:t xml:space="preserve">said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ready </w:t>
      </w:r>
      <w:r>
        <w:t xml:space="preserve">within </w:t>
      </w:r>
      <w:r>
        <w:rPr>
          <w:b/>
          <w:sz w:val="30"/>
        </w:rPr>
        <w:t xml:space="preserve">10 </w:t>
      </w:r>
      <w:r>
        <w:t xml:space="preserve">to </w:t>
      </w:r>
      <w:r>
        <w:rPr>
          <w:b/>
          <w:sz w:val="30"/>
        </w:rPr>
        <w:t xml:space="preserve">15 </w:t>
      </w:r>
      <w:r>
        <w:rPr>
          <w:b/>
          <w:sz w:val="30"/>
        </w:rPr>
        <w:t xml:space="preserve">minutes </w:t>
      </w:r>
      <w:r>
        <w:rPr>
          <w:b/>
          <w:sz w:val="30"/>
        </w:rP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