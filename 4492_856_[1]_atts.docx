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8D" w:rsidRDefault="0065538D"/>
    <w:p w:rsidR="0065538D" w:rsidRDefault="0065538D"/>
    <w:p w:rsidR="0065538D" w:rsidRDefault="0065538D"/>
    <w:p w:rsidR="0006698A" w:rsidRDefault="0065538D">
      <w:bookmarkStart w:id="0" w:name="_GoBack"/>
      <w:r>
        <w:t>attention score: 0.14311957</w:t>
      </w:r>
    </w:p>
    <w:p w:rsidR="0006698A" w:rsidRDefault="0065538D">
      <w:r>
        <w:t xml:space="preserve">lower end printers like the dell 1110 that i use at work feel more substantial than the plastic used to make up the ricoh aficio even though i have 25 years setting up printers </w:t>
      </w:r>
      <w:r>
        <w:rPr>
          <w:b/>
          <w:sz w:val="30"/>
        </w:rPr>
        <w:t xml:space="preserve">, </w:t>
      </w:r>
      <w:r>
        <w:t xml:space="preserve">it </w:t>
      </w:r>
      <w:r>
        <w:rPr>
          <w:b/>
          <w:sz w:val="24"/>
        </w:rPr>
        <w:t xml:space="preserve">took </w:t>
      </w:r>
      <w:r>
        <w:t xml:space="preserve">me </w:t>
      </w:r>
      <w:r>
        <w:rPr>
          <w:b/>
          <w:sz w:val="24"/>
        </w:rPr>
        <w:t xml:space="preserve">awhile </w:t>
      </w:r>
      <w:r>
        <w:t xml:space="preserve">to </w:t>
      </w:r>
      <w:r>
        <w:rPr>
          <w:b/>
          <w:sz w:val="24"/>
        </w:rPr>
        <w:t xml:space="preserve">set everything </w:t>
      </w:r>
      <w:r>
        <w:t xml:space="preserve">up and </w:t>
      </w:r>
      <w:r>
        <w:rPr>
          <w:b/>
          <w:sz w:val="26"/>
        </w:rPr>
        <w:t xml:space="preserve">get </w:t>
      </w:r>
      <w:r>
        <w:t xml:space="preserve">it </w:t>
      </w:r>
      <w:r>
        <w:rPr>
          <w:b/>
          <w:sz w:val="32"/>
        </w:rPr>
        <w:t xml:space="preserve">working </w:t>
      </w:r>
      <w:r>
        <w:rPr>
          <w:b/>
          <w:sz w:val="30"/>
        </w:rPr>
        <w:t xml:space="preserve">, </w:t>
      </w:r>
      <w:r>
        <w:t xml:space="preserve">because </w:t>
      </w:r>
      <w:r>
        <w:rPr>
          <w:b/>
          <w:sz w:val="26"/>
        </w:rPr>
        <w:t xml:space="preserve">windows </w:t>
      </w:r>
      <w:r>
        <w:rPr>
          <w:b/>
          <w:sz w:val="28"/>
        </w:rPr>
        <w:t xml:space="preserve">7 </w:t>
      </w:r>
      <w:r>
        <w:rPr>
          <w:b/>
          <w:sz w:val="34"/>
        </w:rPr>
        <w:t xml:space="preserve">would </w:t>
      </w:r>
      <w:r>
        <w:t xml:space="preserve">not </w:t>
      </w:r>
      <w:r>
        <w:rPr>
          <w:b/>
          <w:sz w:val="28"/>
        </w:rPr>
        <w:t xml:space="preserve">recognize </w:t>
      </w:r>
      <w:r>
        <w:t xml:space="preserve">it as a </w:t>
      </w:r>
      <w:r>
        <w:rPr>
          <w:b/>
          <w:sz w:val="26"/>
        </w:rPr>
        <w:t xml:space="preserve">plug </w:t>
      </w:r>
      <w:r>
        <w:t xml:space="preserve">and </w:t>
      </w:r>
      <w:r>
        <w:rPr>
          <w:b/>
          <w:sz w:val="26"/>
        </w:rPr>
        <w:t xml:space="preserve">play </w:t>
      </w:r>
      <w:r>
        <w:rPr>
          <w:b/>
          <w:sz w:val="24"/>
        </w:rPr>
        <w:t xml:space="preserve">device </w:t>
      </w:r>
      <w:r>
        <w:t xml:space="preserve">i </w:t>
      </w:r>
      <w:r>
        <w:rPr>
          <w:b/>
          <w:sz w:val="30"/>
        </w:rPr>
        <w:t xml:space="preserve">finally </w:t>
      </w:r>
      <w:r>
        <w:rPr>
          <w:b/>
          <w:sz w:val="26"/>
        </w:rPr>
        <w:t xml:space="preserve">got </w:t>
      </w:r>
      <w:r>
        <w:rPr>
          <w:b/>
          <w:sz w:val="24"/>
        </w:rPr>
        <w:t xml:space="preserve">everything </w:t>
      </w:r>
      <w:r>
        <w:rPr>
          <w:b/>
          <w:sz w:val="32"/>
        </w:rPr>
        <w:t xml:space="preserve">working </w:t>
      </w:r>
      <w:r>
        <w:t xml:space="preserve">after </w:t>
      </w:r>
      <w:r>
        <w:rPr>
          <w:b/>
          <w:sz w:val="28"/>
        </w:rPr>
        <w:t xml:space="preserve">manually installing drivers </w:t>
      </w:r>
      <w:r>
        <w:t xml:space="preserve">that i </w:t>
      </w:r>
      <w:r>
        <w:rPr>
          <w:b/>
          <w:sz w:val="28"/>
        </w:rPr>
        <w:t xml:space="preserve">downloaded </w:t>
      </w:r>
      <w:r>
        <w:t xml:space="preserve">off the </w:t>
      </w:r>
      <w:r>
        <w:rPr>
          <w:b/>
          <w:sz w:val="28"/>
        </w:rPr>
        <w:t xml:space="preserve">internet </w:t>
      </w:r>
      <w:r>
        <w:t xml:space="preserve">it </w:t>
      </w:r>
      <w:r>
        <w:rPr>
          <w:b/>
          <w:sz w:val="30"/>
        </w:rPr>
        <w:t xml:space="preserve">seemed </w:t>
      </w:r>
      <w:r>
        <w:t xml:space="preserve">to be </w:t>
      </w:r>
      <w:r>
        <w:rPr>
          <w:b/>
          <w:sz w:val="32"/>
        </w:rPr>
        <w:t xml:space="preserve">working </w:t>
      </w:r>
      <w:r>
        <w:rPr>
          <w:b/>
          <w:sz w:val="30"/>
        </w:rPr>
        <w:t xml:space="preserve">okay , </w:t>
      </w:r>
      <w:r>
        <w:t xml:space="preserve">but </w:t>
      </w:r>
      <w:r>
        <w:rPr>
          <w:b/>
          <w:sz w:val="30"/>
        </w:rPr>
        <w:t xml:space="preserve">several </w:t>
      </w:r>
      <w:r>
        <w:rPr>
          <w:b/>
          <w:sz w:val="28"/>
        </w:rPr>
        <w:t xml:space="preserve">times </w:t>
      </w:r>
      <w:r>
        <w:t xml:space="preserve">i </w:t>
      </w:r>
      <w:r>
        <w:rPr>
          <w:b/>
          <w:sz w:val="24"/>
        </w:rPr>
        <w:t xml:space="preserve">received </w:t>
      </w:r>
      <w:r>
        <w:rPr>
          <w:b/>
          <w:sz w:val="34"/>
        </w:rPr>
        <w:t xml:space="preserve">problems </w:t>
      </w:r>
      <w:r>
        <w:t xml:space="preserve">with </w:t>
      </w:r>
      <w:r>
        <w:t xml:space="preserve">the </w:t>
      </w:r>
      <w:r>
        <w:rPr>
          <w:b/>
          <w:sz w:val="32"/>
        </w:rPr>
        <w:t xml:space="preserve">printer </w:t>
      </w:r>
      <w:r>
        <w:rPr>
          <w:b/>
          <w:sz w:val="40"/>
        </w:rPr>
        <w:t xml:space="preserve">apparently </w:t>
      </w:r>
      <w:r>
        <w:t xml:space="preserve">not </w:t>
      </w:r>
      <w:r>
        <w:rPr>
          <w:b/>
          <w:sz w:val="34"/>
        </w:rPr>
        <w:t xml:space="preserve">receiving </w:t>
      </w:r>
      <w:r>
        <w:t xml:space="preserve">the </w:t>
      </w:r>
      <w:r>
        <w:rPr>
          <w:b/>
          <w:sz w:val="28"/>
        </w:rPr>
        <w:t xml:space="preserve">print </w:t>
      </w:r>
      <w:r>
        <w:rPr>
          <w:b/>
          <w:sz w:val="30"/>
        </w:rPr>
        <w:t xml:space="preserve">instructions </w:t>
      </w:r>
      <w:r>
        <w:t xml:space="preserve">from my </w:t>
      </w:r>
      <w:r>
        <w:rPr>
          <w:b/>
          <w:sz w:val="32"/>
        </w:rPr>
        <w:t xml:space="preserve">computer </w:t>
      </w:r>
      <w:r>
        <w:rPr>
          <w:b/>
          <w:sz w:val="36"/>
        </w:rPr>
        <w:t xml:space="preserve">jobs </w:t>
      </w:r>
      <w:r>
        <w:rPr>
          <w:b/>
          <w:sz w:val="34"/>
        </w:rPr>
        <w:t xml:space="preserve">would </w:t>
      </w:r>
      <w:r>
        <w:rPr>
          <w:b/>
          <w:sz w:val="30"/>
        </w:rPr>
        <w:t xml:space="preserve">show </w:t>
      </w:r>
      <w:r>
        <w:t xml:space="preserve">up in my </w:t>
      </w:r>
      <w:r>
        <w:rPr>
          <w:b/>
          <w:sz w:val="28"/>
        </w:rPr>
        <w:t xml:space="preserve">print </w:t>
      </w:r>
      <w:r>
        <w:rPr>
          <w:b/>
          <w:sz w:val="24"/>
        </w:rPr>
        <w:t xml:space="preserve">queue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24"/>
        </w:rPr>
        <w:t xml:space="preserve">never </w:t>
      </w:r>
      <w:r>
        <w:rPr>
          <w:b/>
          <w:sz w:val="34"/>
        </w:rPr>
        <w:t xml:space="preserve">go </w:t>
      </w:r>
      <w:r>
        <w:t xml:space="preserve">to the </w:t>
      </w:r>
      <w:r>
        <w:rPr>
          <w:b/>
          <w:sz w:val="32"/>
        </w:rPr>
        <w:t xml:space="preserve">printer </w:t>
      </w:r>
      <w:r>
        <w:t xml:space="preserve">no </w:t>
      </w:r>
      <w:r>
        <w:rPr>
          <w:b/>
          <w:sz w:val="34"/>
        </w:rPr>
        <w:t xml:space="preserve">error </w:t>
      </w:r>
      <w:r>
        <w:rPr>
          <w:b/>
          <w:sz w:val="38"/>
        </w:rPr>
        <w:t xml:space="preserve">messages </w:t>
      </w:r>
      <w:r>
        <w:t xml:space="preserve">on the </w:t>
      </w:r>
      <w:r>
        <w:rPr>
          <w:b/>
          <w:sz w:val="32"/>
        </w:rPr>
        <w:t xml:space="preserve">printer </w:t>
      </w:r>
      <w:r>
        <w:rPr>
          <w:b/>
          <w:sz w:val="36"/>
        </w:rPr>
        <w:t xml:space="preserve">either attempting </w:t>
      </w:r>
      <w:r>
        <w:t xml:space="preserve">to </w:t>
      </w:r>
      <w:r>
        <w:rPr>
          <w:b/>
          <w:sz w:val="32"/>
        </w:rPr>
        <w:t xml:space="preserve">cancel </w:t>
      </w:r>
      <w:r>
        <w:t xml:space="preserve">the </w:t>
      </w:r>
      <w:r>
        <w:rPr>
          <w:b/>
          <w:sz w:val="30"/>
        </w:rPr>
        <w:t xml:space="preserve">job </w:t>
      </w:r>
      <w:r>
        <w:t xml:space="preserve">from the </w:t>
      </w:r>
      <w:r>
        <w:rPr>
          <w:b/>
          <w:sz w:val="34"/>
        </w:rPr>
        <w:t xml:space="preserve">button </w:t>
      </w:r>
      <w:r>
        <w:t xml:space="preserve">on the </w:t>
      </w:r>
      <w:r>
        <w:rPr>
          <w:b/>
          <w:sz w:val="32"/>
        </w:rPr>
        <w:t xml:space="preserve">printer </w:t>
      </w:r>
      <w:r>
        <w:t xml:space="preserve">had no </w:t>
      </w:r>
      <w:r>
        <w:rPr>
          <w:b/>
          <w:sz w:val="28"/>
        </w:rPr>
        <w:t xml:space="preserve">effect </w:t>
      </w:r>
      <w:r>
        <w:t xml:space="preserve">i </w:t>
      </w:r>
      <w:r>
        <w:rPr>
          <w:b/>
          <w:sz w:val="30"/>
        </w:rPr>
        <w:t xml:space="preserve">finally </w:t>
      </w:r>
      <w:r>
        <w:rPr>
          <w:b/>
          <w:sz w:val="28"/>
        </w:rPr>
        <w:t xml:space="preserve">uninstalled </w:t>
      </w:r>
      <w:r>
        <w:t xml:space="preserve">it </w:t>
      </w:r>
      <w:r>
        <w:rPr>
          <w:b/>
          <w:sz w:val="28"/>
        </w:rPr>
        <w:t xml:space="preserve">lots </w:t>
      </w:r>
      <w:r>
        <w:t xml:space="preserve">of </w:t>
      </w:r>
      <w:r>
        <w:rPr>
          <w:b/>
          <w:sz w:val="34"/>
        </w:rPr>
        <w:t xml:space="preserve">problems </w:t>
      </w:r>
      <w:r>
        <w:t xml:space="preserve">with it </w:t>
      </w:r>
      <w:bookmarkEnd w:id="0"/>
    </w:p>
    <w:p w:rsidR="0006698A" w:rsidRDefault="0065538D">
      <w:r>
        <w:t>attention score: 0.15027736</w:t>
      </w:r>
    </w:p>
    <w:p w:rsidR="0006698A" w:rsidRDefault="0065538D">
      <w:r>
        <w:t>attention score: 0.22060095</w:t>
      </w:r>
    </w:p>
    <w:p w:rsidR="0006698A" w:rsidRDefault="0065538D">
      <w:r>
        <w:t xml:space="preserve">this </w:t>
      </w:r>
      <w:r>
        <w:rPr>
          <w:b/>
          <w:sz w:val="32"/>
        </w:rPr>
        <w:t xml:space="preserve">printer simply </w:t>
      </w:r>
      <w:r>
        <w:t xml:space="preserve">will not </w:t>
      </w:r>
      <w:r>
        <w:rPr>
          <w:b/>
          <w:sz w:val="34"/>
        </w:rPr>
        <w:t xml:space="preserve">work </w:t>
      </w:r>
      <w:r>
        <w:t xml:space="preserve">with any of my </w:t>
      </w:r>
      <w:r>
        <w:rPr>
          <w:b/>
          <w:sz w:val="32"/>
        </w:rPr>
        <w:t xml:space="preserve">macs </w:t>
      </w:r>
      <w:r>
        <w:rPr>
          <w:b/>
          <w:sz w:val="36"/>
        </w:rPr>
        <w:t xml:space="preserve">based </w:t>
      </w:r>
      <w:r>
        <w:t xml:space="preserve">on the </w:t>
      </w:r>
      <w:r>
        <w:rPr>
          <w:b/>
          <w:sz w:val="34"/>
        </w:rPr>
        <w:t xml:space="preserve">cost </w:t>
      </w:r>
      <w:r>
        <w:t xml:space="preserve">of a </w:t>
      </w:r>
      <w:r>
        <w:rPr>
          <w:b/>
          <w:sz w:val="28"/>
        </w:rPr>
        <w:t xml:space="preserve">refill </w:t>
      </w:r>
      <w:r>
        <w:rPr>
          <w:b/>
          <w:sz w:val="30"/>
        </w:rPr>
        <w:t xml:space="preserve">cartridge \ </w:t>
      </w:r>
      <w:r>
        <w:rPr>
          <w:b/>
          <w:sz w:val="28"/>
        </w:rPr>
        <w:t xml:space="preserve">( </w:t>
      </w:r>
      <w:r>
        <w:t xml:space="preserve">and the </w:t>
      </w:r>
      <w:r>
        <w:rPr>
          <w:b/>
          <w:sz w:val="34"/>
        </w:rPr>
        <w:t xml:space="preserve">aggressive </w:t>
      </w:r>
      <w:r>
        <w:rPr>
          <w:b/>
          <w:sz w:val="32"/>
        </w:rPr>
        <w:t xml:space="preserve">75 </w:t>
      </w:r>
      <w:r>
        <w:rPr>
          <w:b/>
          <w:sz w:val="36"/>
        </w:rPr>
        <w:t xml:space="preserve">reduction </w:t>
      </w:r>
      <w:r>
        <w:t xml:space="preserve">in this </w:t>
      </w:r>
      <w:r>
        <w:rPr>
          <w:b/>
          <w:sz w:val="32"/>
        </w:rPr>
        <w:t>prin</w:t>
      </w:r>
      <w:r>
        <w:rPr>
          <w:b/>
          <w:sz w:val="32"/>
        </w:rPr>
        <w:t xml:space="preserve">ter </w:t>
      </w:r>
      <w:r>
        <w:t xml:space="preserve">s </w:t>
      </w:r>
      <w:r>
        <w:rPr>
          <w:b/>
          <w:sz w:val="34"/>
        </w:rPr>
        <w:t xml:space="preserve">cost </w:t>
      </w:r>
      <w:r>
        <w:rPr>
          <w:b/>
          <w:sz w:val="30"/>
        </w:rPr>
        <w:t xml:space="preserve">\ )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4"/>
        </w:rPr>
        <w:t xml:space="preserve">'m </w:t>
      </w:r>
      <w:r>
        <w:rPr>
          <w:b/>
          <w:sz w:val="30"/>
        </w:rPr>
        <w:t xml:space="preserve">guessing </w:t>
      </w:r>
      <w:r>
        <w:t xml:space="preserve">that this </w:t>
      </w:r>
      <w:r>
        <w:rPr>
          <w:b/>
          <w:sz w:val="30"/>
        </w:rPr>
        <w:t xml:space="preserve">product </w:t>
      </w:r>
      <w:r>
        <w:t xml:space="preserve">was </w:t>
      </w:r>
      <w:r>
        <w:rPr>
          <w:b/>
          <w:sz w:val="40"/>
        </w:rPr>
        <w:t xml:space="preserve">intended </w:t>
      </w:r>
      <w:r>
        <w:t xml:space="preserve">to be a very </w:t>
      </w:r>
      <w:r>
        <w:rPr>
          <w:b/>
          <w:sz w:val="38"/>
        </w:rPr>
        <w:t xml:space="preserve">low </w:t>
      </w:r>
      <w:r>
        <w:rPr>
          <w:b/>
          <w:sz w:val="34"/>
        </w:rPr>
        <w:t xml:space="preserve">cost </w:t>
      </w:r>
      <w:r>
        <w:rPr>
          <w:b/>
          <w:sz w:val="32"/>
        </w:rPr>
        <w:t xml:space="preserve">way </w:t>
      </w:r>
      <w:r>
        <w:t xml:space="preserve">to </w:t>
      </w:r>
      <w:r>
        <w:rPr>
          <w:b/>
          <w:sz w:val="28"/>
        </w:rPr>
        <w:t xml:space="preserve">hook </w:t>
      </w:r>
      <w:r>
        <w:t xml:space="preserve">a few gullible </w:t>
      </w:r>
      <w:r>
        <w:rPr>
          <w:b/>
          <w:sz w:val="28"/>
        </w:rPr>
        <w:t xml:space="preserve">souls </w:t>
      </w:r>
      <w:r>
        <w:t xml:space="preserve">into an </w:t>
      </w:r>
      <w:r>
        <w:rPr>
          <w:b/>
          <w:sz w:val="28"/>
        </w:rPr>
        <w:t xml:space="preserve">absurdly priced </w:t>
      </w:r>
      <w:r>
        <w:rPr>
          <w:b/>
          <w:sz w:val="26"/>
        </w:rPr>
        <w:t xml:space="preserve">toner </w:t>
      </w:r>
      <w:r>
        <w:rPr>
          <w:b/>
          <w:sz w:val="28"/>
        </w:rPr>
        <w:t xml:space="preserve">ecosystem </w:t>
      </w:r>
      <w:r>
        <w:rPr>
          <w:b/>
          <w:sz w:val="30"/>
        </w:rPr>
        <w:lastRenderedPageBreak/>
        <w:t xml:space="preserve">\ </w:t>
      </w:r>
      <w:r>
        <w:rPr>
          <w:b/>
          <w:sz w:val="28"/>
        </w:rPr>
        <w:t xml:space="preserve">( </w:t>
      </w:r>
      <w:r>
        <w:t xml:space="preserve">which </w:t>
      </w:r>
      <w:r>
        <w:rPr>
          <w:b/>
          <w:sz w:val="34"/>
        </w:rPr>
        <w:t xml:space="preserve">, </w:t>
      </w:r>
      <w:r>
        <w:t xml:space="preserve">in </w:t>
      </w:r>
      <w:r>
        <w:rPr>
          <w:b/>
          <w:sz w:val="30"/>
        </w:rPr>
        <w:t xml:space="preserve">fairness </w:t>
      </w:r>
      <w:r>
        <w:rPr>
          <w:b/>
          <w:sz w:val="34"/>
        </w:rPr>
        <w:t xml:space="preserve">, </w:t>
      </w:r>
      <w:r>
        <w:t xml:space="preserve">is what most </w:t>
      </w:r>
      <w:r>
        <w:rPr>
          <w:b/>
          <w:sz w:val="32"/>
        </w:rPr>
        <w:t xml:space="preserve">printers </w:t>
      </w:r>
      <w:r>
        <w:t xml:space="preserve">are </w:t>
      </w:r>
      <w:r>
        <w:rPr>
          <w:b/>
          <w:sz w:val="30"/>
        </w:rPr>
        <w:t xml:space="preserve">designed </w:t>
      </w:r>
      <w:r>
        <w:t xml:space="preserve">to do </w:t>
      </w:r>
      <w:r>
        <w:rPr>
          <w:b/>
          <w:sz w:val="34"/>
        </w:rPr>
        <w:t xml:space="preserve">, </w:t>
      </w:r>
      <w:r>
        <w:t xml:space="preserve">but at </w:t>
      </w:r>
      <w:r>
        <w:rPr>
          <w:b/>
          <w:sz w:val="38"/>
        </w:rPr>
        <w:t xml:space="preserve">least </w:t>
      </w:r>
      <w:r>
        <w:t xml:space="preserve">with other </w:t>
      </w:r>
      <w:r>
        <w:rPr>
          <w:b/>
          <w:sz w:val="32"/>
        </w:rPr>
        <w:t>printe</w:t>
      </w:r>
      <w:r>
        <w:rPr>
          <w:b/>
          <w:sz w:val="32"/>
        </w:rPr>
        <w:t xml:space="preserve">rs </w:t>
      </w:r>
      <w:r>
        <w:rPr>
          <w:b/>
          <w:sz w:val="34"/>
        </w:rPr>
        <w:t xml:space="preserve">, </w:t>
      </w:r>
      <w:r>
        <w:t xml:space="preserve">there s an </w:t>
      </w:r>
      <w:r>
        <w:rPr>
          <w:b/>
          <w:sz w:val="32"/>
        </w:rPr>
        <w:t xml:space="preserve">attempt </w:t>
      </w:r>
      <w:r>
        <w:t xml:space="preserve">to </w:t>
      </w:r>
      <w:r>
        <w:rPr>
          <w:b/>
          <w:sz w:val="30"/>
        </w:rPr>
        <w:t xml:space="preserve">provide </w:t>
      </w:r>
      <w:r>
        <w:rPr>
          <w:b/>
          <w:sz w:val="24"/>
        </w:rPr>
        <w:t xml:space="preserve">quality </w:t>
      </w:r>
      <w:r>
        <w:t xml:space="preserve">and </w:t>
      </w:r>
      <w:r>
        <w:rPr>
          <w:b/>
          <w:sz w:val="24"/>
        </w:rPr>
        <w:t xml:space="preserve">reliability </w:t>
      </w:r>
      <w:r>
        <w:t xml:space="preserve">as incentives to </w:t>
      </w:r>
      <w:r>
        <w:rPr>
          <w:b/>
          <w:sz w:val="24"/>
        </w:rPr>
        <w:t xml:space="preserve">stick </w:t>
      </w:r>
      <w:r>
        <w:t xml:space="preserve">with the </w:t>
      </w:r>
      <w:r>
        <w:rPr>
          <w:b/>
          <w:sz w:val="28"/>
        </w:rPr>
        <w:t xml:space="preserve">ecosystem </w:t>
      </w:r>
      <w:r>
        <w:rPr>
          <w:b/>
          <w:sz w:val="30"/>
        </w:rPr>
        <w:t xml:space="preserve">\ ) </w:t>
      </w:r>
      <w:r>
        <w:rPr>
          <w:b/>
          <w:sz w:val="34"/>
        </w:rPr>
        <w:t xml:space="preserve">awful </w:t>
      </w:r>
      <w:r>
        <w:t xml:space="preserve">a </w:t>
      </w:r>
      <w:r>
        <w:rPr>
          <w:b/>
          <w:sz w:val="32"/>
        </w:rPr>
        <w:t xml:space="preserve">catastrophe </w:t>
      </w:r>
    </w:p>
    <w:p w:rsidR="0006698A" w:rsidRDefault="0065538D">
      <w:r>
        <w:t>attention score: 0.15890877</w:t>
      </w:r>
    </w:p>
    <w:p w:rsidR="0006698A" w:rsidRDefault="0065538D">
      <w:r>
        <w:t xml:space="preserve">relatively painless and were up and running within 5 10 minutes of plugging it in this </w:t>
      </w:r>
      <w:r>
        <w:rPr>
          <w:b/>
          <w:sz w:val="30"/>
        </w:rPr>
        <w:t xml:space="preserve">ricoh </w:t>
      </w:r>
      <w:r>
        <w:rPr>
          <w:b/>
          <w:sz w:val="26"/>
        </w:rPr>
        <w:t xml:space="preserve">printer </w:t>
      </w:r>
      <w:r>
        <w:t xml:space="preserve">is far from user friendly my win7 system was unable to successfully install via usb </w:t>
      </w:r>
      <w:r>
        <w:rPr>
          <w:b/>
          <w:sz w:val="38"/>
        </w:rPr>
        <w:t xml:space="preserve">, </w:t>
      </w:r>
      <w:r>
        <w:rPr>
          <w:b/>
          <w:sz w:val="26"/>
        </w:rPr>
        <w:t xml:space="preserve">ethernet </w:t>
      </w:r>
      <w:r>
        <w:rPr>
          <w:b/>
          <w:sz w:val="38"/>
        </w:rPr>
        <w:t xml:space="preserve">, </w:t>
      </w:r>
      <w:r>
        <w:t xml:space="preserve">or </w:t>
      </w:r>
      <w:r>
        <w:rPr>
          <w:b/>
          <w:sz w:val="28"/>
        </w:rPr>
        <w:t xml:space="preserve">wifi </w:t>
      </w:r>
      <w:r>
        <w:t xml:space="preserve">i </w:t>
      </w:r>
      <w:r>
        <w:rPr>
          <w:b/>
          <w:sz w:val="34"/>
        </w:rPr>
        <w:t xml:space="preserve">tried getting </w:t>
      </w:r>
      <w:r>
        <w:t xml:space="preserve">the </w:t>
      </w:r>
      <w:r>
        <w:rPr>
          <w:b/>
          <w:sz w:val="36"/>
        </w:rPr>
        <w:t xml:space="preserve">latest </w:t>
      </w:r>
      <w:r>
        <w:rPr>
          <w:b/>
          <w:sz w:val="40"/>
        </w:rPr>
        <w:t xml:space="preserve">drivers </w:t>
      </w:r>
      <w:r>
        <w:t xml:space="preserve">from </w:t>
      </w:r>
      <w:r>
        <w:rPr>
          <w:b/>
          <w:sz w:val="30"/>
        </w:rPr>
        <w:t xml:space="preserve">ricoh </w:t>
      </w:r>
      <w:r>
        <w:t xml:space="preserve">s </w:t>
      </w:r>
      <w:r>
        <w:rPr>
          <w:b/>
          <w:sz w:val="28"/>
        </w:rPr>
        <w:t xml:space="preserve">site </w:t>
      </w:r>
      <w:r>
        <w:rPr>
          <w:b/>
          <w:sz w:val="38"/>
        </w:rPr>
        <w:t xml:space="preserve">, </w:t>
      </w:r>
      <w:r>
        <w:t xml:space="preserve">but those did </w:t>
      </w:r>
      <w:r>
        <w:rPr>
          <w:b/>
          <w:sz w:val="36"/>
        </w:rPr>
        <w:t xml:space="preserve">n't </w:t>
      </w:r>
      <w:r>
        <w:rPr>
          <w:b/>
          <w:sz w:val="38"/>
        </w:rPr>
        <w:t xml:space="preserve">work either </w:t>
      </w:r>
      <w:r>
        <w:t xml:space="preserve">as of this </w:t>
      </w:r>
      <w:r>
        <w:rPr>
          <w:b/>
          <w:sz w:val="32"/>
        </w:rPr>
        <w:t xml:space="preserve">review </w:t>
      </w:r>
      <w:r>
        <w:rPr>
          <w:b/>
          <w:sz w:val="38"/>
        </w:rPr>
        <w:t xml:space="preserve">, </w:t>
      </w:r>
      <w:r>
        <w:t xml:space="preserve">the </w:t>
      </w:r>
      <w:r>
        <w:rPr>
          <w:b/>
          <w:sz w:val="34"/>
        </w:rPr>
        <w:t xml:space="preserve">last update </w:t>
      </w:r>
      <w:r>
        <w:t xml:space="preserve">of the </w:t>
      </w:r>
      <w:r>
        <w:rPr>
          <w:b/>
          <w:sz w:val="36"/>
        </w:rPr>
        <w:t xml:space="preserve">driver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( </w:t>
      </w:r>
      <w:r>
        <w:t xml:space="preserve">pcl6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) </w:t>
      </w:r>
      <w:r>
        <w:t>was</w:t>
      </w:r>
      <w:r>
        <w:t xml:space="preserve"> </w:t>
      </w:r>
      <w:r>
        <w:rPr>
          <w:b/>
          <w:sz w:val="32"/>
        </w:rPr>
        <w:t xml:space="preserve">version </w:t>
      </w:r>
      <w:r>
        <w:rPr>
          <w:b/>
          <w:sz w:val="36"/>
        </w:rPr>
        <w:t xml:space="preserve">1 </w:t>
      </w:r>
      <w:r>
        <w:rPr>
          <w:b/>
          <w:sz w:val="28"/>
        </w:rPr>
        <w:t xml:space="preserve">0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released </w:t>
      </w:r>
      <w:r>
        <w:t xml:space="preserve">on </w:t>
      </w:r>
      <w:r>
        <w:rPr>
          <w:b/>
          <w:sz w:val="36"/>
        </w:rPr>
        <w:t xml:space="preserve">7 </w:t>
      </w:r>
      <w:r>
        <w:rPr>
          <w:b/>
          <w:sz w:val="32"/>
        </w:rPr>
        <w:t xml:space="preserve">4 </w:t>
      </w:r>
      <w:r>
        <w:rPr>
          <w:b/>
          <w:sz w:val="30"/>
        </w:rPr>
        <w:t xml:space="preserve">2013 </w:t>
      </w:r>
      <w:r>
        <w:t xml:space="preserve">if the </w:t>
      </w:r>
      <w:r>
        <w:rPr>
          <w:b/>
          <w:sz w:val="36"/>
        </w:rPr>
        <w:t xml:space="preserve">driver </w:t>
      </w:r>
      <w:r>
        <w:rPr>
          <w:b/>
          <w:sz w:val="28"/>
        </w:rPr>
        <w:t xml:space="preserve">gets </w:t>
      </w:r>
      <w:r>
        <w:rPr>
          <w:b/>
          <w:sz w:val="24"/>
        </w:rPr>
        <w:t xml:space="preserve">updated </w:t>
      </w:r>
      <w:r>
        <w:rPr>
          <w:b/>
          <w:sz w:val="38"/>
        </w:rPr>
        <w:t xml:space="preserve">, </w:t>
      </w:r>
      <w:r>
        <w:t xml:space="preserve">and i </w:t>
      </w:r>
      <w:r>
        <w:rPr>
          <w:b/>
          <w:sz w:val="26"/>
        </w:rPr>
        <w:t xml:space="preserve">'m ever </w:t>
      </w:r>
      <w:r>
        <w:t xml:space="preserve">in the </w:t>
      </w:r>
      <w:r>
        <w:rPr>
          <w:b/>
          <w:sz w:val="32"/>
        </w:rPr>
        <w:t xml:space="preserve">mood </w:t>
      </w:r>
      <w:r>
        <w:t xml:space="preserve">for a </w:t>
      </w:r>
      <w:r>
        <w:rPr>
          <w:b/>
          <w:sz w:val="28"/>
        </w:rPr>
        <w:t xml:space="preserve">headache </w:t>
      </w:r>
      <w:r>
        <w:rPr>
          <w:b/>
          <w:sz w:val="38"/>
        </w:rPr>
        <w:t xml:space="preserve">, </w:t>
      </w:r>
      <w:r>
        <w:t xml:space="preserve">i ll </w:t>
      </w:r>
      <w:r>
        <w:rPr>
          <w:b/>
          <w:sz w:val="34"/>
        </w:rPr>
        <w:t xml:space="preserve">try </w:t>
      </w:r>
      <w:r>
        <w:rPr>
          <w:b/>
          <w:sz w:val="30"/>
        </w:rPr>
        <w:t xml:space="preserve">installing </w:t>
      </w:r>
      <w:r>
        <w:t xml:space="preserve">this </w:t>
      </w:r>
      <w:r>
        <w:rPr>
          <w:b/>
          <w:sz w:val="26"/>
        </w:rPr>
        <w:t xml:space="preserve">paperweight </w:t>
      </w:r>
      <w:r>
        <w:t xml:space="preserve">again </w:t>
      </w:r>
      <w:r>
        <w:rPr>
          <w:b/>
          <w:sz w:val="24"/>
        </w:rPr>
        <w:t xml:space="preserve">advice </w:t>
      </w:r>
      <w:r>
        <w:rPr>
          <w:b/>
          <w:sz w:val="34"/>
        </w:rPr>
        <w:t xml:space="preserve">try </w:t>
      </w:r>
      <w:r>
        <w:t xml:space="preserve">a </w:t>
      </w:r>
      <w:r>
        <w:rPr>
          <w:b/>
          <w:sz w:val="26"/>
        </w:rPr>
        <w:t xml:space="preserve">canon </w:t>
      </w:r>
      <w:r>
        <w:rPr>
          <w:b/>
          <w:sz w:val="38"/>
        </w:rPr>
        <w:t xml:space="preserve">, </w:t>
      </w:r>
      <w:r>
        <w:rPr>
          <w:b/>
          <w:sz w:val="28"/>
        </w:rPr>
        <w:t xml:space="preserve">hp </w:t>
      </w:r>
      <w:r>
        <w:rPr>
          <w:b/>
          <w:sz w:val="38"/>
        </w:rPr>
        <w:t xml:space="preserve">, </w:t>
      </w:r>
      <w:r>
        <w:t xml:space="preserve">or </w:t>
      </w:r>
      <w:r>
        <w:rPr>
          <w:b/>
          <w:sz w:val="34"/>
        </w:rPr>
        <w:t xml:space="preserve">epson </w:t>
      </w:r>
      <w:r>
        <w:rPr>
          <w:b/>
          <w:sz w:val="26"/>
        </w:rPr>
        <w:t xml:space="preserve">printer </w:t>
      </w:r>
      <w:r>
        <w:t xml:space="preserve">i </w:t>
      </w:r>
      <w:r>
        <w:rPr>
          <w:b/>
          <w:sz w:val="28"/>
        </w:rPr>
        <w:t xml:space="preserve">rarely </w:t>
      </w:r>
      <w:r>
        <w:rPr>
          <w:b/>
          <w:sz w:val="26"/>
        </w:rPr>
        <w:t xml:space="preserve">ever </w:t>
      </w:r>
      <w:r>
        <w:t xml:space="preserve">have </w:t>
      </w:r>
      <w:r>
        <w:rPr>
          <w:b/>
          <w:sz w:val="28"/>
        </w:rPr>
        <w:t xml:space="preserve">issues </w:t>
      </w:r>
      <w:r>
        <w:t xml:space="preserve">with those </w:t>
      </w:r>
      <w:r>
        <w:rPr>
          <w:b/>
          <w:sz w:val="24"/>
        </w:rPr>
        <w:t xml:space="preserve">brands </w:t>
      </w:r>
      <w:r>
        <w:rPr>
          <w:b/>
          <w:sz w:val="38"/>
        </w:rPr>
        <w:t xml:space="preserve">, </w:t>
      </w:r>
      <w:r>
        <w:t xml:space="preserve">and </w:t>
      </w:r>
      <w:r>
        <w:rPr>
          <w:b/>
          <w:sz w:val="26"/>
        </w:rPr>
        <w:t xml:space="preserve">setup tends </w:t>
      </w:r>
      <w:r>
        <w:t xml:space="preserve">to be a </w:t>
      </w:r>
      <w:r>
        <w:rPr>
          <w:b/>
          <w:sz w:val="24"/>
        </w:rPr>
        <w:t xml:space="preserve">breeze </w:t>
      </w:r>
      <w:r>
        <w:rPr>
          <w:b/>
          <w:sz w:val="28"/>
        </w:rPr>
        <w:t xml:space="preserve">look </w:t>
      </w:r>
      <w:r>
        <w:rPr>
          <w:b/>
          <w:sz w:val="30"/>
        </w:rPr>
        <w:t xml:space="preserve">elsewhere </w:t>
      </w:r>
    </w:p>
    <w:p w:rsidR="0006698A" w:rsidRDefault="0065538D">
      <w:r>
        <w:t>attention score: 0.0667296</w:t>
      </w:r>
    </w:p>
    <w:p w:rsidR="0006698A" w:rsidRDefault="0065538D">
      <w:r>
        <w:t xml:space="preserve">i </w:t>
      </w:r>
      <w:r>
        <w:rPr>
          <w:b/>
          <w:sz w:val="26"/>
        </w:rPr>
        <w:t xml:space="preserve">bought </w:t>
      </w:r>
      <w:r>
        <w:t xml:space="preserve">this because i was </w:t>
      </w:r>
      <w:r>
        <w:rPr>
          <w:b/>
          <w:sz w:val="36"/>
        </w:rPr>
        <w:t xml:space="preserve">n't </w:t>
      </w:r>
      <w:r>
        <w:t xml:space="preserve">about to </w:t>
      </w:r>
      <w:r>
        <w:rPr>
          <w:b/>
          <w:sz w:val="28"/>
        </w:rPr>
        <w:t xml:space="preserve">spend </w:t>
      </w:r>
      <w:r>
        <w:rPr>
          <w:b/>
          <w:sz w:val="24"/>
        </w:rPr>
        <w:t xml:space="preserve">150 </w:t>
      </w:r>
      <w:r>
        <w:t xml:space="preserve">for a </w:t>
      </w:r>
      <w:r>
        <w:rPr>
          <w:b/>
          <w:sz w:val="24"/>
        </w:rPr>
        <w:t xml:space="preserve">black </w:t>
      </w:r>
      <w:r>
        <w:t xml:space="preserve">and </w:t>
      </w:r>
      <w:r>
        <w:rPr>
          <w:b/>
          <w:sz w:val="24"/>
        </w:rPr>
        <w:t xml:space="preserve">white laser </w:t>
      </w:r>
      <w:r>
        <w:rPr>
          <w:b/>
          <w:sz w:val="26"/>
        </w:rPr>
        <w:t xml:space="preserve">printer </w:t>
      </w:r>
      <w:r>
        <w:t xml:space="preserve">that i </w:t>
      </w:r>
      <w:r>
        <w:rPr>
          <w:b/>
          <w:sz w:val="28"/>
        </w:rPr>
        <w:t xml:space="preserve">use </w:t>
      </w:r>
      <w:r>
        <w:t xml:space="preserve">only </w:t>
      </w:r>
      <w:r>
        <w:rPr>
          <w:b/>
          <w:sz w:val="28"/>
        </w:rPr>
        <w:t xml:space="preserve">occasionally </w:t>
      </w:r>
      <w:r>
        <w:rPr>
          <w:b/>
          <w:sz w:val="30"/>
        </w:rPr>
        <w:t xml:space="preserve">however </w:t>
      </w:r>
      <w:r>
        <w:t xml:space="preserve">after an </w:t>
      </w:r>
      <w:r>
        <w:rPr>
          <w:b/>
          <w:sz w:val="30"/>
        </w:rPr>
        <w:t xml:space="preserve">hour </w:t>
      </w:r>
      <w:r>
        <w:t xml:space="preserve">of </w:t>
      </w:r>
      <w:r>
        <w:rPr>
          <w:b/>
          <w:sz w:val="30"/>
        </w:rPr>
        <w:t xml:space="preserve">trying </w:t>
      </w:r>
      <w:r>
        <w:t xml:space="preserve">to </w:t>
      </w:r>
      <w:r>
        <w:rPr>
          <w:b/>
          <w:sz w:val="32"/>
        </w:rPr>
        <w:t xml:space="preserve">get </w:t>
      </w:r>
      <w:r>
        <w:t xml:space="preserve">my </w:t>
      </w:r>
      <w:r>
        <w:rPr>
          <w:b/>
          <w:sz w:val="40"/>
        </w:rPr>
        <w:t xml:space="preserve">toshiba </w:t>
      </w:r>
      <w:r>
        <w:rPr>
          <w:b/>
          <w:sz w:val="32"/>
        </w:rPr>
        <w:t xml:space="preserve">laptop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( </w:t>
      </w:r>
      <w:r>
        <w:rPr>
          <w:b/>
          <w:sz w:val="28"/>
        </w:rPr>
        <w:t xml:space="preserve">running </w:t>
      </w:r>
      <w:r>
        <w:rPr>
          <w:b/>
          <w:sz w:val="30"/>
        </w:rPr>
        <w:t xml:space="preserve">windows </w:t>
      </w:r>
      <w:r>
        <w:rPr>
          <w:b/>
          <w:sz w:val="36"/>
        </w:rPr>
        <w:t xml:space="preserve">8 </w:t>
      </w:r>
      <w:r>
        <w:rPr>
          <w:b/>
          <w:sz w:val="34"/>
        </w:rPr>
        <w:t xml:space="preserve">1 </w:t>
      </w:r>
      <w:r>
        <w:rPr>
          <w:b/>
          <w:sz w:val="28"/>
        </w:rPr>
        <w:t>\</w:t>
      </w:r>
      <w:r>
        <w:rPr>
          <w:b/>
          <w:sz w:val="28"/>
        </w:rPr>
        <w:t xml:space="preserve"> </w:t>
      </w:r>
      <w:r>
        <w:rPr>
          <w:b/>
          <w:sz w:val="26"/>
        </w:rPr>
        <w:t xml:space="preserve">) </w:t>
      </w:r>
      <w:r>
        <w:t xml:space="preserve">to </w:t>
      </w:r>
      <w:r>
        <w:rPr>
          <w:b/>
          <w:sz w:val="30"/>
        </w:rPr>
        <w:t xml:space="preserve">recognize </w:t>
      </w:r>
      <w:r>
        <w:t xml:space="preserve">this </w:t>
      </w:r>
      <w:r>
        <w:rPr>
          <w:b/>
          <w:sz w:val="26"/>
        </w:rPr>
        <w:t xml:space="preserve">printer </w:t>
      </w:r>
      <w:r>
        <w:t xml:space="preserve">i </w:t>
      </w:r>
      <w:r>
        <w:rPr>
          <w:b/>
          <w:sz w:val="30"/>
        </w:rPr>
        <w:t xml:space="preserve">gave </w:t>
      </w:r>
      <w:r>
        <w:t xml:space="preserve">up </w:t>
      </w:r>
      <w:r>
        <w:rPr>
          <w:b/>
          <w:sz w:val="36"/>
        </w:rPr>
        <w:t xml:space="preserve">maybe </w:t>
      </w:r>
      <w:r>
        <w:t xml:space="preserve">it s a </w:t>
      </w:r>
      <w:r>
        <w:rPr>
          <w:b/>
          <w:sz w:val="40"/>
        </w:rPr>
        <w:t xml:space="preserve">toshiba </w:t>
      </w:r>
      <w:r>
        <w:rPr>
          <w:b/>
          <w:sz w:val="36"/>
        </w:rPr>
        <w:t xml:space="preserve">issue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maybe </w:t>
      </w:r>
      <w:r>
        <w:t xml:space="preserve">it s a </w:t>
      </w:r>
      <w:r>
        <w:rPr>
          <w:b/>
          <w:sz w:val="30"/>
        </w:rPr>
        <w:t xml:space="preserve">windows </w:t>
      </w:r>
      <w:r>
        <w:rPr>
          <w:b/>
          <w:sz w:val="36"/>
        </w:rPr>
        <w:t xml:space="preserve">8 </w:t>
      </w:r>
      <w:r>
        <w:rPr>
          <w:b/>
          <w:sz w:val="34"/>
        </w:rPr>
        <w:t xml:space="preserve">1 </w:t>
      </w:r>
      <w:r>
        <w:rPr>
          <w:b/>
          <w:sz w:val="36"/>
        </w:rPr>
        <w:t xml:space="preserve">issue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maybe </w:t>
      </w:r>
      <w:r>
        <w:t xml:space="preserve">it s a </w:t>
      </w:r>
      <w:r>
        <w:rPr>
          <w:b/>
          <w:sz w:val="32"/>
        </w:rPr>
        <w:t xml:space="preserve">ricoh </w:t>
      </w:r>
      <w:r>
        <w:rPr>
          <w:b/>
          <w:sz w:val="36"/>
        </w:rPr>
        <w:t xml:space="preserve">issue </w:t>
      </w:r>
      <w:r>
        <w:t xml:space="preserve">i do </w:t>
      </w:r>
      <w:r>
        <w:rPr>
          <w:b/>
          <w:sz w:val="36"/>
        </w:rPr>
        <w:t xml:space="preserve">n't know </w:t>
      </w:r>
      <w:r>
        <w:t xml:space="preserve">but it does </w:t>
      </w:r>
      <w:r>
        <w:rPr>
          <w:b/>
          <w:sz w:val="36"/>
        </w:rPr>
        <w:t xml:space="preserve">n't </w:t>
      </w:r>
      <w:r>
        <w:rPr>
          <w:b/>
          <w:sz w:val="34"/>
        </w:rPr>
        <w:t xml:space="preserve">really </w:t>
      </w:r>
      <w:r>
        <w:rPr>
          <w:b/>
          <w:sz w:val="32"/>
        </w:rPr>
        <w:t xml:space="preserve">matter </w:t>
      </w:r>
      <w:r>
        <w:rPr>
          <w:b/>
          <w:sz w:val="30"/>
        </w:rPr>
        <w:t xml:space="preserve">back </w:t>
      </w:r>
      <w:r>
        <w:t xml:space="preserve">to </w:t>
      </w:r>
      <w:r>
        <w:rPr>
          <w:b/>
          <w:sz w:val="24"/>
        </w:rPr>
        <w:t xml:space="preserve">amazon </w:t>
      </w:r>
      <w:r>
        <w:t xml:space="preserve">it </w:t>
      </w:r>
      <w:r>
        <w:rPr>
          <w:b/>
          <w:sz w:val="26"/>
        </w:rPr>
        <w:t xml:space="preserve">went </w:t>
      </w:r>
      <w:r>
        <w:rPr>
          <w:b/>
          <w:sz w:val="24"/>
        </w:rPr>
        <w:t xml:space="preserve">! </w:t>
      </w:r>
      <w:r>
        <w:rPr>
          <w:b/>
          <w:sz w:val="26"/>
        </w:rPr>
        <w:t xml:space="preserve">would </w:t>
      </w:r>
      <w:r>
        <w:rPr>
          <w:b/>
          <w:sz w:val="28"/>
        </w:rPr>
        <w:t xml:space="preserve">work </w:t>
      </w:r>
      <w:r>
        <w:t xml:space="preserve">with my </w:t>
      </w:r>
      <w:r>
        <w:rPr>
          <w:b/>
          <w:sz w:val="30"/>
        </w:rPr>
        <w:t xml:space="preserve">windows </w:t>
      </w:r>
      <w:r>
        <w:rPr>
          <w:b/>
          <w:sz w:val="36"/>
        </w:rPr>
        <w:t xml:space="preserve">8 </w:t>
      </w:r>
      <w:r>
        <w:rPr>
          <w:b/>
          <w:sz w:val="34"/>
        </w:rPr>
        <w:t xml:space="preserve">1 </w:t>
      </w:r>
      <w:r>
        <w:rPr>
          <w:b/>
          <w:sz w:val="40"/>
        </w:rPr>
        <w:t xml:space="preserve">toshiba </w:t>
      </w:r>
    </w:p>
    <w:p w:rsidR="0006698A" w:rsidRDefault="0065538D">
      <w:r>
        <w:t xml:space="preserve">attention score: </w:t>
      </w:r>
      <w:r>
        <w:t>0.26036373</w:t>
      </w:r>
    </w:p>
    <w:p w:rsidR="0006698A" w:rsidRDefault="0065538D">
      <w:r>
        <w:lastRenderedPageBreak/>
        <w:t xml:space="preserve">8221 error message a few more times before i packed it all up and put it </w:t>
      </w:r>
      <w:r>
        <w:rPr>
          <w:b/>
          <w:sz w:val="32"/>
        </w:rPr>
        <w:t xml:space="preserve">away </w:t>
      </w:r>
      <w:r>
        <w:t xml:space="preserve">at work </w:t>
      </w:r>
      <w:r>
        <w:rPr>
          <w:b/>
          <w:sz w:val="38"/>
        </w:rPr>
        <w:t xml:space="preserve">, </w:t>
      </w:r>
      <w:r>
        <w:t xml:space="preserve">we have about </w:t>
      </w:r>
      <w:r>
        <w:rPr>
          <w:b/>
          <w:sz w:val="24"/>
        </w:rPr>
        <w:t xml:space="preserve">thirty </w:t>
      </w:r>
      <w:r>
        <w:rPr>
          <w:b/>
          <w:sz w:val="28"/>
        </w:rPr>
        <w:t xml:space="preserve">printers </w:t>
      </w:r>
      <w:r>
        <w:t xml:space="preserve">of at least four different makes </w:t>
      </w:r>
      <w:r>
        <w:rPr>
          <w:b/>
          <w:sz w:val="38"/>
        </w:rPr>
        <w:t xml:space="preserve">, </w:t>
      </w:r>
      <w:r>
        <w:t xml:space="preserve">including complicated bar code </w:t>
      </w:r>
      <w:r>
        <w:rPr>
          <w:b/>
          <w:sz w:val="28"/>
        </w:rPr>
        <w:t xml:space="preserve">printers </w:t>
      </w:r>
      <w:r>
        <w:rPr>
          <w:b/>
          <w:sz w:val="38"/>
        </w:rPr>
        <w:t xml:space="preserve">, </w:t>
      </w:r>
      <w:r>
        <w:rPr>
          <w:b/>
          <w:sz w:val="24"/>
        </w:rPr>
        <w:t xml:space="preserve">dedicated </w:t>
      </w:r>
      <w:r>
        <w:rPr>
          <w:b/>
          <w:sz w:val="26"/>
        </w:rPr>
        <w:t xml:space="preserve">label </w:t>
      </w:r>
      <w:r>
        <w:rPr>
          <w:b/>
          <w:sz w:val="28"/>
        </w:rPr>
        <w:t xml:space="preserve">printers </w:t>
      </w:r>
      <w:r>
        <w:rPr>
          <w:b/>
          <w:sz w:val="38"/>
        </w:rPr>
        <w:t xml:space="preserve">, </w:t>
      </w:r>
      <w:r>
        <w:t xml:space="preserve">and of </w:t>
      </w:r>
      <w:r>
        <w:rPr>
          <w:b/>
          <w:sz w:val="30"/>
        </w:rPr>
        <w:t xml:space="preserve">course </w:t>
      </w:r>
      <w:r>
        <w:rPr>
          <w:b/>
          <w:sz w:val="24"/>
        </w:rPr>
        <w:t>typical o</w:t>
      </w:r>
      <w:r>
        <w:rPr>
          <w:b/>
          <w:sz w:val="24"/>
        </w:rPr>
        <w:t xml:space="preserve">ffice </w:t>
      </w:r>
      <w:r>
        <w:t xml:space="preserve">and </w:t>
      </w:r>
      <w:r>
        <w:rPr>
          <w:b/>
          <w:sz w:val="28"/>
        </w:rPr>
        <w:t xml:space="preserve">home network printers </w:t>
      </w:r>
      <w:r>
        <w:rPr>
          <w:b/>
          <w:sz w:val="30"/>
        </w:rPr>
        <w:t xml:space="preserve">\ ( </w:t>
      </w:r>
      <w:r>
        <w:rPr>
          <w:b/>
          <w:sz w:val="32"/>
        </w:rPr>
        <w:t xml:space="preserve">mostly brother </w:t>
      </w:r>
      <w:r>
        <w:rPr>
          <w:b/>
          <w:sz w:val="38"/>
        </w:rPr>
        <w:t xml:space="preserve">, </w:t>
      </w:r>
      <w:r>
        <w:t xml:space="preserve">a few </w:t>
      </w:r>
      <w:r>
        <w:rPr>
          <w:b/>
          <w:sz w:val="32"/>
        </w:rPr>
        <w:t xml:space="preserve">epsons </w:t>
      </w:r>
      <w:r>
        <w:rPr>
          <w:b/>
          <w:sz w:val="30"/>
        </w:rPr>
        <w:t xml:space="preserve">\ </w:t>
      </w:r>
      <w:r>
        <w:rPr>
          <w:b/>
          <w:sz w:val="32"/>
        </w:rPr>
        <w:t xml:space="preserve">) </w:t>
      </w:r>
      <w:r>
        <w:t xml:space="preserve">i can </w:t>
      </w:r>
      <w:r>
        <w:rPr>
          <w:b/>
          <w:sz w:val="32"/>
        </w:rPr>
        <w:t xml:space="preserve">8217 </w:t>
      </w:r>
      <w:r>
        <w:t xml:space="preserve">t </w:t>
      </w:r>
      <w:r>
        <w:rPr>
          <w:b/>
          <w:sz w:val="28"/>
        </w:rPr>
        <w:t xml:space="preserve">recall </w:t>
      </w:r>
      <w:r>
        <w:rPr>
          <w:b/>
          <w:sz w:val="26"/>
        </w:rPr>
        <w:t xml:space="preserve">ever </w:t>
      </w:r>
      <w:r>
        <w:t xml:space="preserve">having </w:t>
      </w:r>
      <w:r>
        <w:rPr>
          <w:b/>
          <w:sz w:val="28"/>
        </w:rPr>
        <w:t xml:space="preserve">spent </w:t>
      </w:r>
      <w:r>
        <w:t xml:space="preserve">more than </w:t>
      </w:r>
      <w:r>
        <w:rPr>
          <w:b/>
          <w:sz w:val="24"/>
        </w:rPr>
        <w:t xml:space="preserve">twenty </w:t>
      </w:r>
      <w:r>
        <w:t xml:space="preserve">or </w:t>
      </w:r>
      <w:r>
        <w:rPr>
          <w:b/>
          <w:sz w:val="24"/>
        </w:rPr>
        <w:t xml:space="preserve">thirty minutes </w:t>
      </w:r>
      <w:r>
        <w:rPr>
          <w:b/>
          <w:sz w:val="30"/>
        </w:rPr>
        <w:t xml:space="preserve">setting </w:t>
      </w:r>
      <w:r>
        <w:t xml:space="preserve">up a </w:t>
      </w:r>
      <w:r>
        <w:rPr>
          <w:b/>
          <w:sz w:val="30"/>
        </w:rPr>
        <w:t xml:space="preserve">printer </w:t>
      </w:r>
      <w:r>
        <w:rPr>
          <w:b/>
          <w:sz w:val="38"/>
        </w:rPr>
        <w:t xml:space="preserve">, </w:t>
      </w:r>
      <w:r>
        <w:t xml:space="preserve">and of </w:t>
      </w:r>
      <w:r>
        <w:rPr>
          <w:b/>
          <w:sz w:val="30"/>
        </w:rPr>
        <w:t xml:space="preserve">course </w:t>
      </w:r>
      <w:r>
        <w:rPr>
          <w:b/>
          <w:sz w:val="38"/>
        </w:rPr>
        <w:t xml:space="preserve">, </w:t>
      </w:r>
      <w:r>
        <w:t xml:space="preserve">at the </w:t>
      </w:r>
      <w:r>
        <w:rPr>
          <w:b/>
          <w:sz w:val="36"/>
        </w:rPr>
        <w:t xml:space="preserve">end </w:t>
      </w:r>
      <w:r>
        <w:t xml:space="preserve">of </w:t>
      </w:r>
      <w:r>
        <w:rPr>
          <w:b/>
          <w:sz w:val="34"/>
        </w:rPr>
        <w:t xml:space="preserve">setup </w:t>
      </w:r>
      <w:r>
        <w:rPr>
          <w:b/>
          <w:sz w:val="38"/>
        </w:rPr>
        <w:t xml:space="preserve">, </w:t>
      </w:r>
      <w:r>
        <w:t xml:space="preserve">they </w:t>
      </w:r>
      <w:r>
        <w:rPr>
          <w:b/>
          <w:sz w:val="40"/>
        </w:rPr>
        <w:t xml:space="preserve">would </w:t>
      </w:r>
      <w:r>
        <w:t xml:space="preserve">all </w:t>
      </w:r>
      <w:r>
        <w:rPr>
          <w:b/>
          <w:sz w:val="32"/>
        </w:rPr>
        <w:t xml:space="preserve">print </w:t>
      </w:r>
      <w:r>
        <w:t xml:space="preserve">this is the </w:t>
      </w:r>
      <w:r>
        <w:rPr>
          <w:b/>
          <w:sz w:val="30"/>
        </w:rPr>
        <w:t xml:space="preserve">first </w:t>
      </w:r>
      <w:r>
        <w:rPr>
          <w:b/>
          <w:sz w:val="26"/>
        </w:rPr>
        <w:t xml:space="preserve">time </w:t>
      </w:r>
      <w:r>
        <w:t xml:space="preserve">i ve </w:t>
      </w:r>
      <w:r>
        <w:rPr>
          <w:b/>
          <w:sz w:val="26"/>
        </w:rPr>
        <w:t>eve</w:t>
      </w:r>
      <w:r>
        <w:rPr>
          <w:b/>
          <w:sz w:val="26"/>
        </w:rPr>
        <w:t xml:space="preserve">r </w:t>
      </w:r>
      <w:r>
        <w:rPr>
          <w:b/>
          <w:sz w:val="28"/>
        </w:rPr>
        <w:t xml:space="preserve">spent </w:t>
      </w:r>
      <w:r>
        <w:t xml:space="preserve">so </w:t>
      </w:r>
      <w:r>
        <w:rPr>
          <w:b/>
          <w:sz w:val="26"/>
        </w:rPr>
        <w:t xml:space="preserve">long </w:t>
      </w:r>
      <w:r>
        <w:t xml:space="preserve">for </w:t>
      </w:r>
      <w:r>
        <w:rPr>
          <w:b/>
          <w:sz w:val="28"/>
        </w:rPr>
        <w:t xml:space="preserve">absolutely </w:t>
      </w:r>
      <w:r>
        <w:t xml:space="preserve">no </w:t>
      </w:r>
      <w:r>
        <w:rPr>
          <w:b/>
          <w:sz w:val="32"/>
        </w:rPr>
        <w:t xml:space="preserve">results </w:t>
      </w:r>
      <w:r>
        <w:t xml:space="preserve">this </w:t>
      </w:r>
      <w:r>
        <w:rPr>
          <w:b/>
          <w:sz w:val="34"/>
        </w:rPr>
        <w:t xml:space="preserve">thing </w:t>
      </w:r>
      <w:r>
        <w:t xml:space="preserve">is </w:t>
      </w:r>
      <w:r>
        <w:rPr>
          <w:b/>
          <w:sz w:val="36"/>
        </w:rPr>
        <w:t xml:space="preserve">going </w:t>
      </w:r>
      <w:r>
        <w:t xml:space="preserve">to </w:t>
      </w:r>
      <w:r>
        <w:rPr>
          <w:b/>
          <w:sz w:val="28"/>
        </w:rPr>
        <w:t xml:space="preserve">sit </w:t>
      </w:r>
      <w:r>
        <w:t xml:space="preserve">in my </w:t>
      </w:r>
      <w:r>
        <w:rPr>
          <w:b/>
          <w:sz w:val="26"/>
        </w:rPr>
        <w:t xml:space="preserve">attic </w:t>
      </w:r>
      <w:r>
        <w:t xml:space="preserve">until </w:t>
      </w:r>
      <w:r>
        <w:rPr>
          <w:b/>
          <w:sz w:val="26"/>
        </w:rPr>
        <w:t xml:space="preserve">vine </w:t>
      </w:r>
      <w:r>
        <w:rPr>
          <w:b/>
          <w:sz w:val="28"/>
        </w:rPr>
        <w:t xml:space="preserve">rules </w:t>
      </w:r>
      <w:r>
        <w:rPr>
          <w:b/>
          <w:sz w:val="30"/>
        </w:rPr>
        <w:t xml:space="preserve">allow </w:t>
      </w:r>
      <w:r>
        <w:t xml:space="preserve">me to </w:t>
      </w:r>
      <w:r>
        <w:rPr>
          <w:b/>
          <w:sz w:val="30"/>
        </w:rPr>
        <w:t xml:space="preserve">dispose </w:t>
      </w:r>
      <w:r>
        <w:t xml:space="preserve">of it that </w:t>
      </w:r>
      <w:r>
        <w:rPr>
          <w:b/>
          <w:sz w:val="32"/>
        </w:rPr>
        <w:t xml:space="preserve">8217 </w:t>
      </w:r>
      <w:r>
        <w:t xml:space="preserve">s it </w:t>
      </w:r>
      <w:r>
        <w:rPr>
          <w:b/>
          <w:sz w:val="28"/>
        </w:rPr>
        <w:t xml:space="preserve">stay </w:t>
      </w:r>
      <w:r>
        <w:rPr>
          <w:b/>
          <w:sz w:val="32"/>
        </w:rPr>
        <w:t xml:space="preserve">away </w:t>
      </w:r>
      <w:r>
        <w:t xml:space="preserve">from this </w:t>
      </w:r>
      <w:r>
        <w:rPr>
          <w:b/>
          <w:sz w:val="30"/>
        </w:rPr>
        <w:t xml:space="preserve">printer </w:t>
      </w:r>
      <w:r>
        <w:rPr>
          <w:b/>
          <w:sz w:val="32"/>
        </w:rPr>
        <w:t xml:space="preserve">one </w:t>
      </w:r>
      <w:r>
        <w:rPr>
          <w:b/>
          <w:sz w:val="34"/>
        </w:rPr>
        <w:t xml:space="preserve">word </w:t>
      </w:r>
      <w:r>
        <w:t xml:space="preserve">for this </w:t>
      </w:r>
      <w:r>
        <w:rPr>
          <w:b/>
          <w:sz w:val="30"/>
        </w:rPr>
        <w:t xml:space="preserve">printer </w:t>
      </w:r>
      <w:r>
        <w:rPr>
          <w:b/>
          <w:sz w:val="26"/>
        </w:rPr>
        <w:t xml:space="preserve">ugh </w:t>
      </w:r>
      <w:r>
        <w:rPr>
          <w:b/>
          <w:sz w:val="28"/>
        </w:rPr>
        <w:t xml:space="preserve">! </w:t>
      </w:r>
    </w:p>
    <w:p w:rsidR="0006698A" w:rsidRDefault="0065538D">
      <w:r>
        <w:t>-----------------------------------------------------</w:t>
      </w:r>
    </w:p>
    <w:p w:rsidR="0006698A" w:rsidRDefault="0065538D">
      <w:r>
        <w:t>attention score: 0.10070064</w:t>
      </w:r>
    </w:p>
    <w:p w:rsidR="0006698A" w:rsidRDefault="0065538D">
      <w:r>
        <w:t xml:space="preserve">i have </w:t>
      </w:r>
      <w:r>
        <w:rPr>
          <w:b/>
          <w:sz w:val="40"/>
        </w:rPr>
        <w:t xml:space="preserve">several </w:t>
      </w:r>
      <w:r>
        <w:rPr>
          <w:b/>
          <w:sz w:val="30"/>
        </w:rPr>
        <w:t xml:space="preserve">computers </w:t>
      </w:r>
      <w:r>
        <w:rPr>
          <w:b/>
          <w:sz w:val="34"/>
        </w:rPr>
        <w:t xml:space="preserve">scattered </w:t>
      </w:r>
      <w:r>
        <w:rPr>
          <w:b/>
          <w:sz w:val="30"/>
        </w:rPr>
        <w:t xml:space="preserve">around </w:t>
      </w:r>
      <w:r>
        <w:t xml:space="preserve">the </w:t>
      </w:r>
      <w:r>
        <w:rPr>
          <w:b/>
          <w:sz w:val="30"/>
        </w:rPr>
        <w:t xml:space="preserve">house </w:t>
      </w:r>
      <w:r>
        <w:t xml:space="preserve">and only </w:t>
      </w:r>
      <w:r>
        <w:rPr>
          <w:b/>
          <w:sz w:val="38"/>
        </w:rPr>
        <w:t xml:space="preserve">one </w:t>
      </w:r>
      <w:r>
        <w:rPr>
          <w:b/>
          <w:sz w:val="28"/>
        </w:rPr>
        <w:t xml:space="preserve">printer </w:t>
      </w:r>
      <w:r>
        <w:t xml:space="preserve">so i </w:t>
      </w:r>
      <w:r>
        <w:rPr>
          <w:b/>
          <w:sz w:val="32"/>
        </w:rPr>
        <w:t xml:space="preserve">set </w:t>
      </w:r>
      <w:r>
        <w:t xml:space="preserve">this up so all of the occupants can </w:t>
      </w:r>
      <w:r>
        <w:rPr>
          <w:b/>
          <w:sz w:val="30"/>
        </w:rPr>
        <w:t xml:space="preserve">use </w:t>
      </w:r>
      <w:r>
        <w:t xml:space="preserve">with </w:t>
      </w:r>
      <w:r>
        <w:rPr>
          <w:b/>
          <w:sz w:val="26"/>
        </w:rPr>
        <w:t xml:space="preserve">ease </w:t>
      </w:r>
      <w:r>
        <w:t xml:space="preserve">and </w:t>
      </w:r>
      <w:r>
        <w:rPr>
          <w:b/>
          <w:sz w:val="24"/>
        </w:rPr>
        <w:t xml:space="preserve">grace </w:t>
      </w:r>
      <w:r>
        <w:rPr>
          <w:b/>
          <w:sz w:val="26"/>
        </w:rPr>
        <w:t xml:space="preserve">everyone </w:t>
      </w:r>
      <w:r>
        <w:t xml:space="preserve">in the </w:t>
      </w:r>
      <w:r>
        <w:rPr>
          <w:b/>
          <w:sz w:val="24"/>
        </w:rPr>
        <w:t xml:space="preserve">home </w:t>
      </w:r>
      <w:r>
        <w:t xml:space="preserve">has </w:t>
      </w:r>
      <w:r>
        <w:rPr>
          <w:b/>
          <w:sz w:val="24"/>
        </w:rPr>
        <w:t xml:space="preserve">agreed </w:t>
      </w:r>
      <w:r>
        <w:t xml:space="preserve">that this is </w:t>
      </w:r>
      <w:r>
        <w:rPr>
          <w:b/>
          <w:sz w:val="26"/>
        </w:rPr>
        <w:t xml:space="preserve">great </w:t>
      </w:r>
      <w:r>
        <w:t xml:space="preserve">and </w:t>
      </w:r>
      <w:r>
        <w:rPr>
          <w:b/>
          <w:sz w:val="28"/>
        </w:rPr>
        <w:t xml:space="preserve">easy </w:t>
      </w:r>
      <w:r>
        <w:t xml:space="preserve">to </w:t>
      </w:r>
      <w:r>
        <w:rPr>
          <w:b/>
          <w:sz w:val="30"/>
        </w:rPr>
        <w:t xml:space="preserve">use </w:t>
      </w:r>
      <w:r>
        <w:t xml:space="preserve">which is </w:t>
      </w:r>
      <w:r>
        <w:rPr>
          <w:b/>
          <w:sz w:val="28"/>
        </w:rPr>
        <w:t xml:space="preserve">key </w:t>
      </w:r>
      <w:r>
        <w:t xml:space="preserve">a </w:t>
      </w:r>
      <w:r>
        <w:rPr>
          <w:b/>
          <w:sz w:val="28"/>
        </w:rPr>
        <w:t>winn</w:t>
      </w:r>
      <w:r>
        <w:rPr>
          <w:b/>
          <w:sz w:val="28"/>
        </w:rPr>
        <w:t xml:space="preserve">er </w:t>
      </w:r>
      <w:r>
        <w:t xml:space="preserve">that </w:t>
      </w:r>
      <w:r>
        <w:rPr>
          <w:b/>
          <w:sz w:val="28"/>
        </w:rPr>
        <w:t xml:space="preserve">anyone </w:t>
      </w:r>
      <w:r>
        <w:rPr>
          <w:b/>
          <w:sz w:val="26"/>
        </w:rPr>
        <w:t xml:space="preserve">would love </w:t>
      </w:r>
      <w:r>
        <w:t xml:space="preserve">to have </w:t>
      </w:r>
      <w:r>
        <w:rPr>
          <w:b/>
          <w:sz w:val="28"/>
        </w:rPr>
        <w:t xml:space="preserve">! </w:t>
      </w:r>
      <w:r>
        <w:t xml:space="preserve">too </w:t>
      </w:r>
      <w:r>
        <w:rPr>
          <w:b/>
          <w:sz w:val="24"/>
        </w:rPr>
        <w:t xml:space="preserve">good </w:t>
      </w:r>
      <w:r>
        <w:t xml:space="preserve">to be </w:t>
      </w:r>
      <w:r>
        <w:rPr>
          <w:b/>
          <w:sz w:val="26"/>
        </w:rPr>
        <w:t xml:space="preserve">true </w:t>
      </w:r>
      <w:r>
        <w:rPr>
          <w:b/>
          <w:sz w:val="28"/>
        </w:rPr>
        <w:t xml:space="preserve">! </w:t>
      </w:r>
    </w:p>
    <w:p w:rsidR="0006698A" w:rsidRDefault="0065538D">
      <w:r>
        <w:t>attention score: 0.26529217</w:t>
      </w:r>
    </w:p>
    <w:p w:rsidR="0006698A" w:rsidRDefault="0065538D">
      <w:r>
        <w:t xml:space="preserve">i was really suprised that swingline would make such a </w:t>
      </w:r>
      <w:r>
        <w:rPr>
          <w:b/>
          <w:sz w:val="32"/>
        </w:rPr>
        <w:t xml:space="preserve">cheap </w:t>
      </w:r>
      <w:r>
        <w:t xml:space="preserve">product first off i thought that the </w:t>
      </w:r>
      <w:r>
        <w:rPr>
          <w:b/>
          <w:sz w:val="26"/>
        </w:rPr>
        <w:t xml:space="preserve">look </w:t>
      </w:r>
      <w:r>
        <w:t xml:space="preserve">of it was nice it has a </w:t>
      </w:r>
      <w:r>
        <w:rPr>
          <w:b/>
          <w:sz w:val="24"/>
        </w:rPr>
        <w:t xml:space="preserve">shiny </w:t>
      </w:r>
      <w:r>
        <w:rPr>
          <w:b/>
          <w:sz w:val="26"/>
        </w:rPr>
        <w:t xml:space="preserve">look </w:t>
      </w:r>
      <w:r>
        <w:t xml:space="preserve">to it but then when i </w:t>
      </w:r>
      <w:r>
        <w:rPr>
          <w:b/>
          <w:sz w:val="26"/>
        </w:rPr>
        <w:t xml:space="preserve">touched </w:t>
      </w:r>
      <w:r>
        <w:t>i</w:t>
      </w:r>
      <w:r>
        <w:t xml:space="preserve">t i </w:t>
      </w:r>
      <w:r>
        <w:rPr>
          <w:b/>
          <w:sz w:val="24"/>
        </w:rPr>
        <w:t xml:space="preserve">realized </w:t>
      </w:r>
      <w:r>
        <w:t xml:space="preserve">that it was </w:t>
      </w:r>
      <w:r>
        <w:rPr>
          <w:b/>
          <w:sz w:val="32"/>
        </w:rPr>
        <w:t xml:space="preserve">made </w:t>
      </w:r>
      <w:r>
        <w:t xml:space="preserve">of some </w:t>
      </w:r>
      <w:r>
        <w:rPr>
          <w:b/>
          <w:sz w:val="32"/>
        </w:rPr>
        <w:t xml:space="preserve">sort </w:t>
      </w:r>
      <w:r>
        <w:t xml:space="preserve">of </w:t>
      </w:r>
      <w:r>
        <w:rPr>
          <w:b/>
          <w:sz w:val="32"/>
        </w:rPr>
        <w:t xml:space="preserve">cheap </w:t>
      </w:r>
      <w:r>
        <w:rPr>
          <w:b/>
          <w:sz w:val="36"/>
        </w:rPr>
        <w:t xml:space="preserve">plastic </w:t>
      </w:r>
      <w:r>
        <w:t xml:space="preserve">and </w:t>
      </w:r>
      <w:r>
        <w:rPr>
          <w:b/>
          <w:sz w:val="38"/>
        </w:rPr>
        <w:t xml:space="preserve">even </w:t>
      </w:r>
      <w:r>
        <w:rPr>
          <w:b/>
          <w:sz w:val="40"/>
        </w:rPr>
        <w:t xml:space="preserve">worse </w:t>
      </w:r>
      <w:r>
        <w:t xml:space="preserve">when i </w:t>
      </w:r>
      <w:r>
        <w:rPr>
          <w:b/>
          <w:sz w:val="36"/>
        </w:rPr>
        <w:t xml:space="preserve">loaded </w:t>
      </w:r>
      <w:r>
        <w:t xml:space="preserve">it with </w:t>
      </w:r>
      <w:r>
        <w:rPr>
          <w:b/>
          <w:sz w:val="30"/>
        </w:rPr>
        <w:t xml:space="preserve">staples </w:t>
      </w:r>
      <w:r>
        <w:t xml:space="preserve">it kepts </w:t>
      </w:r>
      <w:r>
        <w:rPr>
          <w:b/>
          <w:sz w:val="28"/>
        </w:rPr>
        <w:t xml:space="preserve">jamming </w:t>
      </w:r>
      <w:r>
        <w:t xml:space="preserve">i </w:t>
      </w:r>
      <w:r>
        <w:rPr>
          <w:b/>
          <w:sz w:val="34"/>
        </w:rPr>
        <w:t xml:space="preserve">tried </w:t>
      </w:r>
      <w:r>
        <w:rPr>
          <w:b/>
          <w:sz w:val="32"/>
        </w:rPr>
        <w:t xml:space="preserve">using </w:t>
      </w:r>
      <w:r>
        <w:t xml:space="preserve">it for </w:t>
      </w:r>
      <w:r>
        <w:rPr>
          <w:b/>
          <w:sz w:val="32"/>
        </w:rPr>
        <w:t xml:space="preserve">2 </w:t>
      </w:r>
      <w:r>
        <w:rPr>
          <w:b/>
          <w:sz w:val="38"/>
        </w:rPr>
        <w:t xml:space="preserve">, </w:t>
      </w:r>
      <w:r>
        <w:rPr>
          <w:b/>
          <w:sz w:val="32"/>
        </w:rPr>
        <w:t xml:space="preserve">5 </w:t>
      </w:r>
      <w:r>
        <w:rPr>
          <w:b/>
          <w:sz w:val="38"/>
        </w:rPr>
        <w:t xml:space="preserve">, </w:t>
      </w:r>
      <w:r>
        <w:rPr>
          <w:b/>
          <w:sz w:val="34"/>
        </w:rPr>
        <w:t xml:space="preserve">10 </w:t>
      </w:r>
      <w:r>
        <w:t xml:space="preserve">and </w:t>
      </w:r>
      <w:r>
        <w:rPr>
          <w:b/>
          <w:sz w:val="30"/>
        </w:rPr>
        <w:t xml:space="preserve">15 pages </w:t>
      </w:r>
      <w:r>
        <w:rPr>
          <w:b/>
          <w:sz w:val="28"/>
        </w:rPr>
        <w:t xml:space="preserve">\ </w:t>
      </w:r>
      <w:r>
        <w:rPr>
          <w:b/>
          <w:sz w:val="32"/>
        </w:rPr>
        <w:t xml:space="preserve">( </w:t>
      </w:r>
      <w:r>
        <w:t xml:space="preserve">it </w:t>
      </w:r>
      <w:r>
        <w:rPr>
          <w:b/>
          <w:sz w:val="38"/>
        </w:rPr>
        <w:t xml:space="preserve">claims </w:t>
      </w:r>
      <w:r>
        <w:t xml:space="preserve">that it can </w:t>
      </w:r>
      <w:r>
        <w:rPr>
          <w:b/>
          <w:sz w:val="32"/>
        </w:rPr>
        <w:t xml:space="preserve">handle </w:t>
      </w:r>
      <w:r>
        <w:t xml:space="preserve">up to </w:t>
      </w:r>
      <w:r>
        <w:rPr>
          <w:b/>
          <w:sz w:val="30"/>
        </w:rPr>
        <w:t xml:space="preserve">15 </w:t>
      </w:r>
      <w:r>
        <w:rPr>
          <w:b/>
          <w:sz w:val="26"/>
        </w:rPr>
        <w:t xml:space="preserve">per staple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t xml:space="preserve">and each </w:t>
      </w:r>
      <w:r>
        <w:rPr>
          <w:b/>
          <w:sz w:val="30"/>
        </w:rPr>
        <w:t xml:space="preserve">time </w:t>
      </w:r>
      <w:r>
        <w:t xml:space="preserve">it </w:t>
      </w:r>
      <w:r>
        <w:rPr>
          <w:b/>
          <w:sz w:val="26"/>
        </w:rPr>
        <w:t xml:space="preserve">jammed </w:t>
      </w:r>
      <w:r>
        <w:t xml:space="preserve">up </w:t>
      </w:r>
      <w:r>
        <w:rPr>
          <w:b/>
          <w:sz w:val="38"/>
        </w:rPr>
        <w:t xml:space="preserve">even </w:t>
      </w:r>
      <w:r>
        <w:rPr>
          <w:b/>
          <w:sz w:val="24"/>
        </w:rPr>
        <w:t xml:space="preserve">two </w:t>
      </w:r>
      <w:r>
        <w:rPr>
          <w:b/>
          <w:sz w:val="30"/>
        </w:rPr>
        <w:t xml:space="preserve">pages </w:t>
      </w:r>
      <w:r>
        <w:rPr>
          <w:b/>
          <w:sz w:val="26"/>
        </w:rPr>
        <w:t xml:space="preserve">! </w:t>
      </w:r>
      <w:r>
        <w:t xml:space="preserve">i had to </w:t>
      </w:r>
      <w:r>
        <w:rPr>
          <w:b/>
          <w:sz w:val="26"/>
        </w:rPr>
        <w:t xml:space="preserve">use </w:t>
      </w:r>
      <w:r>
        <w:t xml:space="preserve">a </w:t>
      </w:r>
      <w:r>
        <w:rPr>
          <w:b/>
          <w:sz w:val="24"/>
        </w:rPr>
        <w:lastRenderedPageBreak/>
        <w:t xml:space="preserve">stapler </w:t>
      </w:r>
      <w:r>
        <w:rPr>
          <w:b/>
          <w:sz w:val="28"/>
        </w:rPr>
        <w:t xml:space="preserve">removal </w:t>
      </w:r>
      <w:r>
        <w:t xml:space="preserve">to </w:t>
      </w:r>
      <w:r>
        <w:rPr>
          <w:b/>
          <w:sz w:val="30"/>
        </w:rPr>
        <w:t xml:space="preserve">get </w:t>
      </w:r>
      <w:r>
        <w:t xml:space="preserve">the </w:t>
      </w:r>
      <w:r>
        <w:rPr>
          <w:b/>
          <w:sz w:val="30"/>
        </w:rPr>
        <w:t xml:space="preserve">mangled </w:t>
      </w:r>
      <w:r>
        <w:rPr>
          <w:b/>
          <w:sz w:val="26"/>
        </w:rPr>
        <w:t xml:space="preserve">staple </w:t>
      </w:r>
      <w:r>
        <w:t xml:space="preserve">out of my </w:t>
      </w:r>
      <w:r>
        <w:rPr>
          <w:b/>
          <w:sz w:val="26"/>
        </w:rPr>
        <w:t xml:space="preserve">documents </w:t>
      </w:r>
      <w:r>
        <w:rPr>
          <w:b/>
          <w:sz w:val="30"/>
        </w:rPr>
        <w:t xml:space="preserve">spend </w:t>
      </w:r>
      <w:r>
        <w:t xml:space="preserve">a </w:t>
      </w:r>
      <w:r>
        <w:rPr>
          <w:b/>
          <w:sz w:val="28"/>
        </w:rPr>
        <w:t xml:space="preserve">little </w:t>
      </w:r>
      <w:r>
        <w:t xml:space="preserve">more and </w:t>
      </w:r>
      <w:r>
        <w:rPr>
          <w:b/>
          <w:sz w:val="30"/>
        </w:rPr>
        <w:t xml:space="preserve">get </w:t>
      </w:r>
      <w:r>
        <w:rPr>
          <w:b/>
          <w:sz w:val="32"/>
        </w:rPr>
        <w:t xml:space="preserve">one </w:t>
      </w:r>
      <w:r>
        <w:t xml:space="preserve">that </w:t>
      </w:r>
      <w:r>
        <w:rPr>
          <w:b/>
          <w:sz w:val="34"/>
        </w:rPr>
        <w:t xml:space="preserve">wo </w:t>
      </w:r>
      <w:r>
        <w:rPr>
          <w:b/>
          <w:sz w:val="36"/>
        </w:rPr>
        <w:t xml:space="preserve">n't </w:t>
      </w:r>
      <w:r>
        <w:rPr>
          <w:b/>
          <w:sz w:val="32"/>
        </w:rPr>
        <w:t xml:space="preserve">jam </w:t>
      </w:r>
      <w:r>
        <w:t xml:space="preserve">as </w:t>
      </w:r>
      <w:r>
        <w:rPr>
          <w:b/>
          <w:sz w:val="30"/>
        </w:rPr>
        <w:t xml:space="preserve">much </w:t>
      </w:r>
      <w:r>
        <w:t xml:space="preserve">as this </w:t>
      </w:r>
      <w:r>
        <w:rPr>
          <w:b/>
          <w:sz w:val="26"/>
        </w:rPr>
        <w:t xml:space="preserve">piece </w:t>
      </w:r>
      <w:r>
        <w:t xml:space="preserve">of </w:t>
      </w:r>
      <w:r>
        <w:rPr>
          <w:b/>
          <w:sz w:val="24"/>
        </w:rPr>
        <w:t xml:space="preserve">junk </w:t>
      </w:r>
      <w:r>
        <w:t xml:space="preserve">did </w:t>
      </w:r>
      <w:r>
        <w:rPr>
          <w:b/>
          <w:sz w:val="26"/>
        </w:rPr>
        <w:t xml:space="preserve">! </w:t>
      </w:r>
      <w:r>
        <w:rPr>
          <w:b/>
          <w:sz w:val="24"/>
        </w:rPr>
        <w:t xml:space="preserve">skip </w:t>
      </w:r>
      <w:r>
        <w:rPr>
          <w:b/>
          <w:sz w:val="26"/>
        </w:rPr>
        <w:t xml:space="preserve">! </w:t>
      </w:r>
      <w:r>
        <w:rPr>
          <w:b/>
          <w:sz w:val="32"/>
        </w:rPr>
        <w:t xml:space="preserve">cheap </w:t>
      </w:r>
      <w:r>
        <w:rPr>
          <w:b/>
          <w:sz w:val="24"/>
        </w:rPr>
        <w:t xml:space="preserve">stapler </w:t>
      </w:r>
      <w:r>
        <w:rPr>
          <w:b/>
          <w:sz w:val="26"/>
        </w:rPr>
        <w:t xml:space="preserve">! </w:t>
      </w:r>
    </w:p>
    <w:p w:rsidR="0006698A" w:rsidRDefault="0065538D">
      <w:r>
        <w:t>attention score: 0.051540602</w:t>
      </w:r>
    </w:p>
    <w:p w:rsidR="0006698A" w:rsidRDefault="0065538D">
      <w:r>
        <w:t xml:space="preserve">i </w:t>
      </w:r>
      <w:r>
        <w:rPr>
          <w:b/>
          <w:sz w:val="40"/>
        </w:rPr>
        <w:t xml:space="preserve">used </w:t>
      </w:r>
      <w:r>
        <w:t xml:space="preserve">these </w:t>
      </w:r>
      <w:r>
        <w:rPr>
          <w:b/>
          <w:sz w:val="38"/>
        </w:rPr>
        <w:t xml:space="preserve">boxes </w:t>
      </w:r>
      <w:r>
        <w:t xml:space="preserve">for </w:t>
      </w:r>
      <w:r>
        <w:rPr>
          <w:b/>
          <w:sz w:val="36"/>
        </w:rPr>
        <w:t xml:space="preserve">2 </w:t>
      </w:r>
      <w:r>
        <w:rPr>
          <w:b/>
          <w:sz w:val="32"/>
        </w:rPr>
        <w:t>thing</w:t>
      </w:r>
      <w:r>
        <w:rPr>
          <w:b/>
          <w:sz w:val="32"/>
        </w:rPr>
        <w:t xml:space="preserve">s </w:t>
      </w:r>
      <w:r>
        <w:rPr>
          <w:b/>
          <w:sz w:val="34"/>
        </w:rPr>
        <w:t xml:space="preserve">first </w:t>
      </w:r>
      <w:r>
        <w:t xml:space="preserve">when i was </w:t>
      </w:r>
      <w:r>
        <w:rPr>
          <w:b/>
          <w:sz w:val="30"/>
        </w:rPr>
        <w:t xml:space="preserve">painting </w:t>
      </w:r>
      <w:r>
        <w:t xml:space="preserve">my </w:t>
      </w:r>
      <w:r>
        <w:rPr>
          <w:b/>
          <w:sz w:val="26"/>
        </w:rPr>
        <w:t xml:space="preserve">office </w:t>
      </w:r>
      <w:r>
        <w:t xml:space="preserve">and </w:t>
      </w:r>
      <w:r>
        <w:rPr>
          <w:b/>
          <w:sz w:val="28"/>
        </w:rPr>
        <w:t xml:space="preserve">needed </w:t>
      </w:r>
      <w:r>
        <w:t xml:space="preserve">to </w:t>
      </w:r>
      <w:r>
        <w:rPr>
          <w:b/>
          <w:sz w:val="28"/>
        </w:rPr>
        <w:t xml:space="preserve">remove </w:t>
      </w:r>
      <w:r>
        <w:rPr>
          <w:b/>
          <w:sz w:val="30"/>
        </w:rPr>
        <w:t xml:space="preserve">everything </w:t>
      </w:r>
      <w:r>
        <w:t xml:space="preserve">from the </w:t>
      </w:r>
      <w:r>
        <w:rPr>
          <w:b/>
          <w:sz w:val="32"/>
        </w:rPr>
        <w:t xml:space="preserve">room </w:t>
      </w:r>
      <w:r>
        <w:t xml:space="preserve">and </w:t>
      </w:r>
      <w:r>
        <w:rPr>
          <w:b/>
          <w:sz w:val="28"/>
        </w:rPr>
        <w:t xml:space="preserve">packing glass </w:t>
      </w:r>
      <w:r>
        <w:rPr>
          <w:b/>
          <w:sz w:val="30"/>
        </w:rPr>
        <w:t xml:space="preserve">items </w:t>
      </w:r>
      <w:r>
        <w:t xml:space="preserve">that i had in my </w:t>
      </w:r>
      <w:r>
        <w:rPr>
          <w:b/>
          <w:sz w:val="26"/>
        </w:rPr>
        <w:t xml:space="preserve">fruit </w:t>
      </w:r>
      <w:r>
        <w:rPr>
          <w:b/>
          <w:sz w:val="24"/>
        </w:rPr>
        <w:t xml:space="preserve">cellar </w:t>
      </w:r>
      <w:r>
        <w:t xml:space="preserve">they were </w:t>
      </w:r>
      <w:r>
        <w:rPr>
          <w:b/>
          <w:sz w:val="24"/>
        </w:rPr>
        <w:t xml:space="preserve">perfect sturdy </w:t>
      </w:r>
      <w:r>
        <w:t xml:space="preserve">and </w:t>
      </w:r>
      <w:r>
        <w:rPr>
          <w:b/>
          <w:sz w:val="24"/>
        </w:rPr>
        <w:t xml:space="preserve">firm </w:t>
      </w:r>
      <w:r>
        <w:t xml:space="preserve">very </w:t>
      </w:r>
      <w:r>
        <w:rPr>
          <w:b/>
          <w:sz w:val="26"/>
        </w:rPr>
        <w:t xml:space="preserve">dependable great </w:t>
      </w:r>
      <w:r>
        <w:rPr>
          <w:b/>
          <w:sz w:val="38"/>
        </w:rPr>
        <w:t xml:space="preserve">boxes </w:t>
      </w:r>
      <w:r>
        <w:t xml:space="preserve">for </w:t>
      </w:r>
      <w:r>
        <w:rPr>
          <w:b/>
          <w:sz w:val="28"/>
        </w:rPr>
        <w:t xml:space="preserve">anything </w:t>
      </w:r>
      <w:r>
        <w:rPr>
          <w:b/>
          <w:sz w:val="32"/>
        </w:rPr>
        <w:t xml:space="preserve">! </w:t>
      </w:r>
      <w:r>
        <w:rPr>
          <w:b/>
          <w:sz w:val="26"/>
        </w:rPr>
        <w:t xml:space="preserve">great </w:t>
      </w:r>
      <w:r>
        <w:t xml:space="preserve">for my </w:t>
      </w:r>
      <w:r>
        <w:rPr>
          <w:b/>
          <w:sz w:val="28"/>
        </w:rPr>
        <w:t xml:space="preserve">glass </w:t>
      </w:r>
      <w:r>
        <w:rPr>
          <w:b/>
          <w:sz w:val="30"/>
        </w:rPr>
        <w:t xml:space="preserve">items </w:t>
      </w:r>
      <w:r>
        <w:rPr>
          <w:b/>
          <w:sz w:val="32"/>
        </w:rPr>
        <w:t xml:space="preserve">! </w:t>
      </w:r>
    </w:p>
    <w:p w:rsidR="0006698A" w:rsidRDefault="0065538D">
      <w:r>
        <w:t xml:space="preserve">attention </w:t>
      </w:r>
      <w:r>
        <w:t>score: 0.13272151</w:t>
      </w:r>
    </w:p>
    <w:p w:rsidR="0006698A" w:rsidRDefault="0065538D">
      <w:r>
        <w:t xml:space="preserve">i was </w:t>
      </w:r>
      <w:r>
        <w:rPr>
          <w:b/>
          <w:sz w:val="40"/>
        </w:rPr>
        <w:t xml:space="preserve">way </w:t>
      </w:r>
      <w:r>
        <w:rPr>
          <w:b/>
          <w:sz w:val="34"/>
        </w:rPr>
        <w:t xml:space="preserve">overdue </w:t>
      </w:r>
      <w:r>
        <w:t xml:space="preserve">to </w:t>
      </w:r>
      <w:r>
        <w:rPr>
          <w:b/>
          <w:sz w:val="36"/>
        </w:rPr>
        <w:t xml:space="preserve">start </w:t>
      </w:r>
      <w:r>
        <w:rPr>
          <w:b/>
          <w:sz w:val="28"/>
        </w:rPr>
        <w:t xml:space="preserve">cleaning </w:t>
      </w:r>
      <w:r>
        <w:t xml:space="preserve">my </w:t>
      </w:r>
      <w:r>
        <w:rPr>
          <w:b/>
          <w:sz w:val="28"/>
        </w:rPr>
        <w:t xml:space="preserve">basement </w:t>
      </w:r>
      <w:r>
        <w:t xml:space="preserve">but </w:t>
      </w:r>
      <w:r>
        <w:rPr>
          <w:b/>
          <w:sz w:val="24"/>
        </w:rPr>
        <w:t xml:space="preserve">needed </w:t>
      </w:r>
      <w:r>
        <w:t xml:space="preserve">some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sturdy </w:t>
      </w:r>
      <w:r>
        <w:rPr>
          <w:b/>
          <w:sz w:val="28"/>
        </w:rPr>
        <w:t xml:space="preserve">boxes </w:t>
      </w:r>
      <w:r>
        <w:t xml:space="preserve">to </w:t>
      </w:r>
      <w:r>
        <w:rPr>
          <w:b/>
          <w:sz w:val="26"/>
        </w:rPr>
        <w:t xml:space="preserve">label </w:t>
      </w:r>
      <w:r>
        <w:t xml:space="preserve">and </w:t>
      </w:r>
      <w:r>
        <w:rPr>
          <w:b/>
          <w:sz w:val="30"/>
        </w:rPr>
        <w:t xml:space="preserve">store </w:t>
      </w:r>
      <w:r>
        <w:rPr>
          <w:b/>
          <w:sz w:val="34"/>
        </w:rPr>
        <w:t xml:space="preserve">items </w:t>
      </w:r>
      <w:r>
        <w:t xml:space="preserve">these </w:t>
      </w:r>
      <w:r>
        <w:rPr>
          <w:b/>
          <w:sz w:val="28"/>
        </w:rPr>
        <w:t xml:space="preserve">boxes </w:t>
      </w:r>
      <w:r>
        <w:t xml:space="preserve">are </w:t>
      </w:r>
      <w:r>
        <w:rPr>
          <w:b/>
          <w:sz w:val="28"/>
        </w:rPr>
        <w:t xml:space="preserve">designated </w:t>
      </w:r>
      <w:r>
        <w:t xml:space="preserve">for </w:t>
      </w:r>
      <w:r>
        <w:rPr>
          <w:b/>
          <w:sz w:val="30"/>
        </w:rPr>
        <w:t xml:space="preserve">pictures </w:t>
      </w:r>
      <w:r>
        <w:t xml:space="preserve">and </w:t>
      </w:r>
      <w:r>
        <w:rPr>
          <w:b/>
          <w:sz w:val="26"/>
        </w:rPr>
        <w:t xml:space="preserve">mirrors </w:t>
      </w:r>
      <w:r>
        <w:t xml:space="preserve">and i </w:t>
      </w:r>
      <w:r>
        <w:rPr>
          <w:b/>
          <w:sz w:val="34"/>
        </w:rPr>
        <w:t xml:space="preserve">used </w:t>
      </w:r>
      <w:r>
        <w:t xml:space="preserve">a few of them for some of my </w:t>
      </w:r>
      <w:r>
        <w:rPr>
          <w:b/>
          <w:sz w:val="30"/>
        </w:rPr>
        <w:t xml:space="preserve">pictures </w:t>
      </w:r>
      <w:r>
        <w:t xml:space="preserve">but i </w:t>
      </w:r>
      <w:r>
        <w:rPr>
          <w:b/>
          <w:sz w:val="36"/>
        </w:rPr>
        <w:t xml:space="preserve">also </w:t>
      </w:r>
      <w:r>
        <w:rPr>
          <w:b/>
          <w:sz w:val="34"/>
        </w:rPr>
        <w:t xml:space="preserve">used </w:t>
      </w:r>
      <w:r>
        <w:t>them for other</w:t>
      </w:r>
      <w:r>
        <w:t xml:space="preserve"> </w:t>
      </w:r>
      <w:r>
        <w:rPr>
          <w:b/>
          <w:sz w:val="34"/>
        </w:rPr>
        <w:t xml:space="preserve">items </w:t>
      </w:r>
      <w:r>
        <w:t xml:space="preserve">in my </w:t>
      </w:r>
      <w:r>
        <w:rPr>
          <w:b/>
          <w:sz w:val="28"/>
        </w:rPr>
        <w:t xml:space="preserve">basement </w:t>
      </w:r>
      <w:r>
        <w:t xml:space="preserve">for </w:t>
      </w:r>
      <w:r>
        <w:rPr>
          <w:b/>
          <w:sz w:val="24"/>
        </w:rPr>
        <w:t xml:space="preserve">storage </w:t>
      </w:r>
      <w:r>
        <w:t xml:space="preserve">they were just what i </w:t>
      </w:r>
      <w:r>
        <w:rPr>
          <w:b/>
          <w:sz w:val="24"/>
        </w:rPr>
        <w:t xml:space="preserve">needed strong </w:t>
      </w:r>
      <w:r>
        <w:t xml:space="preserve">and </w:t>
      </w:r>
      <w:r>
        <w:rPr>
          <w:b/>
          <w:sz w:val="24"/>
        </w:rPr>
        <w:t xml:space="preserve">easy </w:t>
      </w:r>
      <w:r>
        <w:t xml:space="preserve">to </w:t>
      </w:r>
      <w:r>
        <w:rPr>
          <w:b/>
          <w:sz w:val="24"/>
        </w:rPr>
        <w:t xml:space="preserve">put together </w:t>
      </w:r>
      <w:r>
        <w:t xml:space="preserve">and </w:t>
      </w:r>
      <w:r>
        <w:rPr>
          <w:b/>
          <w:sz w:val="26"/>
        </w:rPr>
        <w:t xml:space="preserve">label good </w:t>
      </w:r>
      <w:r>
        <w:rPr>
          <w:b/>
          <w:sz w:val="24"/>
        </w:rPr>
        <w:t xml:space="preserve">product </w:t>
      </w:r>
      <w:r>
        <w:rPr>
          <w:b/>
          <w:sz w:val="28"/>
        </w:rPr>
        <w:t xml:space="preserve">! </w:t>
      </w:r>
      <w:r>
        <w:t xml:space="preserve">very </w:t>
      </w:r>
      <w:r>
        <w:rPr>
          <w:b/>
          <w:sz w:val="24"/>
        </w:rPr>
        <w:t xml:space="preserve">durable </w:t>
      </w:r>
      <w:r>
        <w:rPr>
          <w:b/>
          <w:sz w:val="28"/>
        </w:rPr>
        <w:t xml:space="preserve">! </w:t>
      </w:r>
    </w:p>
    <w:p w:rsidR="0006698A" w:rsidRDefault="0065538D">
      <w:r>
        <w:t>attention score: 0.29849604</w:t>
      </w:r>
    </w:p>
    <w:p w:rsidR="0006698A" w:rsidRDefault="0065538D">
      <w:r>
        <w:t xml:space="preserve">my </w:t>
      </w:r>
      <w:r>
        <w:rPr>
          <w:b/>
          <w:sz w:val="26"/>
        </w:rPr>
        <w:t xml:space="preserve">daughter </w:t>
      </w:r>
      <w:r>
        <w:t xml:space="preserve">was very </w:t>
      </w:r>
      <w:r>
        <w:rPr>
          <w:b/>
          <w:sz w:val="28"/>
        </w:rPr>
        <w:t xml:space="preserve">excited </w:t>
      </w:r>
      <w:r>
        <w:t xml:space="preserve">when she </w:t>
      </w:r>
      <w:r>
        <w:rPr>
          <w:b/>
          <w:sz w:val="24"/>
        </w:rPr>
        <w:t xml:space="preserve">saw </w:t>
      </w:r>
      <w:r>
        <w:t xml:space="preserve">these she </w:t>
      </w:r>
      <w:r>
        <w:rPr>
          <w:b/>
          <w:sz w:val="24"/>
        </w:rPr>
        <w:t xml:space="preserve">loved </w:t>
      </w:r>
      <w:r>
        <w:t xml:space="preserve">the </w:t>
      </w:r>
      <w:r>
        <w:rPr>
          <w:b/>
          <w:sz w:val="24"/>
        </w:rPr>
        <w:t xml:space="preserve">various designs </w:t>
      </w:r>
      <w:r>
        <w:t xml:space="preserve">the </w:t>
      </w:r>
      <w:r>
        <w:rPr>
          <w:b/>
          <w:sz w:val="24"/>
        </w:rPr>
        <w:t xml:space="preserve">purple </w:t>
      </w:r>
      <w:r>
        <w:t xml:space="preserve">being her </w:t>
      </w:r>
      <w:r>
        <w:rPr>
          <w:b/>
          <w:sz w:val="24"/>
        </w:rPr>
        <w:t xml:space="preserve">favorite </w:t>
      </w:r>
      <w:r>
        <w:t xml:space="preserve">she </w:t>
      </w:r>
      <w:r>
        <w:rPr>
          <w:b/>
          <w:sz w:val="24"/>
        </w:rPr>
        <w:t xml:space="preserve">got </w:t>
      </w:r>
      <w:r>
        <w:t xml:space="preserve">them all </w:t>
      </w:r>
      <w:r>
        <w:rPr>
          <w:b/>
          <w:sz w:val="26"/>
        </w:rPr>
        <w:t xml:space="preserve">set </w:t>
      </w:r>
      <w:r>
        <w:t xml:space="preserve">in her </w:t>
      </w:r>
      <w:r>
        <w:rPr>
          <w:b/>
          <w:sz w:val="30"/>
        </w:rPr>
        <w:t xml:space="preserve">new binder </w:t>
      </w:r>
      <w:r>
        <w:t xml:space="preserve">and she </w:t>
      </w:r>
      <w:r>
        <w:rPr>
          <w:b/>
          <w:sz w:val="32"/>
        </w:rPr>
        <w:t xml:space="preserve">already tore </w:t>
      </w:r>
      <w:r>
        <w:rPr>
          <w:b/>
          <w:sz w:val="38"/>
        </w:rPr>
        <w:t xml:space="preserve">two </w:t>
      </w:r>
      <w:r>
        <w:t xml:space="preserve">of them the </w:t>
      </w:r>
      <w:r>
        <w:rPr>
          <w:b/>
          <w:sz w:val="32"/>
        </w:rPr>
        <w:t xml:space="preserve">paper </w:t>
      </w:r>
      <w:r>
        <w:t xml:space="preserve">is </w:t>
      </w:r>
      <w:r>
        <w:rPr>
          <w:b/>
          <w:sz w:val="38"/>
        </w:rPr>
        <w:t xml:space="preserve">pretty </w:t>
      </w:r>
      <w:r>
        <w:rPr>
          <w:b/>
          <w:sz w:val="36"/>
        </w:rPr>
        <w:t xml:space="preserve">cheap </w:t>
      </w:r>
      <w:r>
        <w:t xml:space="preserve">and they have a </w:t>
      </w:r>
      <w:r>
        <w:rPr>
          <w:b/>
          <w:sz w:val="40"/>
        </w:rPr>
        <w:t xml:space="preserve">strange </w:t>
      </w:r>
      <w:r>
        <w:rPr>
          <w:b/>
          <w:sz w:val="36"/>
        </w:rPr>
        <w:t xml:space="preserve">odor </w:t>
      </w:r>
      <w:r>
        <w:t xml:space="preserve">too </w:t>
      </w:r>
      <w:r>
        <w:rPr>
          <w:b/>
          <w:sz w:val="38"/>
        </w:rPr>
        <w:t xml:space="preserve">would </w:t>
      </w:r>
      <w:r>
        <w:rPr>
          <w:b/>
          <w:sz w:val="36"/>
        </w:rPr>
        <w:t xml:space="preserve">skip </w:t>
      </w:r>
      <w:r>
        <w:t xml:space="preserve">and </w:t>
      </w:r>
      <w:r>
        <w:rPr>
          <w:b/>
          <w:sz w:val="34"/>
        </w:rPr>
        <w:t xml:space="preserve">spend </w:t>
      </w:r>
      <w:r>
        <w:t xml:space="preserve">a </w:t>
      </w:r>
      <w:r>
        <w:rPr>
          <w:b/>
          <w:sz w:val="34"/>
        </w:rPr>
        <w:t xml:space="preserve">little </w:t>
      </w:r>
      <w:r>
        <w:t xml:space="preserve">more </w:t>
      </w:r>
      <w:r>
        <w:rPr>
          <w:b/>
          <w:sz w:val="34"/>
        </w:rPr>
        <w:t xml:space="preserve">money </w:t>
      </w:r>
      <w:r>
        <w:t xml:space="preserve">on a </w:t>
      </w:r>
      <w:r>
        <w:rPr>
          <w:b/>
          <w:sz w:val="36"/>
        </w:rPr>
        <w:t xml:space="preserve">better </w:t>
      </w:r>
      <w:r>
        <w:rPr>
          <w:b/>
          <w:sz w:val="34"/>
        </w:rPr>
        <w:t xml:space="preserve">product </w:t>
      </w:r>
      <w:r>
        <w:t xml:space="preserve">than this </w:t>
      </w:r>
      <w:r>
        <w:rPr>
          <w:b/>
          <w:sz w:val="36"/>
        </w:rPr>
        <w:t xml:space="preserve">cheap </w:t>
      </w:r>
      <w:r>
        <w:rPr>
          <w:b/>
          <w:sz w:val="34"/>
        </w:rPr>
        <w:t xml:space="preserve">product </w:t>
      </w:r>
    </w:p>
    <w:p w:rsidR="0006698A" w:rsidRDefault="0065538D">
      <w:r>
        <w:lastRenderedPageBreak/>
        <w:t>attention score: 0.1</w:t>
      </w:r>
      <w:r>
        <w:t>5124907</w:t>
      </w:r>
    </w:p>
    <w:p w:rsidR="0006698A" w:rsidRDefault="0065538D">
      <w:r>
        <w:t xml:space="preserve">what a </w:t>
      </w:r>
      <w:r>
        <w:rPr>
          <w:b/>
          <w:sz w:val="32"/>
        </w:rPr>
        <w:t xml:space="preserve">nice </w:t>
      </w:r>
      <w:r>
        <w:rPr>
          <w:b/>
          <w:sz w:val="30"/>
        </w:rPr>
        <w:t xml:space="preserve">safe </w:t>
      </w:r>
      <w:r>
        <w:rPr>
          <w:b/>
          <w:sz w:val="26"/>
        </w:rPr>
        <w:t xml:space="preserve">! </w:t>
      </w:r>
      <w:r>
        <w:t xml:space="preserve">i have a </w:t>
      </w:r>
      <w:r>
        <w:rPr>
          <w:b/>
          <w:sz w:val="30"/>
        </w:rPr>
        <w:t xml:space="preserve">large </w:t>
      </w:r>
      <w:r>
        <w:rPr>
          <w:b/>
          <w:sz w:val="32"/>
        </w:rPr>
        <w:t xml:space="preserve">combination </w:t>
      </w:r>
      <w:r>
        <w:rPr>
          <w:b/>
          <w:sz w:val="30"/>
        </w:rPr>
        <w:t xml:space="preserve">safe </w:t>
      </w:r>
      <w:r>
        <w:t xml:space="preserve">that i do </w:t>
      </w:r>
      <w:r>
        <w:rPr>
          <w:b/>
          <w:sz w:val="38"/>
        </w:rPr>
        <w:t xml:space="preserve">n't </w:t>
      </w:r>
      <w:r>
        <w:rPr>
          <w:b/>
          <w:sz w:val="34"/>
        </w:rPr>
        <w:t xml:space="preserve">remember </w:t>
      </w:r>
      <w:r>
        <w:t xml:space="preserve">the </w:t>
      </w:r>
      <w:r>
        <w:rPr>
          <w:b/>
          <w:sz w:val="32"/>
        </w:rPr>
        <w:t xml:space="preserve">combination </w:t>
      </w:r>
      <w:r>
        <w:t xml:space="preserve">to so it is </w:t>
      </w:r>
      <w:r>
        <w:rPr>
          <w:b/>
          <w:sz w:val="28"/>
        </w:rPr>
        <w:t xml:space="preserve">sitting </w:t>
      </w:r>
      <w:r>
        <w:t xml:space="preserve">in my </w:t>
      </w:r>
      <w:r>
        <w:rPr>
          <w:b/>
          <w:sz w:val="28"/>
        </w:rPr>
        <w:t xml:space="preserve">basement opened </w:t>
      </w:r>
      <w:r>
        <w:t xml:space="preserve">do </w:t>
      </w:r>
      <w:r>
        <w:rPr>
          <w:b/>
          <w:sz w:val="38"/>
        </w:rPr>
        <w:t xml:space="preserve">n't </w:t>
      </w:r>
      <w:r>
        <w:rPr>
          <w:b/>
          <w:sz w:val="34"/>
        </w:rPr>
        <w:t xml:space="preserve">ask </w:t>
      </w:r>
      <w:r>
        <w:t xml:space="preserve">so i was very </w:t>
      </w:r>
      <w:r>
        <w:rPr>
          <w:b/>
          <w:sz w:val="34"/>
        </w:rPr>
        <w:t xml:space="preserve">excited </w:t>
      </w:r>
      <w:r>
        <w:t xml:space="preserve">to be </w:t>
      </w:r>
      <w:r>
        <w:rPr>
          <w:b/>
          <w:sz w:val="34"/>
        </w:rPr>
        <w:t xml:space="preserve">getting </w:t>
      </w:r>
      <w:r>
        <w:rPr>
          <w:b/>
          <w:sz w:val="28"/>
        </w:rPr>
        <w:t xml:space="preserve">another one </w:t>
      </w:r>
      <w:r>
        <w:t xml:space="preserve">this </w:t>
      </w:r>
      <w:r>
        <w:rPr>
          <w:b/>
          <w:sz w:val="28"/>
        </w:rPr>
        <w:t xml:space="preserve">one </w:t>
      </w:r>
      <w:r>
        <w:t xml:space="preserve">is a </w:t>
      </w:r>
      <w:r>
        <w:rPr>
          <w:b/>
          <w:sz w:val="24"/>
        </w:rPr>
        <w:t xml:space="preserve">great size </w:t>
      </w:r>
      <w:r>
        <w:t xml:space="preserve">and i </w:t>
      </w:r>
      <w:r>
        <w:rPr>
          <w:b/>
          <w:sz w:val="24"/>
        </w:rPr>
        <w:t xml:space="preserve">love </w:t>
      </w:r>
      <w:r>
        <w:t xml:space="preserve">the </w:t>
      </w:r>
      <w:r>
        <w:rPr>
          <w:b/>
          <w:sz w:val="24"/>
        </w:rPr>
        <w:t xml:space="preserve">style </w:t>
      </w:r>
      <w:r>
        <w:t xml:space="preserve">and </w:t>
      </w:r>
      <w:r>
        <w:rPr>
          <w:b/>
          <w:sz w:val="24"/>
        </w:rPr>
        <w:t xml:space="preserve">feel </w:t>
      </w:r>
      <w:r>
        <w:t xml:space="preserve">of this </w:t>
      </w:r>
      <w:r>
        <w:rPr>
          <w:b/>
          <w:sz w:val="30"/>
        </w:rPr>
        <w:t xml:space="preserve">safe </w:t>
      </w:r>
      <w:r>
        <w:t xml:space="preserve">it has a </w:t>
      </w:r>
      <w:r>
        <w:rPr>
          <w:b/>
          <w:sz w:val="32"/>
        </w:rPr>
        <w:t xml:space="preserve">nice top </w:t>
      </w:r>
      <w:r>
        <w:t xml:space="preserve">with these </w:t>
      </w:r>
      <w:r>
        <w:rPr>
          <w:b/>
          <w:sz w:val="32"/>
        </w:rPr>
        <w:t xml:space="preserve">quarter </w:t>
      </w:r>
      <w:r>
        <w:rPr>
          <w:b/>
          <w:sz w:val="40"/>
        </w:rPr>
        <w:t xml:space="preserve">like </w:t>
      </w:r>
      <w:r>
        <w:rPr>
          <w:b/>
          <w:sz w:val="30"/>
        </w:rPr>
        <w:t xml:space="preserve">indentations </w:t>
      </w:r>
      <w:r>
        <w:t xml:space="preserve">that are </w:t>
      </w:r>
      <w:r>
        <w:rPr>
          <w:b/>
          <w:sz w:val="32"/>
        </w:rPr>
        <w:t xml:space="preserve">nice </w:t>
      </w:r>
      <w:r>
        <w:t xml:space="preserve">it </w:t>
      </w:r>
      <w:r>
        <w:rPr>
          <w:b/>
          <w:sz w:val="28"/>
        </w:rPr>
        <w:t xml:space="preserve">comes </w:t>
      </w:r>
      <w:r>
        <w:t xml:space="preserve">with </w:t>
      </w:r>
      <w:r>
        <w:rPr>
          <w:b/>
          <w:sz w:val="30"/>
        </w:rPr>
        <w:t xml:space="preserve">two </w:t>
      </w:r>
      <w:r>
        <w:rPr>
          <w:b/>
          <w:sz w:val="26"/>
        </w:rPr>
        <w:t xml:space="preserve">keys </w:t>
      </w:r>
      <w:r>
        <w:t xml:space="preserve">and the </w:t>
      </w:r>
      <w:r>
        <w:rPr>
          <w:b/>
          <w:sz w:val="26"/>
        </w:rPr>
        <w:t xml:space="preserve">inside </w:t>
      </w:r>
      <w:r>
        <w:t xml:space="preserve">is </w:t>
      </w:r>
      <w:r>
        <w:rPr>
          <w:b/>
          <w:sz w:val="26"/>
        </w:rPr>
        <w:t xml:space="preserve">solid </w:t>
      </w:r>
      <w:r>
        <w:t xml:space="preserve">and </w:t>
      </w:r>
      <w:r>
        <w:rPr>
          <w:b/>
          <w:sz w:val="24"/>
        </w:rPr>
        <w:t xml:space="preserve">waterproof fits perfectly </w:t>
      </w:r>
      <w:r>
        <w:t xml:space="preserve">in my </w:t>
      </w:r>
      <w:r>
        <w:rPr>
          <w:b/>
          <w:sz w:val="26"/>
        </w:rPr>
        <w:t xml:space="preserve">closet </w:t>
      </w:r>
      <w:r>
        <w:t xml:space="preserve">very </w:t>
      </w:r>
      <w:r>
        <w:rPr>
          <w:b/>
          <w:sz w:val="32"/>
        </w:rPr>
        <w:t xml:space="preserve">nice </w:t>
      </w:r>
      <w:r>
        <w:rPr>
          <w:b/>
          <w:sz w:val="28"/>
        </w:rPr>
        <w:t xml:space="preserve">job </w:t>
      </w:r>
      <w:r>
        <w:rPr>
          <w:b/>
          <w:sz w:val="24"/>
        </w:rPr>
        <w:t xml:space="preserve">sentrysafe </w:t>
      </w:r>
      <w:r>
        <w:rPr>
          <w:b/>
          <w:sz w:val="26"/>
        </w:rPr>
        <w:t xml:space="preserve">! </w:t>
      </w:r>
      <w:r>
        <w:rPr>
          <w:b/>
          <w:sz w:val="24"/>
        </w:rPr>
        <w:t xml:space="preserve">perfect size </w:t>
      </w:r>
      <w:r>
        <w:rPr>
          <w:b/>
          <w:sz w:val="26"/>
        </w:rPr>
        <w:t xml:space="preserve">! </w:t>
      </w:r>
    </w:p>
    <w:sectPr w:rsidR="0006698A" w:rsidSect="0065538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98A"/>
    <w:rsid w:val="0015074B"/>
    <w:rsid w:val="0029639D"/>
    <w:rsid w:val="00326F90"/>
    <w:rsid w:val="006553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24112"/>
  <w14:defaultImageDpi w14:val="300"/>
  <w15:docId w15:val="{41A12839-81BE-4C37-993D-D7A59AB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381D83-A8CA-4D48-BE87-6BC2CAFA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2</cp:revision>
  <dcterms:created xsi:type="dcterms:W3CDTF">2013-12-23T23:15:00Z</dcterms:created>
  <dcterms:modified xsi:type="dcterms:W3CDTF">2019-10-02T15:47:00Z</dcterms:modified>
  <cp:category/>
</cp:coreProperties>
</file>