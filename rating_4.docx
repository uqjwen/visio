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32E3" w:rsidRDefault="00E927A9" w:rsidP="00164ABE">
      <w:pPr>
        <w:jc w:val="both"/>
      </w:pPr>
      <w:r>
        <w:t>#######################################</w:t>
      </w:r>
    </w:p>
    <w:p w:rsidR="00D132E3" w:rsidRDefault="00E927A9" w:rsidP="00164ABE">
      <w:pPr>
        <w:jc w:val="both"/>
      </w:pPr>
      <w:r>
        <w:t>4</w:t>
      </w:r>
    </w:p>
    <w:p w:rsidR="00D132E3" w:rsidRDefault="00E927A9" w:rsidP="00164ABE">
      <w:pPr>
        <w:jc w:val="both"/>
      </w:pPr>
      <w:r>
        <w:t>-------------------------------</w:t>
      </w:r>
    </w:p>
    <w:p w:rsidR="00D132E3" w:rsidRDefault="00E927A9" w:rsidP="00164ABE">
      <w:pPr>
        <w:jc w:val="both"/>
      </w:pPr>
      <w:r>
        <w:t>&lt;</w:t>
      </w:r>
      <w:proofErr w:type="spellStart"/>
      <w:r>
        <w:t>sssss</w:t>
      </w:r>
      <w:proofErr w:type="spellEnd"/>
      <w:r>
        <w:t xml:space="preserve">&gt; </w:t>
      </w:r>
      <w:r>
        <w:t xml:space="preserve">the </w:t>
      </w:r>
      <w:proofErr w:type="spellStart"/>
      <w:r>
        <w:rPr>
          <w:b/>
          <w:sz w:val="30"/>
        </w:rPr>
        <w:t>portillo</w:t>
      </w:r>
      <w:proofErr w:type="spellEnd"/>
      <w:r>
        <w:rPr>
          <w:b/>
          <w:sz w:val="30"/>
        </w:rPr>
        <w:t xml:space="preserve"> 's beef </w:t>
      </w:r>
      <w:r>
        <w:t xml:space="preserve">is </w:t>
      </w:r>
      <w:proofErr w:type="gramStart"/>
      <w:r>
        <w:rPr>
          <w:b/>
          <w:sz w:val="30"/>
        </w:rPr>
        <w:t>legendary .</w:t>
      </w:r>
      <w:proofErr w:type="gramEnd"/>
      <w:r>
        <w:rPr>
          <w:b/>
          <w:sz w:val="30"/>
        </w:rPr>
        <w:t xml:space="preserve"> </w:t>
      </w:r>
      <w:r>
        <w:t xml:space="preserve">&lt;sssss&gt; for those not accustomed to portillo </w:t>
      </w:r>
      <w:r>
        <w:rPr>
          <w:b/>
          <w:sz w:val="30"/>
        </w:rPr>
        <w:t xml:space="preserve">'s </w:t>
      </w:r>
      <w:r>
        <w:t xml:space="preserve">this is the </w:t>
      </w:r>
      <w:r>
        <w:rPr>
          <w:b/>
          <w:sz w:val="30"/>
        </w:rPr>
        <w:t xml:space="preserve">place </w:t>
      </w:r>
      <w:r>
        <w:t xml:space="preserve">to </w:t>
      </w:r>
      <w:r>
        <w:rPr>
          <w:b/>
          <w:sz w:val="30"/>
        </w:rPr>
        <w:t xml:space="preserve">go </w:t>
      </w:r>
      <w:r>
        <w:t xml:space="preserve">for a </w:t>
      </w:r>
      <w:r>
        <w:rPr>
          <w:b/>
          <w:sz w:val="30"/>
        </w:rPr>
        <w:t xml:space="preserve">true italian beef . </w:t>
      </w:r>
      <w:r>
        <w:t xml:space="preserve">&lt;sssss&gt; i </w:t>
      </w:r>
      <w:r>
        <w:rPr>
          <w:b/>
          <w:sz w:val="30"/>
        </w:rPr>
        <w:t xml:space="preserve">'ve </w:t>
      </w:r>
      <w:r>
        <w:t xml:space="preserve">had a few out here </w:t>
      </w:r>
      <w:r>
        <w:rPr>
          <w:b/>
          <w:sz w:val="30"/>
        </w:rPr>
        <w:t xml:space="preserve">. </w:t>
      </w:r>
      <w:r>
        <w:t xml:space="preserve">&lt;sssss&gt; with the exception of dazzo 's dog </w:t>
      </w:r>
      <w:r>
        <w:rPr>
          <w:b/>
          <w:sz w:val="30"/>
        </w:rPr>
        <w:t xml:space="preserve">house </w:t>
      </w:r>
      <w:r>
        <w:t xml:space="preserve">i have not been </w:t>
      </w:r>
      <w:r>
        <w:rPr>
          <w:b/>
          <w:sz w:val="30"/>
        </w:rPr>
        <w:t xml:space="preserve">impressed . </w:t>
      </w:r>
      <w:r>
        <w:t xml:space="preserve">&lt;sssss&gt; </w:t>
      </w:r>
      <w:r>
        <w:rPr>
          <w:b/>
          <w:sz w:val="30"/>
        </w:rPr>
        <w:t>po</w:t>
      </w:r>
      <w:r>
        <w:rPr>
          <w:b/>
          <w:sz w:val="30"/>
        </w:rPr>
        <w:t xml:space="preserve">rtillo </w:t>
      </w:r>
      <w:r>
        <w:rPr>
          <w:b/>
          <w:sz w:val="40"/>
        </w:rPr>
        <w:t xml:space="preserve">'s </w:t>
      </w:r>
      <w:r>
        <w:rPr>
          <w:b/>
          <w:sz w:val="30"/>
        </w:rPr>
        <w:t xml:space="preserve">delivers </w:t>
      </w:r>
      <w:r>
        <w:t xml:space="preserve">the </w:t>
      </w:r>
      <w:r>
        <w:rPr>
          <w:b/>
          <w:sz w:val="30"/>
        </w:rPr>
        <w:t xml:space="preserve">goods . </w:t>
      </w:r>
      <w:r>
        <w:t xml:space="preserve">&lt;sssss&gt; you can </w:t>
      </w:r>
      <w:r>
        <w:rPr>
          <w:b/>
          <w:sz w:val="30"/>
        </w:rPr>
        <w:t xml:space="preserve">also get chicago dogs , </w:t>
      </w:r>
      <w:r>
        <w:t xml:space="preserve">italian </w:t>
      </w:r>
      <w:r>
        <w:rPr>
          <w:b/>
          <w:sz w:val="30"/>
        </w:rPr>
        <w:t xml:space="preserve">sausage , burgers , chicken sandwiches , catering , shakes , malts </w:t>
      </w:r>
      <w:r>
        <w:t xml:space="preserve">and </w:t>
      </w:r>
      <w:r>
        <w:rPr>
          <w:b/>
          <w:sz w:val="30"/>
        </w:rPr>
        <w:t xml:space="preserve">killer fries . </w:t>
      </w:r>
      <w:r>
        <w:t xml:space="preserve">&lt;sssss&gt; the </w:t>
      </w:r>
      <w:r>
        <w:rPr>
          <w:b/>
          <w:sz w:val="30"/>
        </w:rPr>
        <w:t xml:space="preserve">restaurant </w:t>
      </w:r>
      <w:r>
        <w:t xml:space="preserve">is </w:t>
      </w:r>
      <w:r>
        <w:rPr>
          <w:b/>
          <w:sz w:val="30"/>
        </w:rPr>
        <w:t xml:space="preserve">large </w:t>
      </w:r>
      <w:r>
        <w:t xml:space="preserve">and will </w:t>
      </w:r>
      <w:r>
        <w:rPr>
          <w:b/>
          <w:sz w:val="30"/>
        </w:rPr>
        <w:t xml:space="preserve">accommodate </w:t>
      </w:r>
      <w:r>
        <w:t xml:space="preserve">a lot of people even with the </w:t>
      </w:r>
      <w:r>
        <w:rPr>
          <w:b/>
          <w:sz w:val="30"/>
        </w:rPr>
        <w:t>hoards f</w:t>
      </w:r>
      <w:r>
        <w:rPr>
          <w:b/>
          <w:sz w:val="30"/>
        </w:rPr>
        <w:t xml:space="preserve">locking </w:t>
      </w:r>
      <w:r>
        <w:t xml:space="preserve">to a </w:t>
      </w:r>
      <w:r>
        <w:rPr>
          <w:b/>
          <w:sz w:val="30"/>
        </w:rPr>
        <w:t xml:space="preserve">new restaurant . </w:t>
      </w:r>
      <w:r>
        <w:t xml:space="preserve">&lt;sssss&gt; for my </w:t>
      </w:r>
      <w:r>
        <w:rPr>
          <w:b/>
          <w:sz w:val="30"/>
        </w:rPr>
        <w:t xml:space="preserve">money </w:t>
      </w:r>
      <w:r>
        <w:t xml:space="preserve">you can not beat the beef </w:t>
      </w:r>
      <w:r>
        <w:rPr>
          <w:b/>
          <w:sz w:val="30"/>
        </w:rPr>
        <w:t xml:space="preserve">sandwich dipped </w:t>
      </w:r>
      <w:r>
        <w:t xml:space="preserve">with </w:t>
      </w:r>
      <w:r>
        <w:rPr>
          <w:b/>
          <w:sz w:val="30"/>
        </w:rPr>
        <w:t xml:space="preserve">mozzarella . </w:t>
      </w:r>
      <w:r>
        <w:t xml:space="preserve">&lt;sssss&gt; it </w:t>
      </w:r>
      <w:r>
        <w:rPr>
          <w:b/>
          <w:sz w:val="30"/>
        </w:rPr>
        <w:t xml:space="preserve">'s </w:t>
      </w:r>
      <w:r>
        <w:t xml:space="preserve">my </w:t>
      </w:r>
      <w:r>
        <w:rPr>
          <w:b/>
          <w:sz w:val="30"/>
        </w:rPr>
        <w:t xml:space="preserve">standard order . </w:t>
      </w:r>
    </w:p>
    <w:p w:rsidR="00D132E3" w:rsidRDefault="00E927A9" w:rsidP="00164ABE">
      <w:pPr>
        <w:jc w:val="both"/>
      </w:pPr>
      <w:r>
        <w:t>#######################################</w:t>
      </w:r>
    </w:p>
    <w:p w:rsidR="00D132E3" w:rsidRDefault="00E927A9" w:rsidP="00164ABE">
      <w:pPr>
        <w:jc w:val="both"/>
      </w:pPr>
      <w:r>
        <w:t>4</w:t>
      </w:r>
    </w:p>
    <w:p w:rsidR="00D132E3" w:rsidRDefault="00E927A9" w:rsidP="00164ABE">
      <w:pPr>
        <w:jc w:val="both"/>
      </w:pPr>
      <w:r>
        <w:t>-------------------------------</w:t>
      </w:r>
    </w:p>
    <w:p w:rsidR="00D132E3" w:rsidRDefault="00E927A9" w:rsidP="00164ABE">
      <w:pPr>
        <w:jc w:val="both"/>
      </w:pPr>
      <w:r>
        <w:t>&lt;</w:t>
      </w:r>
      <w:proofErr w:type="spellStart"/>
      <w:r>
        <w:t>sssss</w:t>
      </w:r>
      <w:proofErr w:type="spellEnd"/>
      <w:r>
        <w:t xml:space="preserve">&gt; </w:t>
      </w:r>
      <w:r>
        <w:rPr>
          <w:b/>
          <w:sz w:val="30"/>
        </w:rPr>
        <w:t xml:space="preserve">everything </w:t>
      </w:r>
      <w:r>
        <w:t xml:space="preserve">is </w:t>
      </w:r>
      <w:r>
        <w:rPr>
          <w:b/>
          <w:sz w:val="30"/>
        </w:rPr>
        <w:t xml:space="preserve">friendly </w:t>
      </w:r>
      <w:r>
        <w:t xml:space="preserve">and </w:t>
      </w:r>
      <w:r>
        <w:rPr>
          <w:b/>
          <w:sz w:val="30"/>
        </w:rPr>
        <w:t>welcom</w:t>
      </w:r>
      <w:r>
        <w:rPr>
          <w:b/>
          <w:sz w:val="30"/>
        </w:rPr>
        <w:t xml:space="preserve">ing </w:t>
      </w:r>
      <w:r>
        <w:t xml:space="preserve">about </w:t>
      </w:r>
      <w:r>
        <w:rPr>
          <w:b/>
          <w:sz w:val="30"/>
        </w:rPr>
        <w:t>portillo '</w:t>
      </w:r>
      <w:proofErr w:type="gramStart"/>
      <w:r>
        <w:rPr>
          <w:b/>
          <w:sz w:val="30"/>
        </w:rPr>
        <w:t>s ,</w:t>
      </w:r>
      <w:proofErr w:type="gramEnd"/>
      <w:r>
        <w:rPr>
          <w:b/>
          <w:sz w:val="30"/>
        </w:rPr>
        <w:t xml:space="preserve"> including </w:t>
      </w:r>
      <w:r>
        <w:t xml:space="preserve">the </w:t>
      </w:r>
      <w:r>
        <w:rPr>
          <w:b/>
          <w:sz w:val="30"/>
        </w:rPr>
        <w:t xml:space="preserve">staff </w:t>
      </w:r>
      <w:r w:rsidR="00164ABE">
        <w:rPr>
          <w:b/>
          <w:sz w:val="30"/>
        </w:rPr>
        <w:t>…</w:t>
      </w:r>
      <w:r>
        <w:rPr>
          <w:b/>
          <w:sz w:val="30"/>
        </w:rPr>
        <w:t xml:space="preserve"> </w:t>
      </w:r>
      <w:r>
        <w:t xml:space="preserve">&lt;sssss&gt; </w:t>
      </w:r>
      <w:r>
        <w:rPr>
          <w:b/>
          <w:sz w:val="30"/>
        </w:rPr>
        <w:t xml:space="preserve">complete organization </w:t>
      </w:r>
      <w:r w:rsidR="00164ABE">
        <w:rPr>
          <w:b/>
          <w:sz w:val="30"/>
        </w:rPr>
        <w:t>…</w:t>
      </w:r>
      <w:r>
        <w:rPr>
          <w:b/>
          <w:sz w:val="32"/>
        </w:rPr>
        <w:t xml:space="preserve"> </w:t>
      </w:r>
      <w:r>
        <w:t xml:space="preserve">&lt;sssss&gt; the </w:t>
      </w:r>
      <w:r>
        <w:rPr>
          <w:b/>
          <w:sz w:val="30"/>
        </w:rPr>
        <w:t xml:space="preserve">food </w:t>
      </w:r>
      <w:r>
        <w:t xml:space="preserve">here is </w:t>
      </w:r>
      <w:r>
        <w:rPr>
          <w:b/>
          <w:sz w:val="30"/>
        </w:rPr>
        <w:t xml:space="preserve">really </w:t>
      </w:r>
      <w:r>
        <w:t xml:space="preserve">as </w:t>
      </w:r>
      <w:r>
        <w:rPr>
          <w:b/>
          <w:sz w:val="32"/>
        </w:rPr>
        <w:t xml:space="preserve">tasty </w:t>
      </w:r>
      <w:r>
        <w:t xml:space="preserve">as </w:t>
      </w:r>
      <w:r>
        <w:rPr>
          <w:b/>
          <w:sz w:val="30"/>
        </w:rPr>
        <w:t xml:space="preserve">people </w:t>
      </w:r>
      <w:r>
        <w:rPr>
          <w:b/>
          <w:sz w:val="30"/>
        </w:rPr>
        <w:t xml:space="preserve">say </w:t>
      </w:r>
      <w:r>
        <w:t xml:space="preserve">it is </w:t>
      </w:r>
      <w:r>
        <w:rPr>
          <w:b/>
          <w:sz w:val="30"/>
        </w:rPr>
        <w:t xml:space="preserve">. </w:t>
      </w:r>
      <w:r>
        <w:t xml:space="preserve">&lt;sssss&gt; it </w:t>
      </w:r>
      <w:r>
        <w:rPr>
          <w:b/>
          <w:sz w:val="30"/>
        </w:rPr>
        <w:t xml:space="preserve">'s </w:t>
      </w:r>
      <w:r>
        <w:t xml:space="preserve">all about the </w:t>
      </w:r>
      <w:r>
        <w:rPr>
          <w:b/>
          <w:sz w:val="30"/>
        </w:rPr>
        <w:t xml:space="preserve">beef , </w:t>
      </w:r>
      <w:r>
        <w:t xml:space="preserve">the </w:t>
      </w:r>
      <w:r>
        <w:rPr>
          <w:b/>
          <w:sz w:val="30"/>
        </w:rPr>
        <w:t xml:space="preserve">italian beef </w:t>
      </w:r>
      <w:r>
        <w:t xml:space="preserve">that is </w:t>
      </w:r>
      <w:r>
        <w:rPr>
          <w:b/>
          <w:sz w:val="30"/>
        </w:rPr>
        <w:t xml:space="preserve">. </w:t>
      </w:r>
      <w:r>
        <w:t xml:space="preserve">&lt;sssss&gt; the </w:t>
      </w:r>
      <w:r>
        <w:rPr>
          <w:b/>
          <w:sz w:val="30"/>
        </w:rPr>
        <w:t xml:space="preserve">beef </w:t>
      </w:r>
      <w:r>
        <w:t xml:space="preserve">is </w:t>
      </w:r>
      <w:r>
        <w:rPr>
          <w:b/>
          <w:sz w:val="30"/>
        </w:rPr>
        <w:t xml:space="preserve">juicy , tender </w:t>
      </w:r>
      <w:r>
        <w:t xml:space="preserve">and </w:t>
      </w:r>
      <w:r>
        <w:rPr>
          <w:b/>
          <w:sz w:val="30"/>
        </w:rPr>
        <w:t xml:space="preserve">flavorful </w:t>
      </w:r>
      <w:r>
        <w:t xml:space="preserve">and </w:t>
      </w:r>
      <w:r>
        <w:rPr>
          <w:b/>
          <w:sz w:val="30"/>
        </w:rPr>
        <w:t xml:space="preserve">sits within </w:t>
      </w:r>
      <w:r>
        <w:t xml:space="preserve">a </w:t>
      </w:r>
      <w:r>
        <w:rPr>
          <w:b/>
          <w:sz w:val="30"/>
        </w:rPr>
        <w:t xml:space="preserve">soft roll . </w:t>
      </w:r>
      <w:r>
        <w:t xml:space="preserve">&lt;sssss&gt; the </w:t>
      </w:r>
      <w:r>
        <w:rPr>
          <w:b/>
          <w:sz w:val="30"/>
        </w:rPr>
        <w:t xml:space="preserve">fries </w:t>
      </w:r>
      <w:r>
        <w:t xml:space="preserve">are </w:t>
      </w:r>
      <w:r>
        <w:rPr>
          <w:b/>
          <w:sz w:val="30"/>
        </w:rPr>
        <w:t xml:space="preserve">delicious </w:t>
      </w:r>
      <w:r>
        <w:t xml:space="preserve">and the </w:t>
      </w:r>
      <w:r>
        <w:rPr>
          <w:b/>
          <w:sz w:val="30"/>
        </w:rPr>
        <w:t xml:space="preserve">chicago dogs </w:t>
      </w:r>
      <w:r>
        <w:t xml:space="preserve">are as </w:t>
      </w:r>
      <w:r>
        <w:rPr>
          <w:b/>
          <w:sz w:val="30"/>
        </w:rPr>
        <w:t xml:space="preserve">good </w:t>
      </w:r>
      <w:r>
        <w:t xml:space="preserve">as any </w:t>
      </w:r>
      <w:r>
        <w:rPr>
          <w:b/>
          <w:sz w:val="30"/>
        </w:rPr>
        <w:t xml:space="preserve">. </w:t>
      </w:r>
      <w:r>
        <w:t xml:space="preserve">&lt;sssss&gt; i have </w:t>
      </w:r>
      <w:r>
        <w:rPr>
          <w:b/>
          <w:sz w:val="30"/>
        </w:rPr>
        <w:t xml:space="preserve">yet </w:t>
      </w:r>
      <w:r>
        <w:t>to try the</w:t>
      </w:r>
      <w:r>
        <w:t xml:space="preserve"> chopped salad or the milkshakes but i </w:t>
      </w:r>
      <w:r>
        <w:rPr>
          <w:b/>
          <w:sz w:val="30"/>
        </w:rPr>
        <w:t xml:space="preserve">hear </w:t>
      </w:r>
      <w:r>
        <w:t xml:space="preserve">both are </w:t>
      </w:r>
      <w:r>
        <w:rPr>
          <w:b/>
          <w:sz w:val="40"/>
        </w:rPr>
        <w:t xml:space="preserve">extraordinary </w:t>
      </w:r>
      <w:r>
        <w:t xml:space="preserve">so i will be </w:t>
      </w:r>
      <w:r>
        <w:rPr>
          <w:b/>
          <w:sz w:val="30"/>
        </w:rPr>
        <w:t xml:space="preserve">ordering </w:t>
      </w:r>
      <w:r>
        <w:t xml:space="preserve">them </w:t>
      </w:r>
      <w:r>
        <w:rPr>
          <w:b/>
          <w:sz w:val="30"/>
        </w:rPr>
        <w:t xml:space="preserve">next time . </w:t>
      </w:r>
      <w:r>
        <w:t xml:space="preserve">&lt;sssss&gt; all i can </w:t>
      </w:r>
      <w:r>
        <w:rPr>
          <w:b/>
          <w:sz w:val="30"/>
        </w:rPr>
        <w:t xml:space="preserve">say </w:t>
      </w:r>
      <w:proofErr w:type="gramStart"/>
      <w:r>
        <w:t xml:space="preserve">is </w:t>
      </w:r>
      <w:r>
        <w:rPr>
          <w:b/>
          <w:sz w:val="30"/>
        </w:rPr>
        <w:t>,</w:t>
      </w:r>
      <w:proofErr w:type="gramEnd"/>
      <w:r>
        <w:rPr>
          <w:b/>
          <w:sz w:val="30"/>
        </w:rPr>
        <w:t xml:space="preserve"> believe </w:t>
      </w:r>
      <w:r>
        <w:t xml:space="preserve">the </w:t>
      </w:r>
      <w:r>
        <w:rPr>
          <w:b/>
          <w:sz w:val="30"/>
        </w:rPr>
        <w:t xml:space="preserve">hype </w:t>
      </w:r>
      <w:r>
        <w:t xml:space="preserve">and </w:t>
      </w:r>
      <w:r>
        <w:rPr>
          <w:b/>
          <w:sz w:val="30"/>
        </w:rPr>
        <w:t xml:space="preserve">pay </w:t>
      </w:r>
      <w:r>
        <w:t xml:space="preserve">a </w:t>
      </w:r>
      <w:r>
        <w:rPr>
          <w:b/>
          <w:sz w:val="30"/>
        </w:rPr>
        <w:t xml:space="preserve">visit </w:t>
      </w:r>
      <w:r>
        <w:t xml:space="preserve">to </w:t>
      </w:r>
      <w:r>
        <w:rPr>
          <w:b/>
          <w:sz w:val="30"/>
        </w:rPr>
        <w:t>portillo 's .</w:t>
      </w:r>
      <w:r>
        <w:t xml:space="preserve"> </w:t>
      </w:r>
      <w:r>
        <w:t>&lt;</w:t>
      </w:r>
      <w:proofErr w:type="spellStart"/>
      <w:r>
        <w:t>sssss</w:t>
      </w:r>
      <w:proofErr w:type="spellEnd"/>
      <w:r>
        <w:t xml:space="preserve">&gt; </w:t>
      </w:r>
      <w:r w:rsidR="00164ABE">
        <w:t>…</w:t>
      </w:r>
      <w:r>
        <w:rPr>
          <w:b/>
          <w:sz w:val="30"/>
        </w:rPr>
        <w:t xml:space="preserve">101 </w:t>
      </w:r>
      <w:r>
        <w:t xml:space="preserve">is a </w:t>
      </w:r>
      <w:r>
        <w:rPr>
          <w:b/>
          <w:sz w:val="30"/>
        </w:rPr>
        <w:t xml:space="preserve">better place </w:t>
      </w:r>
      <w:r>
        <w:t xml:space="preserve">because of </w:t>
      </w:r>
      <w:proofErr w:type="gramStart"/>
      <w:r>
        <w:t xml:space="preserve">it </w:t>
      </w:r>
      <w:r>
        <w:rPr>
          <w:b/>
          <w:sz w:val="30"/>
        </w:rPr>
        <w:t>!</w:t>
      </w:r>
      <w:proofErr w:type="gramEnd"/>
      <w:r>
        <w:rPr>
          <w:b/>
          <w:sz w:val="30"/>
        </w:rPr>
        <w:t xml:space="preserve"> </w:t>
      </w:r>
      <w:r>
        <w:t>&lt;</w:t>
      </w:r>
      <w:proofErr w:type="spellStart"/>
      <w:r>
        <w:t>sssss</w:t>
      </w:r>
      <w:proofErr w:type="spellEnd"/>
      <w:r>
        <w:t xml:space="preserve">&gt; </w:t>
      </w:r>
      <w:r>
        <w:rPr>
          <w:b/>
          <w:sz w:val="32"/>
        </w:rPr>
        <w:t xml:space="preserve">welcome </w:t>
      </w:r>
      <w:r>
        <w:t xml:space="preserve">to the </w:t>
      </w:r>
      <w:proofErr w:type="gramStart"/>
      <w:r>
        <w:rPr>
          <w:b/>
          <w:sz w:val="30"/>
        </w:rPr>
        <w:t>valley ,</w:t>
      </w:r>
      <w:proofErr w:type="gramEnd"/>
      <w:r>
        <w:rPr>
          <w:b/>
          <w:sz w:val="30"/>
        </w:rPr>
        <w:t xml:space="preserve"> portillo 's . </w:t>
      </w:r>
    </w:p>
    <w:p w:rsidR="00D132E3" w:rsidRDefault="00E927A9" w:rsidP="00164ABE">
      <w:pPr>
        <w:jc w:val="both"/>
      </w:pPr>
      <w:r>
        <w:t>#######################################</w:t>
      </w:r>
    </w:p>
    <w:p w:rsidR="00D132E3" w:rsidRDefault="00E927A9" w:rsidP="00164ABE">
      <w:pPr>
        <w:jc w:val="both"/>
      </w:pPr>
      <w:r>
        <w:t>4</w:t>
      </w:r>
    </w:p>
    <w:p w:rsidR="00D132E3" w:rsidRDefault="00E927A9" w:rsidP="00164ABE">
      <w:pPr>
        <w:jc w:val="both"/>
      </w:pPr>
      <w:r>
        <w:t>-------------------------------</w:t>
      </w:r>
    </w:p>
    <w:p w:rsidR="00D132E3" w:rsidRDefault="00E927A9" w:rsidP="00164ABE">
      <w:pPr>
        <w:jc w:val="both"/>
      </w:pPr>
      <w:r>
        <w:rPr>
          <w:b/>
          <w:sz w:val="40"/>
        </w:rPr>
        <w:lastRenderedPageBreak/>
        <w:t xml:space="preserve">welcome </w:t>
      </w:r>
      <w:r>
        <w:t xml:space="preserve">to the </w:t>
      </w:r>
      <w:r>
        <w:rPr>
          <w:b/>
          <w:sz w:val="30"/>
        </w:rPr>
        <w:t xml:space="preserve">desert portillo 's ! </w:t>
      </w:r>
      <w:r>
        <w:t>&lt;sssss&gt;</w:t>
      </w:r>
      <w:r>
        <w:t xml:space="preserve"> </w:t>
      </w:r>
      <w:r>
        <w:rPr>
          <w:b/>
          <w:sz w:val="30"/>
        </w:rPr>
        <w:t xml:space="preserve">everyone </w:t>
      </w:r>
      <w:r>
        <w:t xml:space="preserve">from </w:t>
      </w:r>
      <w:r>
        <w:rPr>
          <w:b/>
          <w:sz w:val="30"/>
        </w:rPr>
        <w:t xml:space="preserve">chi-town </w:t>
      </w:r>
      <w:r>
        <w:t xml:space="preserve">is in </w:t>
      </w:r>
      <w:r>
        <w:rPr>
          <w:b/>
          <w:sz w:val="30"/>
        </w:rPr>
        <w:t xml:space="preserve">hot dog heaven ! </w:t>
      </w:r>
    </w:p>
    <w:p w:rsidR="00D132E3" w:rsidRDefault="00E927A9" w:rsidP="00164ABE">
      <w:pPr>
        <w:jc w:val="both"/>
      </w:pPr>
      <w:r>
        <w:t>#######################################</w:t>
      </w:r>
    </w:p>
    <w:p w:rsidR="00D132E3" w:rsidRDefault="00E927A9" w:rsidP="00164ABE">
      <w:pPr>
        <w:jc w:val="both"/>
      </w:pPr>
      <w:r>
        <w:t>4</w:t>
      </w:r>
    </w:p>
    <w:p w:rsidR="00D132E3" w:rsidRDefault="00E927A9" w:rsidP="00164ABE">
      <w:pPr>
        <w:jc w:val="both"/>
      </w:pPr>
      <w:r>
        <w:t>-------------------------------</w:t>
      </w:r>
    </w:p>
    <w:p w:rsidR="00D132E3" w:rsidRDefault="00E927A9" w:rsidP="00164ABE">
      <w:pPr>
        <w:jc w:val="both"/>
      </w:pPr>
      <w:r>
        <w:t xml:space="preserve">there are few chains i will review normally but this </w:t>
      </w:r>
      <w:r>
        <w:rPr>
          <w:b/>
          <w:sz w:val="30"/>
        </w:rPr>
        <w:t xml:space="preserve">place </w:t>
      </w:r>
      <w:r>
        <w:t xml:space="preserve">was </w:t>
      </w:r>
      <w:r>
        <w:rPr>
          <w:b/>
          <w:sz w:val="40"/>
        </w:rPr>
        <w:t xml:space="preserve">great </w:t>
      </w:r>
      <w:r>
        <w:t xml:space="preserve">so i </w:t>
      </w:r>
      <w:r>
        <w:rPr>
          <w:b/>
          <w:sz w:val="30"/>
        </w:rPr>
        <w:t xml:space="preserve">felt </w:t>
      </w:r>
      <w:r>
        <w:t xml:space="preserve">i </w:t>
      </w:r>
      <w:r>
        <w:rPr>
          <w:b/>
          <w:sz w:val="30"/>
        </w:rPr>
        <w:t xml:space="preserve">owed </w:t>
      </w:r>
      <w:r>
        <w:t xml:space="preserve">it to the </w:t>
      </w:r>
      <w:r>
        <w:rPr>
          <w:b/>
          <w:sz w:val="30"/>
        </w:rPr>
        <w:t xml:space="preserve">staff </w:t>
      </w:r>
      <w:r>
        <w:t xml:space="preserve">to </w:t>
      </w:r>
      <w:r>
        <w:rPr>
          <w:b/>
          <w:sz w:val="30"/>
        </w:rPr>
        <w:t xml:space="preserve">give </w:t>
      </w:r>
      <w:r>
        <w:t xml:space="preserve">them a </w:t>
      </w:r>
      <w:r>
        <w:rPr>
          <w:b/>
          <w:sz w:val="30"/>
        </w:rPr>
        <w:t xml:space="preserve">good review . </w:t>
      </w:r>
      <w:r>
        <w:t>&lt;ss</w:t>
      </w:r>
      <w:r>
        <w:t xml:space="preserve">sss&gt; i have never heard of this place before </w:t>
      </w:r>
      <w:r>
        <w:rPr>
          <w:b/>
          <w:sz w:val="30"/>
        </w:rPr>
        <w:t xml:space="preserve">, </w:t>
      </w:r>
      <w:r>
        <w:t xml:space="preserve">but my </w:t>
      </w:r>
      <w:r>
        <w:rPr>
          <w:b/>
          <w:sz w:val="30"/>
        </w:rPr>
        <w:t xml:space="preserve">bosses </w:t>
      </w:r>
      <w:r>
        <w:t xml:space="preserve">have and they wanted a </w:t>
      </w:r>
      <w:r>
        <w:rPr>
          <w:b/>
          <w:sz w:val="30"/>
        </w:rPr>
        <w:t xml:space="preserve">catered lunch </w:t>
      </w:r>
      <w:r>
        <w:t xml:space="preserve">from here </w:t>
      </w:r>
      <w:r>
        <w:rPr>
          <w:b/>
          <w:sz w:val="30"/>
        </w:rPr>
        <w:t xml:space="preserve">. </w:t>
      </w:r>
      <w:r>
        <w:t xml:space="preserve">&lt;sssss&gt; they had an idea of the menu before </w:t>
      </w:r>
      <w:r>
        <w:rPr>
          <w:b/>
          <w:sz w:val="30"/>
        </w:rPr>
        <w:t xml:space="preserve">hand </w:t>
      </w:r>
      <w:r>
        <w:t xml:space="preserve">so i </w:t>
      </w:r>
      <w:r>
        <w:rPr>
          <w:b/>
          <w:sz w:val="30"/>
        </w:rPr>
        <w:t xml:space="preserve">trusted </w:t>
      </w:r>
      <w:r>
        <w:t xml:space="preserve">their </w:t>
      </w:r>
      <w:r>
        <w:rPr>
          <w:b/>
          <w:sz w:val="30"/>
        </w:rPr>
        <w:t xml:space="preserve">judgement . </w:t>
      </w:r>
      <w:r>
        <w:t xml:space="preserve">&lt;sssss&gt; they were </w:t>
      </w:r>
      <w:r>
        <w:rPr>
          <w:b/>
          <w:sz w:val="30"/>
        </w:rPr>
        <w:t xml:space="preserve">great </w:t>
      </w:r>
      <w:r>
        <w:t xml:space="preserve">over the </w:t>
      </w:r>
      <w:r>
        <w:rPr>
          <w:b/>
          <w:sz w:val="30"/>
        </w:rPr>
        <w:t xml:space="preserve">phone answering questions </w:t>
      </w:r>
      <w:r>
        <w:t>and bei</w:t>
      </w:r>
      <w:r>
        <w:t xml:space="preserve">ng </w:t>
      </w:r>
      <w:r>
        <w:rPr>
          <w:b/>
          <w:sz w:val="30"/>
        </w:rPr>
        <w:t xml:space="preserve">patient ... </w:t>
      </w:r>
      <w:r>
        <w:t xml:space="preserve">i had a </w:t>
      </w:r>
      <w:r>
        <w:rPr>
          <w:b/>
          <w:sz w:val="30"/>
        </w:rPr>
        <w:t xml:space="preserve">lot . </w:t>
      </w:r>
      <w:r>
        <w:t xml:space="preserve">&lt;sssss&gt; they </w:t>
      </w:r>
      <w:r>
        <w:rPr>
          <w:b/>
          <w:sz w:val="30"/>
        </w:rPr>
        <w:t xml:space="preserve">sent email confirmation </w:t>
      </w:r>
      <w:r>
        <w:t xml:space="preserve">and were all </w:t>
      </w:r>
      <w:r>
        <w:rPr>
          <w:b/>
          <w:sz w:val="30"/>
        </w:rPr>
        <w:t xml:space="preserve">around </w:t>
      </w:r>
      <w:proofErr w:type="gramStart"/>
      <w:r>
        <w:rPr>
          <w:b/>
          <w:sz w:val="30"/>
        </w:rPr>
        <w:t>awesome .</w:t>
      </w:r>
      <w:proofErr w:type="gramEnd"/>
      <w:r>
        <w:t>&lt;</w:t>
      </w:r>
      <w:proofErr w:type="spellStart"/>
      <w:r>
        <w:t>sssss</w:t>
      </w:r>
      <w:proofErr w:type="spellEnd"/>
      <w:r>
        <w:t xml:space="preserve">&gt; not only were the people behind the </w:t>
      </w:r>
      <w:r>
        <w:rPr>
          <w:b/>
          <w:sz w:val="30"/>
        </w:rPr>
        <w:t xml:space="preserve">togo counter awesome </w:t>
      </w:r>
      <w:r>
        <w:rPr>
          <w:b/>
          <w:sz w:val="32"/>
        </w:rPr>
        <w:t xml:space="preserve">, </w:t>
      </w:r>
      <w:r>
        <w:t xml:space="preserve">they were just </w:t>
      </w:r>
      <w:r>
        <w:rPr>
          <w:b/>
          <w:sz w:val="30"/>
        </w:rPr>
        <w:t xml:space="preserve">plain </w:t>
      </w:r>
      <w:r>
        <w:t xml:space="preserve">out </w:t>
      </w:r>
      <w:r>
        <w:rPr>
          <w:b/>
          <w:sz w:val="30"/>
        </w:rPr>
        <w:t xml:space="preserve">patient </w:t>
      </w:r>
      <w:r>
        <w:t xml:space="preserve">and </w:t>
      </w:r>
      <w:r>
        <w:rPr>
          <w:b/>
          <w:sz w:val="30"/>
        </w:rPr>
        <w:t xml:space="preserve">willing </w:t>
      </w:r>
      <w:r>
        <w:t xml:space="preserve">to </w:t>
      </w:r>
      <w:r>
        <w:rPr>
          <w:b/>
          <w:sz w:val="30"/>
        </w:rPr>
        <w:t xml:space="preserve">help ... </w:t>
      </w:r>
      <w:r>
        <w:t xml:space="preserve">and </w:t>
      </w:r>
      <w:r>
        <w:rPr>
          <w:b/>
          <w:sz w:val="30"/>
        </w:rPr>
        <w:t xml:space="preserve">able </w:t>
      </w:r>
      <w:r>
        <w:t xml:space="preserve">to </w:t>
      </w:r>
      <w:r>
        <w:rPr>
          <w:b/>
          <w:sz w:val="30"/>
        </w:rPr>
        <w:t xml:space="preserve">laugh along </w:t>
      </w:r>
      <w:r>
        <w:t xml:space="preserve">with me that i had an </w:t>
      </w:r>
      <w:r>
        <w:rPr>
          <w:b/>
          <w:sz w:val="30"/>
        </w:rPr>
        <w:t xml:space="preserve">idiot moment . </w:t>
      </w:r>
      <w:r>
        <w:t>&lt;</w:t>
      </w:r>
      <w:proofErr w:type="spellStart"/>
      <w:r>
        <w:t>sssss</w:t>
      </w:r>
      <w:proofErr w:type="spellEnd"/>
      <w:r>
        <w:t xml:space="preserve">&gt; it was </w:t>
      </w:r>
      <w:proofErr w:type="gramStart"/>
      <w:r>
        <w:rPr>
          <w:b/>
          <w:sz w:val="30"/>
        </w:rPr>
        <w:t>great .</w:t>
      </w:r>
      <w:proofErr w:type="gramEnd"/>
      <w:r>
        <w:rPr>
          <w:b/>
          <w:sz w:val="30"/>
        </w:rPr>
        <w:t xml:space="preserve"> </w:t>
      </w:r>
      <w:r>
        <w:t xml:space="preserve">&lt;sssss&gt; we had the </w:t>
      </w:r>
      <w:r>
        <w:rPr>
          <w:b/>
          <w:sz w:val="30"/>
        </w:rPr>
        <w:t xml:space="preserve">beef </w:t>
      </w:r>
      <w:r>
        <w:t xml:space="preserve">and some </w:t>
      </w:r>
      <w:r>
        <w:rPr>
          <w:b/>
          <w:sz w:val="30"/>
        </w:rPr>
        <w:t xml:space="preserve">italian sausages </w:t>
      </w:r>
      <w:r>
        <w:t xml:space="preserve">with their </w:t>
      </w:r>
      <w:proofErr w:type="gramStart"/>
      <w:r>
        <w:t>bread ,</w:t>
      </w:r>
      <w:proofErr w:type="gramEnd"/>
      <w:r>
        <w:t xml:space="preserve"> which was </w:t>
      </w:r>
      <w:r>
        <w:rPr>
          <w:b/>
          <w:sz w:val="30"/>
        </w:rPr>
        <w:t xml:space="preserve">great </w:t>
      </w:r>
      <w:r>
        <w:t xml:space="preserve">too </w:t>
      </w:r>
      <w:r>
        <w:rPr>
          <w:b/>
          <w:sz w:val="30"/>
        </w:rPr>
        <w:t>.</w:t>
      </w:r>
      <w:r>
        <w:rPr>
          <w:b/>
          <w:sz w:val="30"/>
        </w:rPr>
        <w:t xml:space="preserve"> </w:t>
      </w:r>
      <w:r>
        <w:t xml:space="preserve">&lt;sssss&gt; </w:t>
      </w:r>
      <w:r>
        <w:rPr>
          <w:b/>
          <w:sz w:val="30"/>
        </w:rPr>
        <w:t xml:space="preserve">everyone </w:t>
      </w:r>
      <w:r>
        <w:t xml:space="preserve">was so </w:t>
      </w:r>
      <w:r>
        <w:rPr>
          <w:b/>
          <w:sz w:val="32"/>
        </w:rPr>
        <w:t xml:space="preserve">pleased </w:t>
      </w:r>
      <w:r>
        <w:t xml:space="preserve">with the </w:t>
      </w:r>
      <w:r>
        <w:rPr>
          <w:b/>
          <w:sz w:val="30"/>
        </w:rPr>
        <w:t xml:space="preserve">food </w:t>
      </w:r>
      <w:r>
        <w:t xml:space="preserve">and </w:t>
      </w:r>
      <w:r>
        <w:rPr>
          <w:b/>
          <w:sz w:val="30"/>
        </w:rPr>
        <w:t xml:space="preserve">apparently </w:t>
      </w:r>
      <w:r>
        <w:t xml:space="preserve">they have a ton of other </w:t>
      </w:r>
      <w:r>
        <w:rPr>
          <w:b/>
          <w:sz w:val="30"/>
        </w:rPr>
        <w:t xml:space="preserve">great stuff </w:t>
      </w:r>
      <w:r>
        <w:t xml:space="preserve">to </w:t>
      </w:r>
      <w:r>
        <w:rPr>
          <w:b/>
          <w:sz w:val="30"/>
        </w:rPr>
        <w:t xml:space="preserve">try </w:t>
      </w:r>
      <w:r>
        <w:t xml:space="preserve">as </w:t>
      </w:r>
      <w:r>
        <w:rPr>
          <w:b/>
          <w:sz w:val="30"/>
        </w:rPr>
        <w:t xml:space="preserve">well . </w:t>
      </w:r>
      <w:r>
        <w:t xml:space="preserve">&lt;sssss&gt; i will </w:t>
      </w:r>
      <w:r>
        <w:rPr>
          <w:b/>
          <w:sz w:val="30"/>
        </w:rPr>
        <w:t xml:space="preserve">definitely go back </w:t>
      </w:r>
      <w:r>
        <w:t xml:space="preserve">here because of the </w:t>
      </w:r>
      <w:r>
        <w:rPr>
          <w:b/>
          <w:sz w:val="30"/>
        </w:rPr>
        <w:t xml:space="preserve">food </w:t>
      </w:r>
      <w:r>
        <w:t>but how can you not after having s</w:t>
      </w:r>
      <w:r>
        <w:t xml:space="preserve">uch </w:t>
      </w:r>
      <w:r>
        <w:rPr>
          <w:b/>
          <w:sz w:val="30"/>
        </w:rPr>
        <w:t xml:space="preserve">awesome service </w:t>
      </w:r>
      <w:r>
        <w:t xml:space="preserve">when you </w:t>
      </w:r>
      <w:r>
        <w:rPr>
          <w:b/>
          <w:sz w:val="30"/>
        </w:rPr>
        <w:t xml:space="preserve">'re </w:t>
      </w:r>
      <w:r>
        <w:t xml:space="preserve">such an </w:t>
      </w:r>
      <w:r>
        <w:rPr>
          <w:b/>
          <w:sz w:val="30"/>
        </w:rPr>
        <w:t xml:space="preserve">idiot ? </w:t>
      </w:r>
    </w:p>
    <w:p w:rsidR="00D132E3" w:rsidRDefault="00E927A9" w:rsidP="00164ABE">
      <w:pPr>
        <w:jc w:val="both"/>
      </w:pPr>
      <w:r>
        <w:t>#######################################</w:t>
      </w:r>
    </w:p>
    <w:p w:rsidR="00D132E3" w:rsidRDefault="00E927A9" w:rsidP="00164ABE">
      <w:pPr>
        <w:jc w:val="both"/>
      </w:pPr>
      <w:r>
        <w:t>4</w:t>
      </w:r>
    </w:p>
    <w:p w:rsidR="00D132E3" w:rsidRDefault="00E927A9" w:rsidP="00164ABE">
      <w:pPr>
        <w:jc w:val="both"/>
      </w:pPr>
      <w:r>
        <w:t>-------------------------------</w:t>
      </w:r>
    </w:p>
    <w:p w:rsidR="00D132E3" w:rsidRDefault="00E927A9" w:rsidP="00164ABE">
      <w:pPr>
        <w:jc w:val="both"/>
      </w:pPr>
      <w:r>
        <w:t xml:space="preserve">but </w:t>
      </w:r>
      <w:proofErr w:type="spellStart"/>
      <w:r>
        <w:t>portillo</w:t>
      </w:r>
      <w:proofErr w:type="spellEnd"/>
      <w:r>
        <w:t xml:space="preserve"> </w:t>
      </w:r>
      <w:r>
        <w:rPr>
          <w:b/>
          <w:sz w:val="30"/>
        </w:rPr>
        <w:t xml:space="preserve">'s </w:t>
      </w:r>
      <w:r>
        <w:t xml:space="preserve">was </w:t>
      </w:r>
      <w:r>
        <w:rPr>
          <w:b/>
          <w:sz w:val="30"/>
        </w:rPr>
        <w:t xml:space="preserve">definitely one </w:t>
      </w:r>
      <w:r>
        <w:t xml:space="preserve">of </w:t>
      </w:r>
      <w:proofErr w:type="gramStart"/>
      <w:r>
        <w:t xml:space="preserve">them </w:t>
      </w:r>
      <w:r>
        <w:rPr>
          <w:b/>
          <w:sz w:val="30"/>
        </w:rPr>
        <w:t>.</w:t>
      </w:r>
      <w:proofErr w:type="gramEnd"/>
      <w:r>
        <w:rPr>
          <w:b/>
          <w:sz w:val="30"/>
        </w:rPr>
        <w:t xml:space="preserve"> </w:t>
      </w:r>
      <w:r>
        <w:t xml:space="preserve">&lt;sssss&gt; the </w:t>
      </w:r>
      <w:r>
        <w:rPr>
          <w:b/>
          <w:sz w:val="30"/>
        </w:rPr>
        <w:t xml:space="preserve">chopped salad </w:t>
      </w:r>
      <w:r>
        <w:t xml:space="preserve">was in a </w:t>
      </w:r>
      <w:r>
        <w:rPr>
          <w:b/>
          <w:sz w:val="30"/>
        </w:rPr>
        <w:t xml:space="preserve">word delicious </w:t>
      </w:r>
      <w:r>
        <w:t xml:space="preserve">and i was </w:t>
      </w:r>
      <w:r>
        <w:rPr>
          <w:b/>
          <w:sz w:val="30"/>
        </w:rPr>
        <w:t xml:space="preserve">hoping </w:t>
      </w:r>
      <w:r>
        <w:t xml:space="preserve">it </w:t>
      </w:r>
      <w:r>
        <w:rPr>
          <w:b/>
          <w:sz w:val="30"/>
        </w:rPr>
        <w:t xml:space="preserve">would </w:t>
      </w:r>
      <w:r>
        <w:t xml:space="preserve">be the same </w:t>
      </w:r>
      <w:r>
        <w:rPr>
          <w:b/>
          <w:sz w:val="30"/>
        </w:rPr>
        <w:t xml:space="preserve">way </w:t>
      </w:r>
      <w:r>
        <w:t xml:space="preserve">here in </w:t>
      </w:r>
      <w:r>
        <w:rPr>
          <w:b/>
          <w:sz w:val="30"/>
        </w:rPr>
        <w:t xml:space="preserve">az . </w:t>
      </w:r>
      <w:r>
        <w:t xml:space="preserve">&lt;sssss&gt; </w:t>
      </w:r>
      <w:r>
        <w:rPr>
          <w:b/>
          <w:sz w:val="30"/>
        </w:rPr>
        <w:t xml:space="preserve">. </w:t>
      </w:r>
      <w:r>
        <w:t xml:space="preserve">&lt;sssss&gt; after </w:t>
      </w:r>
      <w:r>
        <w:rPr>
          <w:b/>
          <w:sz w:val="30"/>
        </w:rPr>
        <w:t xml:space="preserve">waiting </w:t>
      </w:r>
      <w:r>
        <w:t xml:space="preserve">for a </w:t>
      </w:r>
      <w:r>
        <w:rPr>
          <w:b/>
          <w:sz w:val="30"/>
        </w:rPr>
        <w:t xml:space="preserve">year </w:t>
      </w:r>
      <w:r>
        <w:t xml:space="preserve">for this </w:t>
      </w:r>
      <w:r>
        <w:rPr>
          <w:b/>
          <w:sz w:val="30"/>
        </w:rPr>
        <w:t xml:space="preserve">place </w:t>
      </w:r>
      <w:r>
        <w:t xml:space="preserve">to </w:t>
      </w:r>
      <w:r>
        <w:rPr>
          <w:b/>
          <w:sz w:val="30"/>
        </w:rPr>
        <w:t xml:space="preserve">open </w:t>
      </w:r>
      <w:r>
        <w:t xml:space="preserve">i was not </w:t>
      </w:r>
      <w:r>
        <w:rPr>
          <w:b/>
          <w:sz w:val="30"/>
        </w:rPr>
        <w:t>disappo</w:t>
      </w:r>
      <w:r>
        <w:rPr>
          <w:b/>
          <w:sz w:val="30"/>
        </w:rPr>
        <w:t xml:space="preserve">inted . </w:t>
      </w:r>
      <w:r>
        <w:t xml:space="preserve">&lt;sssss&gt; the </w:t>
      </w:r>
      <w:r>
        <w:rPr>
          <w:b/>
          <w:sz w:val="30"/>
        </w:rPr>
        <w:t xml:space="preserve">staff </w:t>
      </w:r>
      <w:r>
        <w:t xml:space="preserve">was </w:t>
      </w:r>
      <w:r>
        <w:rPr>
          <w:b/>
          <w:sz w:val="30"/>
        </w:rPr>
        <w:t xml:space="preserve">awesome ... </w:t>
      </w:r>
      <w:r>
        <w:t xml:space="preserve">the </w:t>
      </w:r>
      <w:r>
        <w:rPr>
          <w:b/>
          <w:sz w:val="40"/>
        </w:rPr>
        <w:t xml:space="preserve">drive-thru </w:t>
      </w:r>
      <w:r>
        <w:t xml:space="preserve">was </w:t>
      </w:r>
      <w:r>
        <w:rPr>
          <w:b/>
          <w:sz w:val="30"/>
        </w:rPr>
        <w:t xml:space="preserve">fully staffed </w:t>
      </w:r>
      <w:r>
        <w:t xml:space="preserve">and not a single person was </w:t>
      </w:r>
      <w:r>
        <w:rPr>
          <w:b/>
          <w:sz w:val="30"/>
        </w:rPr>
        <w:t xml:space="preserve">waiting </w:t>
      </w:r>
      <w:r>
        <w:t xml:space="preserve">out there . &lt;sssss&gt; the outdoor seating is a </w:t>
      </w:r>
      <w:r>
        <w:rPr>
          <w:b/>
          <w:sz w:val="30"/>
        </w:rPr>
        <w:t xml:space="preserve">bit close </w:t>
      </w:r>
      <w:r>
        <w:t xml:space="preserve">to the entrance and right </w:t>
      </w:r>
      <w:r>
        <w:rPr>
          <w:b/>
          <w:sz w:val="30"/>
        </w:rPr>
        <w:t xml:space="preserve">next </w:t>
      </w:r>
      <w:r>
        <w:t xml:space="preserve">to the drive </w:t>
      </w:r>
      <w:r>
        <w:rPr>
          <w:b/>
          <w:sz w:val="30"/>
        </w:rPr>
        <w:t xml:space="preserve">thru lane </w:t>
      </w:r>
      <w:r>
        <w:t xml:space="preserve">so they </w:t>
      </w:r>
      <w:r>
        <w:lastRenderedPageBreak/>
        <w:t>might want to look into othe</w:t>
      </w:r>
      <w:r>
        <w:t xml:space="preserve">r options with that </w:t>
      </w:r>
      <w:r>
        <w:rPr>
          <w:b/>
          <w:sz w:val="30"/>
        </w:rPr>
        <w:t xml:space="preserve">. </w:t>
      </w:r>
      <w:r>
        <w:t>&lt;</w:t>
      </w:r>
      <w:proofErr w:type="spellStart"/>
      <w:r>
        <w:t>sssss</w:t>
      </w:r>
      <w:proofErr w:type="spellEnd"/>
      <w:r>
        <w:t xml:space="preserve">&gt; the </w:t>
      </w:r>
      <w:r>
        <w:rPr>
          <w:b/>
          <w:sz w:val="30"/>
        </w:rPr>
        <w:t xml:space="preserve">prices </w:t>
      </w:r>
      <w:r>
        <w:t xml:space="preserve">were </w:t>
      </w:r>
      <w:r>
        <w:rPr>
          <w:b/>
          <w:sz w:val="30"/>
        </w:rPr>
        <w:t xml:space="preserve">also dead </w:t>
      </w:r>
      <w:r>
        <w:t xml:space="preserve">on and the </w:t>
      </w:r>
      <w:r>
        <w:rPr>
          <w:b/>
          <w:sz w:val="30"/>
        </w:rPr>
        <w:t xml:space="preserve">establishment </w:t>
      </w:r>
      <w:r>
        <w:t xml:space="preserve">itself </w:t>
      </w:r>
      <w:r>
        <w:rPr>
          <w:b/>
          <w:sz w:val="30"/>
        </w:rPr>
        <w:t xml:space="preserve">made </w:t>
      </w:r>
      <w:r>
        <w:t xml:space="preserve">me </w:t>
      </w:r>
      <w:r>
        <w:rPr>
          <w:b/>
          <w:sz w:val="30"/>
        </w:rPr>
        <w:t xml:space="preserve">feel like </w:t>
      </w:r>
      <w:r>
        <w:t xml:space="preserve">i was in </w:t>
      </w:r>
      <w:r>
        <w:rPr>
          <w:b/>
          <w:sz w:val="30"/>
        </w:rPr>
        <w:t xml:space="preserve">chicago </w:t>
      </w:r>
      <w:r>
        <w:t xml:space="preserve">for at </w:t>
      </w:r>
      <w:r>
        <w:rPr>
          <w:b/>
          <w:sz w:val="30"/>
        </w:rPr>
        <w:t xml:space="preserve">least </w:t>
      </w:r>
      <w:r>
        <w:t xml:space="preserve">a few </w:t>
      </w:r>
      <w:r>
        <w:rPr>
          <w:b/>
          <w:sz w:val="30"/>
        </w:rPr>
        <w:t xml:space="preserve">minutes </w:t>
      </w:r>
      <w:proofErr w:type="gramStart"/>
      <w:r>
        <w:rPr>
          <w:b/>
          <w:sz w:val="30"/>
        </w:rPr>
        <w:t>anyway .</w:t>
      </w:r>
      <w:proofErr w:type="gramEnd"/>
      <w:r>
        <w:rPr>
          <w:b/>
          <w:sz w:val="30"/>
        </w:rPr>
        <w:t xml:space="preserve"> </w:t>
      </w:r>
      <w:r>
        <w:t xml:space="preserve">&lt;sssss&gt; i </w:t>
      </w:r>
      <w:r>
        <w:rPr>
          <w:b/>
          <w:sz w:val="30"/>
        </w:rPr>
        <w:t xml:space="preserve">think </w:t>
      </w:r>
      <w:r>
        <w:t xml:space="preserve">the people that moved here from </w:t>
      </w:r>
      <w:r>
        <w:rPr>
          <w:b/>
          <w:sz w:val="30"/>
        </w:rPr>
        <w:t xml:space="preserve">chicago like </w:t>
      </w:r>
      <w:r>
        <w:t xml:space="preserve">myself will be very </w:t>
      </w:r>
      <w:r>
        <w:rPr>
          <w:b/>
          <w:sz w:val="30"/>
        </w:rPr>
        <w:t xml:space="preserve">pleased </w:t>
      </w:r>
      <w:r>
        <w:t xml:space="preserve">and for the </w:t>
      </w:r>
      <w:r>
        <w:rPr>
          <w:b/>
          <w:sz w:val="30"/>
        </w:rPr>
        <w:t xml:space="preserve">newbies ... well </w:t>
      </w:r>
      <w:r>
        <w:t xml:space="preserve">i </w:t>
      </w:r>
      <w:r>
        <w:rPr>
          <w:b/>
          <w:sz w:val="30"/>
        </w:rPr>
        <w:t xml:space="preserve">think </w:t>
      </w:r>
      <w:r>
        <w:t>their</w:t>
      </w:r>
      <w:r>
        <w:t xml:space="preserve"> </w:t>
      </w:r>
      <w:r>
        <w:rPr>
          <w:b/>
          <w:sz w:val="30"/>
        </w:rPr>
        <w:t xml:space="preserve">dining options </w:t>
      </w:r>
      <w:r>
        <w:t xml:space="preserve">will </w:t>
      </w:r>
      <w:r>
        <w:rPr>
          <w:b/>
          <w:sz w:val="30"/>
        </w:rPr>
        <w:t xml:space="preserve">change </w:t>
      </w:r>
      <w:r>
        <w:t xml:space="preserve">once they </w:t>
      </w:r>
      <w:r>
        <w:rPr>
          <w:b/>
          <w:sz w:val="30"/>
        </w:rPr>
        <w:t>visit portillo '</w:t>
      </w:r>
      <w:proofErr w:type="gramStart"/>
      <w:r>
        <w:rPr>
          <w:b/>
          <w:sz w:val="30"/>
        </w:rPr>
        <w:t>s .</w:t>
      </w:r>
      <w:proofErr w:type="gramEnd"/>
      <w:r>
        <w:rPr>
          <w:b/>
          <w:sz w:val="30"/>
        </w:rPr>
        <w:t xml:space="preserve"> </w:t>
      </w:r>
      <w:r>
        <w:t xml:space="preserve">&lt;sssss&gt; </w:t>
      </w:r>
      <w:r>
        <w:rPr>
          <w:b/>
          <w:sz w:val="30"/>
        </w:rPr>
        <w:t xml:space="preserve">eat , drink , </w:t>
      </w:r>
      <w:r>
        <w:t xml:space="preserve">and be </w:t>
      </w:r>
      <w:r>
        <w:rPr>
          <w:b/>
          <w:sz w:val="30"/>
        </w:rPr>
        <w:t xml:space="preserve">merry </w:t>
      </w:r>
      <w:r>
        <w:t xml:space="preserve">my </w:t>
      </w:r>
      <w:r>
        <w:rPr>
          <w:b/>
          <w:sz w:val="30"/>
        </w:rPr>
        <w:t xml:space="preserve">friends !!!!! </w:t>
      </w:r>
    </w:p>
    <w:p w:rsidR="00D132E3" w:rsidRDefault="00E927A9" w:rsidP="00164ABE">
      <w:pPr>
        <w:jc w:val="both"/>
      </w:pPr>
      <w:r>
        <w:t>#######################################</w:t>
      </w:r>
    </w:p>
    <w:p w:rsidR="00D132E3" w:rsidRDefault="00E927A9" w:rsidP="00164ABE">
      <w:pPr>
        <w:jc w:val="both"/>
      </w:pPr>
      <w:r>
        <w:t>4</w:t>
      </w:r>
    </w:p>
    <w:p w:rsidR="00D132E3" w:rsidRDefault="00E927A9" w:rsidP="00164ABE">
      <w:pPr>
        <w:jc w:val="both"/>
      </w:pPr>
      <w:r>
        <w:t>-------------------------------</w:t>
      </w:r>
    </w:p>
    <w:p w:rsidR="00D132E3" w:rsidRDefault="00E927A9" w:rsidP="00164ABE">
      <w:pPr>
        <w:jc w:val="both"/>
      </w:pPr>
      <w:r>
        <w:t>&lt;</w:t>
      </w:r>
      <w:proofErr w:type="spellStart"/>
      <w:r>
        <w:t>sssss</w:t>
      </w:r>
      <w:proofErr w:type="spellEnd"/>
      <w:r>
        <w:t xml:space="preserve">&gt; the </w:t>
      </w:r>
      <w:r>
        <w:rPr>
          <w:b/>
          <w:sz w:val="30"/>
        </w:rPr>
        <w:t xml:space="preserve">dog </w:t>
      </w:r>
      <w:r>
        <w:t xml:space="preserve">is </w:t>
      </w:r>
      <w:r>
        <w:rPr>
          <w:b/>
          <w:sz w:val="30"/>
        </w:rPr>
        <w:t xml:space="preserve">pretty much </w:t>
      </w:r>
      <w:r>
        <w:t xml:space="preserve">what i </w:t>
      </w:r>
      <w:r>
        <w:rPr>
          <w:b/>
          <w:sz w:val="30"/>
        </w:rPr>
        <w:t xml:space="preserve">remember loving </w:t>
      </w:r>
      <w:r>
        <w:t xml:space="preserve">as a </w:t>
      </w:r>
      <w:proofErr w:type="gramStart"/>
      <w:r>
        <w:rPr>
          <w:b/>
          <w:sz w:val="30"/>
        </w:rPr>
        <w:t>kid .</w:t>
      </w:r>
      <w:proofErr w:type="gramEnd"/>
      <w:r>
        <w:rPr>
          <w:b/>
          <w:sz w:val="30"/>
        </w:rPr>
        <w:t xml:space="preserve"> </w:t>
      </w:r>
      <w:r>
        <w:t xml:space="preserve">&lt;sssss&gt; the </w:t>
      </w:r>
      <w:r>
        <w:rPr>
          <w:b/>
          <w:sz w:val="30"/>
        </w:rPr>
        <w:t xml:space="preserve">bun </w:t>
      </w:r>
      <w:r>
        <w:t xml:space="preserve">was a </w:t>
      </w:r>
      <w:r>
        <w:rPr>
          <w:b/>
          <w:sz w:val="30"/>
        </w:rPr>
        <w:t xml:space="preserve">lot soggier </w:t>
      </w:r>
      <w:r>
        <w:t>than it sho</w:t>
      </w:r>
      <w:r>
        <w:t xml:space="preserve">uld be </w:t>
      </w:r>
      <w:r>
        <w:rPr>
          <w:b/>
          <w:sz w:val="30"/>
        </w:rPr>
        <w:t xml:space="preserve">, </w:t>
      </w:r>
      <w:r>
        <w:t xml:space="preserve">which </w:t>
      </w:r>
      <w:r>
        <w:rPr>
          <w:b/>
          <w:sz w:val="30"/>
        </w:rPr>
        <w:t xml:space="preserve">resulted </w:t>
      </w:r>
      <w:r>
        <w:t xml:space="preserve">in the very </w:t>
      </w:r>
      <w:r>
        <w:rPr>
          <w:b/>
          <w:sz w:val="30"/>
        </w:rPr>
        <w:t xml:space="preserve">fresh condiments falling </w:t>
      </w:r>
      <w:r>
        <w:t xml:space="preserve">out </w:t>
      </w:r>
      <w:r>
        <w:rPr>
          <w:b/>
          <w:sz w:val="30"/>
        </w:rPr>
        <w:t xml:space="preserve">, </w:t>
      </w:r>
      <w:r>
        <w:t xml:space="preserve">but i can </w:t>
      </w:r>
      <w:r>
        <w:rPr>
          <w:b/>
          <w:sz w:val="30"/>
        </w:rPr>
        <w:t xml:space="preserve">forgive </w:t>
      </w:r>
      <w:r>
        <w:t xml:space="preserve">that </w:t>
      </w:r>
      <w:r>
        <w:rPr>
          <w:b/>
          <w:sz w:val="30"/>
        </w:rPr>
        <w:t xml:space="preserve">. </w:t>
      </w:r>
      <w:r>
        <w:t xml:space="preserve">&lt;sssss&gt; the </w:t>
      </w:r>
      <w:r>
        <w:rPr>
          <w:b/>
          <w:sz w:val="30"/>
        </w:rPr>
        <w:t xml:space="preserve">fries </w:t>
      </w:r>
      <w:r>
        <w:t xml:space="preserve">were the </w:t>
      </w:r>
      <w:r>
        <w:rPr>
          <w:b/>
          <w:sz w:val="40"/>
        </w:rPr>
        <w:t xml:space="preserve">perfectly </w:t>
      </w:r>
      <w:r>
        <w:rPr>
          <w:b/>
          <w:sz w:val="30"/>
        </w:rPr>
        <w:t xml:space="preserve">crispy `` crinkly '' fries </w:t>
      </w:r>
      <w:r>
        <w:t xml:space="preserve">that the </w:t>
      </w:r>
      <w:r>
        <w:rPr>
          <w:b/>
          <w:sz w:val="30"/>
        </w:rPr>
        <w:t xml:space="preserve">best places always served . </w:t>
      </w:r>
      <w:r>
        <w:t xml:space="preserve">&lt;sssss&gt; the </w:t>
      </w:r>
      <w:r>
        <w:rPr>
          <w:b/>
          <w:sz w:val="30"/>
        </w:rPr>
        <w:t xml:space="preserve">cake </w:t>
      </w:r>
      <w:r>
        <w:t xml:space="preserve">was </w:t>
      </w:r>
      <w:r>
        <w:rPr>
          <w:b/>
          <w:sz w:val="30"/>
        </w:rPr>
        <w:t xml:space="preserve">perfectly moist </w:t>
      </w:r>
      <w:r>
        <w:t xml:space="preserve">and </w:t>
      </w:r>
      <w:r>
        <w:rPr>
          <w:b/>
          <w:sz w:val="30"/>
        </w:rPr>
        <w:t xml:space="preserve">scrumptious </w:t>
      </w:r>
      <w:r>
        <w:t xml:space="preserve">with the </w:t>
      </w:r>
      <w:r>
        <w:t xml:space="preserve">very </w:t>
      </w:r>
      <w:r>
        <w:rPr>
          <w:b/>
          <w:sz w:val="30"/>
        </w:rPr>
        <w:t xml:space="preserve">sweet -lsb- </w:t>
      </w:r>
      <w:r>
        <w:t xml:space="preserve">and </w:t>
      </w:r>
      <w:r>
        <w:rPr>
          <w:b/>
          <w:sz w:val="30"/>
        </w:rPr>
        <w:t xml:space="preserve">unnecessarily </w:t>
      </w:r>
      <w:r>
        <w:t xml:space="preserve">too </w:t>
      </w:r>
      <w:r>
        <w:rPr>
          <w:b/>
          <w:sz w:val="30"/>
        </w:rPr>
        <w:t xml:space="preserve">much -rsb- frosting </w:t>
      </w:r>
      <w:r>
        <w:t xml:space="preserve">that i could n't get enough of as a </w:t>
      </w:r>
      <w:r>
        <w:rPr>
          <w:b/>
          <w:sz w:val="30"/>
        </w:rPr>
        <w:t xml:space="preserve">child . </w:t>
      </w:r>
      <w:r>
        <w:t xml:space="preserve">&lt;sssss&gt; my </w:t>
      </w:r>
      <w:r>
        <w:rPr>
          <w:b/>
          <w:sz w:val="30"/>
        </w:rPr>
        <w:t xml:space="preserve">fiancé </w:t>
      </w:r>
      <w:r>
        <w:t xml:space="preserve">had the </w:t>
      </w:r>
      <w:r>
        <w:rPr>
          <w:b/>
          <w:sz w:val="30"/>
        </w:rPr>
        <w:t xml:space="preserve">italian beef . </w:t>
      </w:r>
      <w:r>
        <w:t xml:space="preserve">&lt;sssss&gt; </w:t>
      </w:r>
      <w:proofErr w:type="gramStart"/>
      <w:r>
        <w:rPr>
          <w:b/>
          <w:sz w:val="30"/>
        </w:rPr>
        <w:t>awesome .</w:t>
      </w:r>
      <w:proofErr w:type="gramEnd"/>
      <w:r>
        <w:rPr>
          <w:b/>
          <w:sz w:val="30"/>
        </w:rPr>
        <w:t xml:space="preserve"> </w:t>
      </w:r>
      <w:r>
        <w:t xml:space="preserve">&lt;sssss&gt; </w:t>
      </w:r>
      <w:r>
        <w:rPr>
          <w:b/>
          <w:sz w:val="30"/>
        </w:rPr>
        <w:t xml:space="preserve">messy </w:t>
      </w:r>
      <w:r>
        <w:t xml:space="preserve">but </w:t>
      </w:r>
      <w:r>
        <w:rPr>
          <w:b/>
          <w:sz w:val="30"/>
        </w:rPr>
        <w:t xml:space="preserve">flavorful . </w:t>
      </w:r>
      <w:r>
        <w:t>&lt;</w:t>
      </w:r>
      <w:proofErr w:type="spellStart"/>
      <w:r>
        <w:t>sssss</w:t>
      </w:r>
      <w:proofErr w:type="spellEnd"/>
      <w:r>
        <w:t xml:space="preserve">&gt; by the </w:t>
      </w:r>
      <w:proofErr w:type="gramStart"/>
      <w:r>
        <w:rPr>
          <w:b/>
          <w:sz w:val="30"/>
        </w:rPr>
        <w:t>way ;</w:t>
      </w:r>
      <w:proofErr w:type="gramEnd"/>
      <w:r>
        <w:rPr>
          <w:b/>
          <w:sz w:val="30"/>
        </w:rPr>
        <w:t xml:space="preserve"> </w:t>
      </w:r>
      <w:r>
        <w:t xml:space="preserve">the </w:t>
      </w:r>
      <w:r>
        <w:rPr>
          <w:b/>
          <w:sz w:val="30"/>
        </w:rPr>
        <w:t xml:space="preserve">food </w:t>
      </w:r>
      <w:r>
        <w:t xml:space="preserve">is </w:t>
      </w:r>
      <w:r>
        <w:rPr>
          <w:b/>
          <w:sz w:val="30"/>
        </w:rPr>
        <w:t xml:space="preserve">cheap ! </w:t>
      </w:r>
      <w:r>
        <w:t xml:space="preserve">&lt;sssss&gt; all that and two soft drinks was only a </w:t>
      </w:r>
      <w:r>
        <w:rPr>
          <w:b/>
          <w:sz w:val="30"/>
        </w:rPr>
        <w:t xml:space="preserve">little </w:t>
      </w:r>
      <w:r>
        <w:t xml:space="preserve">more than $ </w:t>
      </w:r>
      <w:r>
        <w:rPr>
          <w:b/>
          <w:sz w:val="30"/>
        </w:rPr>
        <w:t xml:space="preserve">20.00 . </w:t>
      </w:r>
      <w:r>
        <w:t xml:space="preserve">&lt;sssss&gt; the </w:t>
      </w:r>
      <w:r>
        <w:rPr>
          <w:b/>
          <w:sz w:val="30"/>
        </w:rPr>
        <w:t xml:space="preserve">line </w:t>
      </w:r>
      <w:r>
        <w:t xml:space="preserve">out the door was </w:t>
      </w:r>
      <w:r>
        <w:rPr>
          <w:b/>
          <w:sz w:val="30"/>
        </w:rPr>
        <w:t>expected</w:t>
      </w:r>
      <w:proofErr w:type="gramStart"/>
      <w:r>
        <w:rPr>
          <w:b/>
          <w:sz w:val="30"/>
        </w:rPr>
        <w:t xml:space="preserve"> ,</w:t>
      </w:r>
      <w:r w:rsidR="00164ABE">
        <w:rPr>
          <w:b/>
          <w:sz w:val="30"/>
        </w:rPr>
        <w:t>…</w:t>
      </w:r>
      <w:proofErr w:type="gramEnd"/>
      <w:r>
        <w:rPr>
          <w:b/>
          <w:sz w:val="30"/>
        </w:rPr>
        <w:t xml:space="preserve"> </w:t>
      </w:r>
      <w:r>
        <w:t xml:space="preserve">&lt;sssss&gt; the </w:t>
      </w:r>
      <w:r>
        <w:rPr>
          <w:b/>
          <w:sz w:val="30"/>
        </w:rPr>
        <w:t xml:space="preserve">good news ; </w:t>
      </w:r>
      <w:r>
        <w:t xml:space="preserve">it </w:t>
      </w:r>
      <w:r>
        <w:rPr>
          <w:b/>
          <w:sz w:val="30"/>
        </w:rPr>
        <w:t>moved fast .</w:t>
      </w:r>
      <w:r>
        <w:rPr>
          <w:b/>
          <w:sz w:val="30"/>
        </w:rPr>
        <w:t xml:space="preserve"> </w:t>
      </w:r>
      <w:r>
        <w:t xml:space="preserve">&lt;sssss&gt; but </w:t>
      </w:r>
      <w:r>
        <w:rPr>
          <w:b/>
          <w:sz w:val="30"/>
        </w:rPr>
        <w:t xml:space="preserve">portillo 's </w:t>
      </w:r>
      <w:r>
        <w:t xml:space="preserve">is </w:t>
      </w:r>
      <w:r>
        <w:rPr>
          <w:b/>
          <w:sz w:val="30"/>
        </w:rPr>
        <w:t xml:space="preserve">certainly </w:t>
      </w:r>
      <w:r>
        <w:t xml:space="preserve">a </w:t>
      </w:r>
      <w:r>
        <w:rPr>
          <w:b/>
          <w:sz w:val="30"/>
        </w:rPr>
        <w:t xml:space="preserve">top notch </w:t>
      </w:r>
      <w:r>
        <w:rPr>
          <w:b/>
          <w:sz w:val="32"/>
        </w:rPr>
        <w:t xml:space="preserve">addition </w:t>
      </w:r>
      <w:r>
        <w:rPr>
          <w:b/>
          <w:sz w:val="38"/>
        </w:rPr>
        <w:t xml:space="preserve">. </w:t>
      </w:r>
    </w:p>
    <w:p w:rsidR="00D132E3" w:rsidRDefault="00E927A9" w:rsidP="00164ABE">
      <w:pPr>
        <w:jc w:val="both"/>
      </w:pPr>
      <w:r>
        <w:t>#######################################</w:t>
      </w:r>
    </w:p>
    <w:p w:rsidR="00D132E3" w:rsidRDefault="00E927A9" w:rsidP="00164ABE">
      <w:pPr>
        <w:jc w:val="both"/>
      </w:pPr>
      <w:r>
        <w:t>4</w:t>
      </w:r>
    </w:p>
    <w:p w:rsidR="00D132E3" w:rsidRDefault="00E927A9" w:rsidP="00164ABE">
      <w:pPr>
        <w:jc w:val="both"/>
      </w:pPr>
      <w:r>
        <w:t>-------------------------------</w:t>
      </w:r>
    </w:p>
    <w:p w:rsidR="00D132E3" w:rsidRDefault="00E927A9" w:rsidP="00164ABE">
      <w:pPr>
        <w:jc w:val="both"/>
      </w:pPr>
      <w:r>
        <w:t xml:space="preserve">what can i say </w:t>
      </w:r>
      <w:r>
        <w:rPr>
          <w:b/>
          <w:sz w:val="30"/>
        </w:rPr>
        <w:t xml:space="preserve">, </w:t>
      </w:r>
      <w:r>
        <w:t xml:space="preserve">i </w:t>
      </w:r>
      <w:r>
        <w:rPr>
          <w:b/>
          <w:sz w:val="30"/>
        </w:rPr>
        <w:t>love p</w:t>
      </w:r>
      <w:r>
        <w:rPr>
          <w:b/>
          <w:sz w:val="30"/>
        </w:rPr>
        <w:t xml:space="preserve">ortillo 's . </w:t>
      </w:r>
      <w:r>
        <w:t>&lt;</w:t>
      </w:r>
      <w:proofErr w:type="spellStart"/>
      <w:r>
        <w:t>sssss</w:t>
      </w:r>
      <w:proofErr w:type="spellEnd"/>
      <w:r>
        <w:t xml:space="preserve">&gt; </w:t>
      </w:r>
      <w:proofErr w:type="spellStart"/>
      <w:r>
        <w:t xml:space="preserve">it </w:t>
      </w:r>
      <w:r>
        <w:rPr>
          <w:b/>
          <w:sz w:val="30"/>
        </w:rPr>
        <w:t>'s</w:t>
      </w:r>
      <w:proofErr w:type="spellEnd"/>
      <w:r>
        <w:rPr>
          <w:b/>
          <w:sz w:val="30"/>
        </w:rPr>
        <w:t xml:space="preserve"> </w:t>
      </w:r>
      <w:proofErr w:type="gramStart"/>
      <w:r>
        <w:rPr>
          <w:b/>
          <w:sz w:val="30"/>
        </w:rPr>
        <w:t>amazing ,</w:t>
      </w:r>
      <w:proofErr w:type="gramEnd"/>
      <w:r>
        <w:rPr>
          <w:b/>
          <w:sz w:val="30"/>
        </w:rPr>
        <w:t xml:space="preserve"> </w:t>
      </w:r>
      <w:r>
        <w:t xml:space="preserve">and </w:t>
      </w:r>
      <w:r>
        <w:rPr>
          <w:b/>
          <w:sz w:val="30"/>
        </w:rPr>
        <w:t xml:space="preserve">messy , </w:t>
      </w:r>
      <w:r>
        <w:t>but</w:t>
      </w:r>
      <w:r>
        <w:t xml:space="preserve"> </w:t>
      </w:r>
      <w:r>
        <w:rPr>
          <w:b/>
          <w:sz w:val="30"/>
        </w:rPr>
        <w:t xml:space="preserve">mostly amazing . </w:t>
      </w:r>
      <w:r>
        <w:t xml:space="preserve">&lt;sssss&gt; </w:t>
      </w:r>
      <w:r>
        <w:rPr>
          <w:b/>
          <w:sz w:val="30"/>
        </w:rPr>
        <w:t xml:space="preserve">also </w:t>
      </w:r>
      <w:r>
        <w:rPr>
          <w:b/>
          <w:sz w:val="32"/>
        </w:rPr>
        <w:t xml:space="preserve">, </w:t>
      </w:r>
      <w:r>
        <w:t xml:space="preserve">the </w:t>
      </w:r>
      <w:r>
        <w:rPr>
          <w:b/>
          <w:sz w:val="30"/>
        </w:rPr>
        <w:t xml:space="preserve">cheese fries </w:t>
      </w:r>
      <w:r>
        <w:t xml:space="preserve">are </w:t>
      </w:r>
      <w:r>
        <w:rPr>
          <w:b/>
          <w:sz w:val="30"/>
        </w:rPr>
        <w:t xml:space="preserve">de-lish . </w:t>
      </w:r>
      <w:r>
        <w:t xml:space="preserve">&lt;sssss&gt; i </w:t>
      </w:r>
      <w:r>
        <w:rPr>
          <w:b/>
          <w:sz w:val="30"/>
        </w:rPr>
        <w:t xml:space="preserve">normally </w:t>
      </w:r>
      <w:r>
        <w:t xml:space="preserve">am anti-fake-liquid-cheese </w:t>
      </w:r>
      <w:r>
        <w:rPr>
          <w:b/>
          <w:sz w:val="30"/>
        </w:rPr>
        <w:t xml:space="preserve">, </w:t>
      </w:r>
      <w:r>
        <w:t xml:space="preserve">but this </w:t>
      </w:r>
      <w:r>
        <w:rPr>
          <w:b/>
          <w:sz w:val="30"/>
        </w:rPr>
        <w:t xml:space="preserve">cheese </w:t>
      </w:r>
      <w:r>
        <w:t xml:space="preserve">is </w:t>
      </w:r>
      <w:r>
        <w:rPr>
          <w:b/>
          <w:sz w:val="30"/>
        </w:rPr>
        <w:t xml:space="preserve">like </w:t>
      </w:r>
      <w:r>
        <w:t xml:space="preserve">a </w:t>
      </w:r>
      <w:r>
        <w:rPr>
          <w:b/>
          <w:sz w:val="30"/>
        </w:rPr>
        <w:t xml:space="preserve">creamy bowl </w:t>
      </w:r>
      <w:r>
        <w:t xml:space="preserve">of </w:t>
      </w:r>
      <w:r>
        <w:rPr>
          <w:b/>
          <w:sz w:val="30"/>
        </w:rPr>
        <w:t xml:space="preserve">macaroni </w:t>
      </w:r>
      <w:r>
        <w:t xml:space="preserve">and </w:t>
      </w:r>
      <w:r>
        <w:rPr>
          <w:b/>
          <w:sz w:val="30"/>
        </w:rPr>
        <w:t xml:space="preserve">cheese sent </w:t>
      </w:r>
      <w:r>
        <w:t xml:space="preserve">from </w:t>
      </w:r>
      <w:r>
        <w:rPr>
          <w:b/>
          <w:sz w:val="30"/>
        </w:rPr>
        <w:t xml:space="preserve">heaven </w:t>
      </w:r>
      <w:r>
        <w:t xml:space="preserve">to </w:t>
      </w:r>
      <w:r>
        <w:rPr>
          <w:b/>
          <w:sz w:val="40"/>
        </w:rPr>
        <w:t xml:space="preserve">dip </w:t>
      </w:r>
      <w:r>
        <w:t xml:space="preserve">your </w:t>
      </w:r>
      <w:r>
        <w:rPr>
          <w:b/>
          <w:sz w:val="30"/>
        </w:rPr>
        <w:t xml:space="preserve">perfect </w:t>
      </w:r>
      <w:r>
        <w:t xml:space="preserve">french-fries in </w:t>
      </w:r>
      <w:r>
        <w:rPr>
          <w:b/>
          <w:sz w:val="30"/>
        </w:rPr>
        <w:t xml:space="preserve">; </w:t>
      </w:r>
      <w:r>
        <w:t xml:space="preserve">a </w:t>
      </w:r>
      <w:r>
        <w:rPr>
          <w:b/>
          <w:sz w:val="30"/>
        </w:rPr>
        <w:t xml:space="preserve">dangerous combination </w:t>
      </w:r>
      <w:r>
        <w:rPr>
          <w:b/>
          <w:sz w:val="36"/>
        </w:rPr>
        <w:t xml:space="preserve">! </w:t>
      </w:r>
      <w:r>
        <w:t>&lt;s</w:t>
      </w:r>
      <w:r>
        <w:t xml:space="preserve">ssss&gt; the </w:t>
      </w:r>
      <w:r>
        <w:rPr>
          <w:b/>
          <w:sz w:val="30"/>
        </w:rPr>
        <w:t xml:space="preserve">chocolate cake </w:t>
      </w:r>
      <w:r>
        <w:t xml:space="preserve">is </w:t>
      </w:r>
      <w:r>
        <w:rPr>
          <w:b/>
          <w:sz w:val="30"/>
        </w:rPr>
        <w:lastRenderedPageBreak/>
        <w:t xml:space="preserve">delicious . </w:t>
      </w:r>
      <w:r>
        <w:t xml:space="preserve">&lt;sssss&gt; i </w:t>
      </w:r>
      <w:r>
        <w:rPr>
          <w:b/>
          <w:sz w:val="30"/>
        </w:rPr>
        <w:t xml:space="preserve">also love </w:t>
      </w:r>
      <w:r>
        <w:t xml:space="preserve">the </w:t>
      </w:r>
      <w:r>
        <w:rPr>
          <w:b/>
          <w:sz w:val="30"/>
        </w:rPr>
        <w:t xml:space="preserve">chocolate cake shake -- chocolate shake </w:t>
      </w:r>
      <w:r>
        <w:t xml:space="preserve">with chocolate </w:t>
      </w:r>
      <w:r>
        <w:rPr>
          <w:b/>
          <w:sz w:val="30"/>
        </w:rPr>
        <w:t xml:space="preserve">cake crumbles . </w:t>
      </w:r>
      <w:r>
        <w:t xml:space="preserve">&lt;sssss&gt; </w:t>
      </w:r>
      <w:r>
        <w:rPr>
          <w:b/>
          <w:sz w:val="30"/>
        </w:rPr>
        <w:t xml:space="preserve">yum , yum , yum ! </w:t>
      </w:r>
      <w:r>
        <w:t xml:space="preserve">&lt;sssss&gt; </w:t>
      </w:r>
      <w:r>
        <w:rPr>
          <w:b/>
          <w:sz w:val="30"/>
        </w:rPr>
        <w:t xml:space="preserve">naomi garnice gives </w:t>
      </w:r>
      <w:r>
        <w:t xml:space="preserve">it </w:t>
      </w:r>
      <w:r>
        <w:rPr>
          <w:b/>
          <w:sz w:val="30"/>
        </w:rPr>
        <w:t xml:space="preserve">two </w:t>
      </w:r>
      <w:r>
        <w:rPr>
          <w:b/>
          <w:sz w:val="34"/>
        </w:rPr>
        <w:t xml:space="preserve">thumbs </w:t>
      </w:r>
      <w:r>
        <w:t xml:space="preserve">up </w:t>
      </w:r>
      <w:r>
        <w:rPr>
          <w:b/>
          <w:sz w:val="30"/>
        </w:rPr>
        <w:t xml:space="preserve">!! </w:t>
      </w:r>
    </w:p>
    <w:p w:rsidR="00D132E3" w:rsidRDefault="00E927A9" w:rsidP="00164ABE">
      <w:pPr>
        <w:jc w:val="both"/>
      </w:pPr>
      <w:r>
        <w:t>#######################################</w:t>
      </w:r>
    </w:p>
    <w:p w:rsidR="00D132E3" w:rsidRDefault="00E927A9" w:rsidP="00164ABE">
      <w:pPr>
        <w:jc w:val="both"/>
      </w:pPr>
      <w:r>
        <w:t>4</w:t>
      </w:r>
    </w:p>
    <w:p w:rsidR="00D132E3" w:rsidRDefault="00E927A9" w:rsidP="00164ABE">
      <w:pPr>
        <w:jc w:val="both"/>
      </w:pPr>
      <w:r>
        <w:t>-------------------------------</w:t>
      </w:r>
    </w:p>
    <w:p w:rsidR="00D132E3" w:rsidRDefault="00E927A9" w:rsidP="00164ABE">
      <w:pPr>
        <w:jc w:val="both"/>
      </w:pPr>
      <w:r>
        <w:rPr>
          <w:b/>
          <w:sz w:val="40"/>
        </w:rPr>
        <w:t xml:space="preserve">wow </w:t>
      </w:r>
      <w:r>
        <w:rPr>
          <w:b/>
          <w:sz w:val="30"/>
        </w:rPr>
        <w:t xml:space="preserve">, </w:t>
      </w:r>
      <w:r>
        <w:t xml:space="preserve">what to </w:t>
      </w:r>
      <w:r>
        <w:rPr>
          <w:b/>
          <w:sz w:val="30"/>
        </w:rPr>
        <w:t xml:space="preserve">say ! </w:t>
      </w:r>
      <w:r>
        <w:t xml:space="preserve">&lt;sssss&gt; i have been all around this </w:t>
      </w:r>
      <w:r>
        <w:rPr>
          <w:b/>
          <w:sz w:val="30"/>
        </w:rPr>
        <w:t xml:space="preserve">country </w:t>
      </w:r>
      <w:r>
        <w:t xml:space="preserve">but </w:t>
      </w:r>
      <w:r>
        <w:rPr>
          <w:b/>
          <w:sz w:val="30"/>
        </w:rPr>
        <w:t xml:space="preserve">nothing beats </w:t>
      </w:r>
      <w:r>
        <w:t xml:space="preserve">a </w:t>
      </w:r>
      <w:r>
        <w:rPr>
          <w:b/>
          <w:sz w:val="30"/>
        </w:rPr>
        <w:t xml:space="preserve">portillo 's hot dog ! </w:t>
      </w:r>
      <w:r>
        <w:t xml:space="preserve">&lt;sssss&gt; a </w:t>
      </w:r>
      <w:r>
        <w:rPr>
          <w:b/>
          <w:sz w:val="30"/>
        </w:rPr>
        <w:t xml:space="preserve">regular </w:t>
      </w:r>
      <w:r>
        <w:t xml:space="preserve">with </w:t>
      </w:r>
      <w:r>
        <w:rPr>
          <w:b/>
          <w:sz w:val="30"/>
        </w:rPr>
        <w:t xml:space="preserve">everything , </w:t>
      </w:r>
      <w:r>
        <w:t xml:space="preserve">a </w:t>
      </w:r>
      <w:r>
        <w:rPr>
          <w:b/>
          <w:sz w:val="30"/>
        </w:rPr>
        <w:t xml:space="preserve">chili </w:t>
      </w:r>
      <w:r>
        <w:t xml:space="preserve">cheese dog </w:t>
      </w:r>
      <w:r>
        <w:rPr>
          <w:b/>
          <w:sz w:val="30"/>
        </w:rPr>
        <w:t xml:space="preserve">, </w:t>
      </w:r>
      <w:r>
        <w:t xml:space="preserve">and </w:t>
      </w:r>
      <w:r>
        <w:rPr>
          <w:b/>
          <w:sz w:val="30"/>
        </w:rPr>
        <w:t xml:space="preserve">cheese fries ... </w:t>
      </w:r>
      <w:r>
        <w:t xml:space="preserve">very </w:t>
      </w:r>
      <w:r>
        <w:rPr>
          <w:b/>
          <w:sz w:val="30"/>
        </w:rPr>
        <w:t xml:space="preserve">healthy </w:t>
      </w:r>
      <w:r>
        <w:rPr>
          <w:b/>
          <w:sz w:val="34"/>
        </w:rPr>
        <w:t xml:space="preserve">indeed </w:t>
      </w:r>
      <w:r>
        <w:rPr>
          <w:b/>
          <w:sz w:val="30"/>
        </w:rPr>
        <w:t xml:space="preserve">! </w:t>
      </w:r>
      <w:r>
        <w:t xml:space="preserve">&lt;sssss&gt; </w:t>
      </w:r>
      <w:r>
        <w:rPr>
          <w:b/>
          <w:sz w:val="30"/>
        </w:rPr>
        <w:t xml:space="preserve">: -rrb- </w:t>
      </w:r>
      <w:r>
        <w:t>th</w:t>
      </w:r>
      <w:r>
        <w:t xml:space="preserve">is </w:t>
      </w:r>
      <w:r>
        <w:rPr>
          <w:b/>
          <w:sz w:val="30"/>
        </w:rPr>
        <w:t xml:space="preserve">place </w:t>
      </w:r>
      <w:r>
        <w:t xml:space="preserve">is </w:t>
      </w:r>
      <w:r>
        <w:rPr>
          <w:b/>
          <w:sz w:val="30"/>
        </w:rPr>
        <w:t xml:space="preserve">always packed </w:t>
      </w:r>
      <w:r>
        <w:t xml:space="preserve">because it </w:t>
      </w:r>
      <w:r>
        <w:rPr>
          <w:b/>
          <w:sz w:val="30"/>
        </w:rPr>
        <w:t xml:space="preserve">'s amazing </w:t>
      </w:r>
      <w:r>
        <w:rPr>
          <w:b/>
          <w:sz w:val="32"/>
        </w:rPr>
        <w:t xml:space="preserve">. </w:t>
      </w:r>
      <w:r>
        <w:t xml:space="preserve">&lt;sssss&gt; if you </w:t>
      </w:r>
      <w:r>
        <w:rPr>
          <w:b/>
          <w:sz w:val="30"/>
        </w:rPr>
        <w:t xml:space="preserve">truly </w:t>
      </w:r>
      <w:r>
        <w:t xml:space="preserve">like hot dogs , it </w:t>
      </w:r>
      <w:r>
        <w:rPr>
          <w:b/>
          <w:sz w:val="30"/>
        </w:rPr>
        <w:t xml:space="preserve">'s worth </w:t>
      </w:r>
      <w:r>
        <w:t xml:space="preserve">the </w:t>
      </w:r>
      <w:r>
        <w:rPr>
          <w:b/>
          <w:sz w:val="30"/>
        </w:rPr>
        <w:t xml:space="preserve">chaos </w:t>
      </w:r>
      <w:r>
        <w:t xml:space="preserve">and </w:t>
      </w:r>
      <w:r>
        <w:rPr>
          <w:b/>
          <w:sz w:val="30"/>
        </w:rPr>
        <w:t xml:space="preserve">wait . </w:t>
      </w:r>
      <w:r>
        <w:t xml:space="preserve">&lt;sssss&gt; they are very </w:t>
      </w:r>
      <w:r>
        <w:rPr>
          <w:b/>
          <w:sz w:val="30"/>
        </w:rPr>
        <w:t xml:space="preserve">expedient </w:t>
      </w:r>
      <w:r>
        <w:t xml:space="preserve">in their </w:t>
      </w:r>
      <w:r>
        <w:rPr>
          <w:b/>
          <w:sz w:val="30"/>
        </w:rPr>
        <w:t xml:space="preserve">service . </w:t>
      </w:r>
      <w:r>
        <w:t xml:space="preserve">&lt;sssss&gt; </w:t>
      </w:r>
      <w:r>
        <w:rPr>
          <w:b/>
          <w:sz w:val="30"/>
        </w:rPr>
        <w:t xml:space="preserve">oh , </w:t>
      </w:r>
      <w:r>
        <w:t xml:space="preserve">did i </w:t>
      </w:r>
      <w:r>
        <w:rPr>
          <w:b/>
          <w:sz w:val="30"/>
        </w:rPr>
        <w:t xml:space="preserve">mention </w:t>
      </w:r>
      <w:r>
        <w:t xml:space="preserve">they have </w:t>
      </w:r>
      <w:r>
        <w:rPr>
          <w:b/>
          <w:sz w:val="30"/>
        </w:rPr>
        <w:t xml:space="preserve">amazing shakes </w:t>
      </w:r>
      <w:r>
        <w:t xml:space="preserve">too </w:t>
      </w:r>
      <w:r>
        <w:rPr>
          <w:b/>
          <w:sz w:val="30"/>
        </w:rPr>
        <w:t xml:space="preserve">?! </w:t>
      </w:r>
      <w:r>
        <w:t xml:space="preserve">&lt;sssss&gt; </w:t>
      </w:r>
      <w:r>
        <w:rPr>
          <w:b/>
          <w:sz w:val="30"/>
        </w:rPr>
        <w:t xml:space="preserve">plan </w:t>
      </w:r>
      <w:r>
        <w:t xml:space="preserve">on </w:t>
      </w:r>
      <w:r>
        <w:rPr>
          <w:b/>
          <w:sz w:val="30"/>
        </w:rPr>
        <w:t xml:space="preserve">gaining </w:t>
      </w:r>
      <w:r>
        <w:t>so</w:t>
      </w:r>
      <w:r>
        <w:t xml:space="preserve">me lbs by </w:t>
      </w:r>
      <w:r>
        <w:rPr>
          <w:b/>
          <w:sz w:val="30"/>
        </w:rPr>
        <w:t xml:space="preserve">coming </w:t>
      </w:r>
      <w:r>
        <w:t xml:space="preserve">here but it </w:t>
      </w:r>
      <w:r>
        <w:rPr>
          <w:b/>
          <w:sz w:val="30"/>
        </w:rPr>
        <w:t xml:space="preserve">'s </w:t>
      </w:r>
      <w:r>
        <w:t xml:space="preserve">so </w:t>
      </w:r>
      <w:r>
        <w:rPr>
          <w:b/>
          <w:sz w:val="38"/>
        </w:rPr>
        <w:t xml:space="preserve">worth </w:t>
      </w:r>
      <w:r>
        <w:t xml:space="preserve">it </w:t>
      </w:r>
      <w:r>
        <w:rPr>
          <w:b/>
          <w:sz w:val="30"/>
        </w:rPr>
        <w:t xml:space="preserve">. </w:t>
      </w:r>
    </w:p>
    <w:p w:rsidR="00D132E3" w:rsidRDefault="00E927A9" w:rsidP="00164ABE">
      <w:pPr>
        <w:jc w:val="both"/>
      </w:pPr>
      <w:r>
        <w:t>#######################################</w:t>
      </w:r>
    </w:p>
    <w:p w:rsidR="00D132E3" w:rsidRDefault="00E927A9" w:rsidP="00164ABE">
      <w:pPr>
        <w:jc w:val="both"/>
      </w:pPr>
      <w:r>
        <w:t>4</w:t>
      </w:r>
    </w:p>
    <w:p w:rsidR="00D132E3" w:rsidRDefault="00E927A9" w:rsidP="00164ABE">
      <w:pPr>
        <w:jc w:val="both"/>
      </w:pPr>
      <w:r>
        <w:t>-------------------------------</w:t>
      </w:r>
    </w:p>
    <w:p w:rsidR="00D132E3" w:rsidRDefault="00E927A9" w:rsidP="00164ABE">
      <w:pPr>
        <w:jc w:val="both"/>
      </w:pPr>
      <w:r>
        <w:t xml:space="preserve">i </w:t>
      </w:r>
      <w:r>
        <w:rPr>
          <w:b/>
          <w:sz w:val="30"/>
        </w:rPr>
        <w:t xml:space="preserve">'ve never </w:t>
      </w:r>
      <w:r>
        <w:t xml:space="preserve">had an italian </w:t>
      </w:r>
      <w:r>
        <w:rPr>
          <w:b/>
          <w:sz w:val="30"/>
        </w:rPr>
        <w:t xml:space="preserve">beef </w:t>
      </w:r>
      <w:r>
        <w:t xml:space="preserve">before my </w:t>
      </w:r>
      <w:r>
        <w:rPr>
          <w:b/>
          <w:sz w:val="30"/>
        </w:rPr>
        <w:t xml:space="preserve">visit </w:t>
      </w:r>
      <w:r>
        <w:t xml:space="preserve">to </w:t>
      </w:r>
      <w:r>
        <w:rPr>
          <w:b/>
          <w:sz w:val="30"/>
        </w:rPr>
        <w:t xml:space="preserve">portillo 's . </w:t>
      </w:r>
      <w:r>
        <w:t>&lt;</w:t>
      </w:r>
      <w:proofErr w:type="spellStart"/>
      <w:r>
        <w:t>sssss</w:t>
      </w:r>
      <w:proofErr w:type="spellEnd"/>
      <w:r>
        <w:t xml:space="preserve">&gt; </w:t>
      </w:r>
      <w:r>
        <w:rPr>
          <w:b/>
          <w:sz w:val="30"/>
        </w:rPr>
        <w:t xml:space="preserve">since </w:t>
      </w:r>
      <w:r>
        <w:t xml:space="preserve">this </w:t>
      </w:r>
      <w:r>
        <w:rPr>
          <w:b/>
          <w:sz w:val="30"/>
        </w:rPr>
        <w:t xml:space="preserve">location </w:t>
      </w:r>
      <w:r>
        <w:t xml:space="preserve">is </w:t>
      </w:r>
      <w:r>
        <w:rPr>
          <w:b/>
          <w:sz w:val="30"/>
        </w:rPr>
        <w:t xml:space="preserve">right </w:t>
      </w:r>
      <w:r>
        <w:t xml:space="preserve">by my </w:t>
      </w:r>
      <w:proofErr w:type="gramStart"/>
      <w:r>
        <w:t>work ,</w:t>
      </w:r>
      <w:proofErr w:type="gramEnd"/>
      <w:r>
        <w:t xml:space="preserve"> i </w:t>
      </w:r>
      <w:r>
        <w:rPr>
          <w:b/>
          <w:sz w:val="30"/>
        </w:rPr>
        <w:t xml:space="preserve">finally </w:t>
      </w:r>
      <w:r>
        <w:t xml:space="preserve">had a </w:t>
      </w:r>
      <w:r>
        <w:rPr>
          <w:b/>
          <w:sz w:val="30"/>
        </w:rPr>
        <w:t xml:space="preserve">convenient opportunity </w:t>
      </w:r>
      <w:r>
        <w:t xml:space="preserve">to </w:t>
      </w:r>
      <w:r>
        <w:rPr>
          <w:b/>
          <w:sz w:val="30"/>
        </w:rPr>
        <w:t xml:space="preserve">give </w:t>
      </w:r>
      <w:r>
        <w:t xml:space="preserve">it a </w:t>
      </w:r>
      <w:r>
        <w:rPr>
          <w:b/>
          <w:sz w:val="30"/>
        </w:rPr>
        <w:t xml:space="preserve">shot . </w:t>
      </w:r>
      <w:r>
        <w:t>&lt;ss</w:t>
      </w:r>
      <w:r>
        <w:t xml:space="preserve">sss&gt; we </w:t>
      </w:r>
      <w:r>
        <w:rPr>
          <w:b/>
          <w:sz w:val="30"/>
        </w:rPr>
        <w:t xml:space="preserve">went </w:t>
      </w:r>
      <w:r>
        <w:t xml:space="preserve">through the </w:t>
      </w:r>
      <w:r>
        <w:rPr>
          <w:b/>
          <w:sz w:val="30"/>
        </w:rPr>
        <w:t xml:space="preserve">drive-thru </w:t>
      </w:r>
      <w:r>
        <w:t xml:space="preserve">and </w:t>
      </w:r>
      <w:r>
        <w:rPr>
          <w:b/>
          <w:sz w:val="30"/>
        </w:rPr>
        <w:t xml:space="preserve">service </w:t>
      </w:r>
      <w:r>
        <w:t xml:space="preserve">was </w:t>
      </w:r>
      <w:r>
        <w:rPr>
          <w:b/>
          <w:sz w:val="30"/>
        </w:rPr>
        <w:t xml:space="preserve">crazy </w:t>
      </w:r>
      <w:r>
        <w:t xml:space="preserve">on </w:t>
      </w:r>
      <w:r>
        <w:rPr>
          <w:b/>
          <w:sz w:val="30"/>
        </w:rPr>
        <w:t xml:space="preserve">point ! </w:t>
      </w:r>
      <w:r>
        <w:t xml:space="preserve">&lt;sssss&gt; it was </w:t>
      </w:r>
      <w:r>
        <w:rPr>
          <w:b/>
          <w:sz w:val="30"/>
        </w:rPr>
        <w:t xml:space="preserve">n't incredibly </w:t>
      </w:r>
      <w:r>
        <w:t xml:space="preserve">busy like i had </w:t>
      </w:r>
      <w:r>
        <w:rPr>
          <w:b/>
          <w:sz w:val="30"/>
        </w:rPr>
        <w:t xml:space="preserve">seen </w:t>
      </w:r>
      <w:r>
        <w:t xml:space="preserve">passing by other times , so </w:t>
      </w:r>
      <w:r>
        <w:rPr>
          <w:b/>
          <w:sz w:val="30"/>
        </w:rPr>
        <w:t xml:space="preserve">maybe </w:t>
      </w:r>
      <w:r>
        <w:t xml:space="preserve">the </w:t>
      </w:r>
      <w:r>
        <w:rPr>
          <w:b/>
          <w:sz w:val="30"/>
        </w:rPr>
        <w:t xml:space="preserve">7 staff members </w:t>
      </w:r>
      <w:r>
        <w:t xml:space="preserve">standing outside to take orders usually have more to do </w:t>
      </w:r>
      <w:r>
        <w:rPr>
          <w:b/>
          <w:sz w:val="30"/>
        </w:rPr>
        <w:t xml:space="preserve">, </w:t>
      </w:r>
      <w:r>
        <w:t xml:space="preserve">but it </w:t>
      </w:r>
      <w:r>
        <w:rPr>
          <w:b/>
          <w:sz w:val="30"/>
        </w:rPr>
        <w:t>seemed way overst</w:t>
      </w:r>
      <w:r>
        <w:rPr>
          <w:b/>
          <w:sz w:val="30"/>
        </w:rPr>
        <w:t xml:space="preserve">affed </w:t>
      </w:r>
      <w:r>
        <w:t xml:space="preserve">at that </w:t>
      </w:r>
      <w:r>
        <w:rPr>
          <w:b/>
          <w:sz w:val="30"/>
        </w:rPr>
        <w:t xml:space="preserve">point . </w:t>
      </w:r>
      <w:r>
        <w:t xml:space="preserve">&lt;sssss&gt; the </w:t>
      </w:r>
      <w:r>
        <w:rPr>
          <w:b/>
          <w:sz w:val="30"/>
        </w:rPr>
        <w:t xml:space="preserve">food came </w:t>
      </w:r>
      <w:r>
        <w:t xml:space="preserve">out </w:t>
      </w:r>
      <w:r>
        <w:rPr>
          <w:b/>
          <w:sz w:val="30"/>
        </w:rPr>
        <w:t xml:space="preserve">reasonably fast </w:t>
      </w:r>
      <w:r>
        <w:t xml:space="preserve">and you could feel the heat of the </w:t>
      </w:r>
      <w:r>
        <w:rPr>
          <w:b/>
          <w:sz w:val="30"/>
        </w:rPr>
        <w:t xml:space="preserve">sandwich intensely </w:t>
      </w:r>
      <w:r>
        <w:t xml:space="preserve">through the </w:t>
      </w:r>
      <w:r>
        <w:rPr>
          <w:b/>
          <w:sz w:val="30"/>
        </w:rPr>
        <w:t xml:space="preserve">bag . </w:t>
      </w:r>
      <w:r>
        <w:t>&lt;</w:t>
      </w:r>
      <w:proofErr w:type="spellStart"/>
      <w:r>
        <w:t>sssss</w:t>
      </w:r>
      <w:proofErr w:type="spellEnd"/>
      <w:r>
        <w:t xml:space="preserve">&gt; the </w:t>
      </w:r>
      <w:r>
        <w:rPr>
          <w:b/>
          <w:sz w:val="30"/>
        </w:rPr>
        <w:t xml:space="preserve">sandwich </w:t>
      </w:r>
      <w:r>
        <w:t xml:space="preserve">was so </w:t>
      </w:r>
      <w:r>
        <w:rPr>
          <w:b/>
          <w:sz w:val="40"/>
        </w:rPr>
        <w:t xml:space="preserve">juicy </w:t>
      </w:r>
      <w:r>
        <w:t xml:space="preserve">it </w:t>
      </w:r>
      <w:r>
        <w:rPr>
          <w:b/>
          <w:sz w:val="30"/>
        </w:rPr>
        <w:t xml:space="preserve">leaked </w:t>
      </w:r>
      <w:r>
        <w:t xml:space="preserve">through the </w:t>
      </w:r>
      <w:proofErr w:type="gramStart"/>
      <w:r>
        <w:rPr>
          <w:b/>
          <w:sz w:val="30"/>
        </w:rPr>
        <w:t>bag ,</w:t>
      </w:r>
      <w:proofErr w:type="gramEnd"/>
      <w:r>
        <w:rPr>
          <w:b/>
          <w:sz w:val="30"/>
        </w:rPr>
        <w:t xml:space="preserve"> </w:t>
      </w:r>
      <w:r>
        <w:t xml:space="preserve">so </w:t>
      </w:r>
      <w:r>
        <w:rPr>
          <w:b/>
          <w:sz w:val="30"/>
        </w:rPr>
        <w:t xml:space="preserve">next time ill probably ask </w:t>
      </w:r>
      <w:r>
        <w:t xml:space="preserve">them to </w:t>
      </w:r>
      <w:r>
        <w:rPr>
          <w:b/>
          <w:sz w:val="30"/>
        </w:rPr>
        <w:t xml:space="preserve">double </w:t>
      </w:r>
      <w:r>
        <w:t xml:space="preserve">bag/wrap it </w:t>
      </w:r>
      <w:r>
        <w:rPr>
          <w:b/>
          <w:sz w:val="30"/>
        </w:rPr>
        <w:t xml:space="preserve">! </w:t>
      </w:r>
      <w:r>
        <w:t xml:space="preserve">&lt;sssss&gt; when we </w:t>
      </w:r>
      <w:r>
        <w:rPr>
          <w:b/>
          <w:sz w:val="30"/>
        </w:rPr>
        <w:t xml:space="preserve">got home </w:t>
      </w:r>
      <w:r>
        <w:t xml:space="preserve">we </w:t>
      </w:r>
      <w:r>
        <w:rPr>
          <w:b/>
          <w:sz w:val="30"/>
        </w:rPr>
        <w:t>devoure</w:t>
      </w:r>
      <w:bookmarkStart w:id="0" w:name="_GoBack"/>
      <w:bookmarkEnd w:id="0"/>
      <w:r>
        <w:rPr>
          <w:b/>
          <w:sz w:val="30"/>
        </w:rPr>
        <w:t xml:space="preserve">d </w:t>
      </w:r>
      <w:r>
        <w:t xml:space="preserve">the </w:t>
      </w:r>
      <w:r>
        <w:rPr>
          <w:b/>
          <w:sz w:val="30"/>
        </w:rPr>
        <w:t xml:space="preserve">entire meal </w:t>
      </w:r>
      <w:r>
        <w:t xml:space="preserve">with </w:t>
      </w:r>
      <w:r>
        <w:rPr>
          <w:b/>
          <w:sz w:val="30"/>
        </w:rPr>
        <w:t xml:space="preserve">great satisfaction . </w:t>
      </w:r>
      <w:r>
        <w:t xml:space="preserve">&lt;sssss&gt; the </w:t>
      </w:r>
      <w:r>
        <w:rPr>
          <w:b/>
          <w:sz w:val="30"/>
        </w:rPr>
        <w:t xml:space="preserve">sandwich </w:t>
      </w:r>
      <w:r>
        <w:t xml:space="preserve">was </w:t>
      </w:r>
      <w:r>
        <w:rPr>
          <w:b/>
          <w:sz w:val="30"/>
        </w:rPr>
        <w:t xml:space="preserve">huge , easily </w:t>
      </w:r>
      <w:r>
        <w:rPr>
          <w:b/>
          <w:sz w:val="30"/>
        </w:rPr>
        <w:lastRenderedPageBreak/>
        <w:t xml:space="preserve">satisfying </w:t>
      </w:r>
      <w:r>
        <w:t xml:space="preserve">our </w:t>
      </w:r>
      <w:r>
        <w:rPr>
          <w:b/>
          <w:sz w:val="30"/>
        </w:rPr>
        <w:t xml:space="preserve">hunger . </w:t>
      </w:r>
      <w:r>
        <w:t xml:space="preserve">&lt;sssss&gt; </w:t>
      </w:r>
      <w:r>
        <w:rPr>
          <w:b/>
          <w:sz w:val="30"/>
        </w:rPr>
        <w:t xml:space="preserve">ca n't </w:t>
      </w:r>
      <w:r>
        <w:t xml:space="preserve">wait to have another </w:t>
      </w:r>
      <w:r>
        <w:rPr>
          <w:b/>
          <w:sz w:val="30"/>
        </w:rPr>
        <w:t xml:space="preserve">, </w:t>
      </w:r>
      <w:r>
        <w:t xml:space="preserve">and </w:t>
      </w:r>
      <w:r>
        <w:rPr>
          <w:b/>
          <w:sz w:val="30"/>
        </w:rPr>
        <w:t xml:space="preserve">maybe try </w:t>
      </w:r>
      <w:r>
        <w:t xml:space="preserve">a </w:t>
      </w:r>
      <w:r>
        <w:rPr>
          <w:b/>
          <w:sz w:val="30"/>
        </w:rPr>
        <w:t xml:space="preserve">chicago style dog , </w:t>
      </w:r>
      <w:r>
        <w:t xml:space="preserve">i </w:t>
      </w:r>
      <w:r>
        <w:rPr>
          <w:b/>
          <w:sz w:val="30"/>
        </w:rPr>
        <w:t xml:space="preserve">'m interested </w:t>
      </w:r>
      <w:r>
        <w:t xml:space="preserve">in what all the </w:t>
      </w:r>
      <w:r>
        <w:rPr>
          <w:b/>
          <w:sz w:val="30"/>
        </w:rPr>
        <w:t xml:space="preserve">hype </w:t>
      </w:r>
      <w:r>
        <w:t xml:space="preserve">is about </w:t>
      </w:r>
      <w:r>
        <w:rPr>
          <w:b/>
          <w:sz w:val="30"/>
        </w:rPr>
        <w:t xml:space="preserve">! </w:t>
      </w:r>
    </w:p>
    <w:p w:rsidR="00D132E3" w:rsidRDefault="00E927A9" w:rsidP="00164ABE">
      <w:pPr>
        <w:jc w:val="both"/>
      </w:pPr>
      <w:r>
        <w:t>#######################################</w:t>
      </w:r>
    </w:p>
    <w:p w:rsidR="00D132E3" w:rsidRDefault="00E927A9" w:rsidP="00164ABE">
      <w:pPr>
        <w:jc w:val="both"/>
      </w:pPr>
      <w:r>
        <w:t>4</w:t>
      </w:r>
    </w:p>
    <w:p w:rsidR="00D132E3" w:rsidRDefault="00E927A9" w:rsidP="00164ABE">
      <w:pPr>
        <w:jc w:val="both"/>
      </w:pPr>
      <w:r>
        <w:t>-------------------------------</w:t>
      </w:r>
    </w:p>
    <w:p w:rsidR="00D132E3" w:rsidRDefault="00E927A9" w:rsidP="00164ABE">
      <w:pPr>
        <w:jc w:val="both"/>
      </w:pPr>
      <w:r>
        <w:t xml:space="preserve">i was </w:t>
      </w:r>
      <w:r>
        <w:rPr>
          <w:b/>
          <w:sz w:val="30"/>
        </w:rPr>
        <w:t xml:space="preserve">actually nervous </w:t>
      </w:r>
      <w:r>
        <w:t xml:space="preserve">that this </w:t>
      </w:r>
      <w:r>
        <w:rPr>
          <w:b/>
          <w:sz w:val="30"/>
        </w:rPr>
        <w:t>po</w:t>
      </w:r>
      <w:r>
        <w:rPr>
          <w:b/>
          <w:sz w:val="30"/>
        </w:rPr>
        <w:t xml:space="preserve">rtillo 's would </w:t>
      </w:r>
      <w:r>
        <w:t xml:space="preserve">be a </w:t>
      </w:r>
      <w:r>
        <w:rPr>
          <w:b/>
          <w:sz w:val="30"/>
        </w:rPr>
        <w:t xml:space="preserve">disappointment . </w:t>
      </w:r>
      <w:r>
        <w:t xml:space="preserve">&lt;sssss&gt; </w:t>
      </w:r>
      <w:r>
        <w:rPr>
          <w:b/>
          <w:sz w:val="30"/>
        </w:rPr>
        <w:t xml:space="preserve">nothing beats </w:t>
      </w:r>
      <w:r>
        <w:t xml:space="preserve">the original </w:t>
      </w:r>
      <w:r>
        <w:rPr>
          <w:b/>
          <w:sz w:val="30"/>
        </w:rPr>
        <w:t xml:space="preserve">, </w:t>
      </w:r>
      <w:r>
        <w:t xml:space="preserve">but this </w:t>
      </w:r>
      <w:r>
        <w:rPr>
          <w:b/>
          <w:sz w:val="30"/>
        </w:rPr>
        <w:t xml:space="preserve">location </w:t>
      </w:r>
      <w:r>
        <w:t xml:space="preserve">is </w:t>
      </w:r>
      <w:r>
        <w:rPr>
          <w:b/>
          <w:sz w:val="30"/>
        </w:rPr>
        <w:t xml:space="preserve">still </w:t>
      </w:r>
      <w:r>
        <w:t xml:space="preserve">fantazmic </w:t>
      </w:r>
      <w:r>
        <w:rPr>
          <w:b/>
          <w:sz w:val="30"/>
        </w:rPr>
        <w:t xml:space="preserve">. </w:t>
      </w:r>
      <w:r>
        <w:t xml:space="preserve">&lt;sssss&gt; and i do n't even have to catch a </w:t>
      </w:r>
      <w:r>
        <w:rPr>
          <w:b/>
          <w:sz w:val="30"/>
        </w:rPr>
        <w:t xml:space="preserve">flight </w:t>
      </w:r>
      <w:r>
        <w:t xml:space="preserve">to </w:t>
      </w:r>
      <w:r>
        <w:rPr>
          <w:b/>
          <w:sz w:val="30"/>
        </w:rPr>
        <w:t xml:space="preserve">chicago </w:t>
      </w:r>
      <w:r>
        <w:rPr>
          <w:b/>
          <w:sz w:val="36"/>
        </w:rPr>
        <w:t xml:space="preserve">! </w:t>
      </w:r>
      <w:r>
        <w:t xml:space="preserve">&lt;sssss&gt; my </w:t>
      </w:r>
      <w:r>
        <w:rPr>
          <w:b/>
          <w:sz w:val="30"/>
        </w:rPr>
        <w:t xml:space="preserve">heart started beating faster </w:t>
      </w:r>
      <w:r>
        <w:t xml:space="preserve">as </w:t>
      </w:r>
      <w:r>
        <w:rPr>
          <w:b/>
          <w:sz w:val="30"/>
        </w:rPr>
        <w:t xml:space="preserve">soon </w:t>
      </w:r>
      <w:r>
        <w:t xml:space="preserve">as i </w:t>
      </w:r>
      <w:r>
        <w:rPr>
          <w:b/>
          <w:sz w:val="30"/>
        </w:rPr>
        <w:t xml:space="preserve">walked </w:t>
      </w:r>
      <w:r>
        <w:t xml:space="preserve">in </w:t>
      </w:r>
      <w:r>
        <w:rPr>
          <w:b/>
          <w:sz w:val="30"/>
        </w:rPr>
        <w:t xml:space="preserve">. </w:t>
      </w:r>
      <w:r>
        <w:t xml:space="preserve">&lt;sssss&gt; the </w:t>
      </w:r>
      <w:r>
        <w:rPr>
          <w:b/>
          <w:sz w:val="30"/>
        </w:rPr>
        <w:t>ant</w:t>
      </w:r>
      <w:r>
        <w:rPr>
          <w:b/>
          <w:sz w:val="30"/>
        </w:rPr>
        <w:t xml:space="preserve">icipation </w:t>
      </w:r>
      <w:r>
        <w:t xml:space="preserve">for the </w:t>
      </w:r>
      <w:r>
        <w:rPr>
          <w:b/>
          <w:sz w:val="30"/>
        </w:rPr>
        <w:t xml:space="preserve">portillo 's dog </w:t>
      </w:r>
      <w:r>
        <w:t xml:space="preserve">had me </w:t>
      </w:r>
      <w:r>
        <w:rPr>
          <w:b/>
          <w:sz w:val="30"/>
        </w:rPr>
        <w:t xml:space="preserve">smiling giddily , like </w:t>
      </w:r>
      <w:r>
        <w:t xml:space="preserve">a </w:t>
      </w:r>
      <w:r>
        <w:rPr>
          <w:b/>
          <w:sz w:val="30"/>
        </w:rPr>
        <w:t xml:space="preserve">little school girl </w:t>
      </w:r>
      <w:r>
        <w:t xml:space="preserve">on </w:t>
      </w:r>
      <w:r>
        <w:rPr>
          <w:b/>
          <w:sz w:val="30"/>
        </w:rPr>
        <w:t xml:space="preserve">puppy day . </w:t>
      </w:r>
      <w:r>
        <w:t xml:space="preserve">&lt;sssss&gt; is </w:t>
      </w:r>
      <w:r>
        <w:rPr>
          <w:b/>
          <w:sz w:val="30"/>
        </w:rPr>
        <w:t xml:space="preserve">puppy day </w:t>
      </w:r>
      <w:r>
        <w:t xml:space="preserve">a </w:t>
      </w:r>
      <w:r>
        <w:rPr>
          <w:b/>
          <w:sz w:val="30"/>
        </w:rPr>
        <w:t xml:space="preserve">thing ? </w:t>
      </w:r>
      <w:r>
        <w:t xml:space="preserve">&lt;sssss&gt; if not , it should be </w:t>
      </w:r>
      <w:r>
        <w:rPr>
          <w:b/>
          <w:sz w:val="30"/>
        </w:rPr>
        <w:t xml:space="preserve">. </w:t>
      </w:r>
      <w:r>
        <w:t xml:space="preserve">&lt;sssss&gt; the hot </w:t>
      </w:r>
      <w:r>
        <w:rPr>
          <w:b/>
          <w:sz w:val="30"/>
        </w:rPr>
        <w:t xml:space="preserve">dog </w:t>
      </w:r>
      <w:r>
        <w:t xml:space="preserve">was </w:t>
      </w:r>
      <w:r>
        <w:rPr>
          <w:b/>
          <w:sz w:val="30"/>
        </w:rPr>
        <w:t xml:space="preserve">great , </w:t>
      </w:r>
      <w:r>
        <w:t xml:space="preserve">just </w:t>
      </w:r>
      <w:r>
        <w:rPr>
          <w:b/>
          <w:sz w:val="30"/>
        </w:rPr>
        <w:t xml:space="preserve">like </w:t>
      </w:r>
      <w:r>
        <w:t xml:space="preserve">it was in </w:t>
      </w:r>
      <w:r>
        <w:rPr>
          <w:b/>
          <w:sz w:val="40"/>
        </w:rPr>
        <w:t xml:space="preserve">chi-town </w:t>
      </w:r>
      <w:r>
        <w:rPr>
          <w:b/>
          <w:sz w:val="30"/>
        </w:rPr>
        <w:t xml:space="preserve">. </w:t>
      </w:r>
      <w:r>
        <w:t xml:space="preserve">&lt;sssss&gt; i </w:t>
      </w:r>
      <w:r>
        <w:rPr>
          <w:b/>
          <w:sz w:val="30"/>
        </w:rPr>
        <w:t xml:space="preserve">'m </w:t>
      </w:r>
      <w:r>
        <w:t xml:space="preserve">no hot dog </w:t>
      </w:r>
      <w:r>
        <w:t xml:space="preserve">expert , but these are </w:t>
      </w:r>
      <w:r>
        <w:rPr>
          <w:b/>
          <w:sz w:val="30"/>
        </w:rPr>
        <w:t xml:space="preserve">still </w:t>
      </w:r>
      <w:r>
        <w:t xml:space="preserve">the </w:t>
      </w:r>
      <w:r>
        <w:rPr>
          <w:b/>
          <w:sz w:val="30"/>
        </w:rPr>
        <w:t xml:space="preserve">best </w:t>
      </w:r>
      <w:r>
        <w:t xml:space="preserve">i </w:t>
      </w:r>
      <w:r>
        <w:rPr>
          <w:b/>
          <w:sz w:val="30"/>
        </w:rPr>
        <w:t xml:space="preserve">'ve ever </w:t>
      </w:r>
      <w:r>
        <w:t xml:space="preserve">had </w:t>
      </w:r>
      <w:r>
        <w:rPr>
          <w:b/>
          <w:sz w:val="30"/>
        </w:rPr>
        <w:t xml:space="preserve">. </w:t>
      </w:r>
      <w:r>
        <w:t xml:space="preserve">&lt;sssss&gt; if you do n't like hot dogs , there are </w:t>
      </w:r>
      <w:r>
        <w:rPr>
          <w:b/>
          <w:sz w:val="30"/>
        </w:rPr>
        <w:t xml:space="preserve">plenty </w:t>
      </w:r>
      <w:r>
        <w:t xml:space="preserve">of other </w:t>
      </w:r>
      <w:r>
        <w:rPr>
          <w:b/>
          <w:sz w:val="30"/>
        </w:rPr>
        <w:t xml:space="preserve">offerings . </w:t>
      </w:r>
      <w:r>
        <w:t xml:space="preserve">&lt;sssss&gt; the </w:t>
      </w:r>
      <w:r>
        <w:rPr>
          <w:b/>
          <w:sz w:val="30"/>
        </w:rPr>
        <w:t xml:space="preserve">italian beef sandwich </w:t>
      </w:r>
      <w:r>
        <w:t xml:space="preserve">is </w:t>
      </w:r>
      <w:r>
        <w:rPr>
          <w:b/>
          <w:sz w:val="30"/>
        </w:rPr>
        <w:t xml:space="preserve">great , tender beef , </w:t>
      </w:r>
      <w:r>
        <w:t xml:space="preserve">and </w:t>
      </w:r>
      <w:r>
        <w:rPr>
          <w:b/>
          <w:sz w:val="30"/>
        </w:rPr>
        <w:t xml:space="preserve">dipped </w:t>
      </w:r>
      <w:r>
        <w:t xml:space="preserve">in </w:t>
      </w:r>
      <w:r>
        <w:rPr>
          <w:b/>
          <w:sz w:val="30"/>
        </w:rPr>
        <w:t xml:space="preserve">gravy </w:t>
      </w:r>
      <w:r>
        <w:t xml:space="preserve">to your liking -lrb- dry-light gravy , </w:t>
      </w:r>
      <w:r>
        <w:rPr>
          <w:b/>
          <w:sz w:val="30"/>
        </w:rPr>
        <w:t>extra g</w:t>
      </w:r>
      <w:r>
        <w:rPr>
          <w:b/>
          <w:sz w:val="30"/>
        </w:rPr>
        <w:t xml:space="preserve">ravy </w:t>
      </w:r>
      <w:r>
        <w:t xml:space="preserve">or </w:t>
      </w:r>
      <w:r>
        <w:rPr>
          <w:b/>
          <w:sz w:val="30"/>
        </w:rPr>
        <w:t xml:space="preserve">totally dipped </w:t>
      </w:r>
      <w:r>
        <w:t xml:space="preserve">in </w:t>
      </w:r>
      <w:r>
        <w:rPr>
          <w:b/>
          <w:sz w:val="30"/>
        </w:rPr>
        <w:t xml:space="preserve">gravy -rrb- . </w:t>
      </w:r>
      <w:r>
        <w:t xml:space="preserve">&lt;sssss&gt; i </w:t>
      </w:r>
      <w:r>
        <w:rPr>
          <w:b/>
          <w:sz w:val="30"/>
        </w:rPr>
        <w:t xml:space="preserve">like </w:t>
      </w:r>
      <w:r>
        <w:t xml:space="preserve">the </w:t>
      </w:r>
      <w:r>
        <w:rPr>
          <w:b/>
          <w:sz w:val="30"/>
        </w:rPr>
        <w:t xml:space="preserve">beef sandwich </w:t>
      </w:r>
      <w:r>
        <w:t xml:space="preserve">with </w:t>
      </w:r>
      <w:r>
        <w:rPr>
          <w:b/>
          <w:sz w:val="30"/>
        </w:rPr>
        <w:t xml:space="preserve">sweet peppers added , </w:t>
      </w:r>
      <w:r>
        <w:t xml:space="preserve">and i do n't really even like peppers </w:t>
      </w:r>
      <w:r>
        <w:rPr>
          <w:b/>
          <w:sz w:val="30"/>
        </w:rPr>
        <w:t xml:space="preserve">. </w:t>
      </w:r>
      <w:r>
        <w:t xml:space="preserve">&lt;sssss&gt; they </w:t>
      </w:r>
      <w:r>
        <w:rPr>
          <w:b/>
          <w:sz w:val="30"/>
        </w:rPr>
        <w:t xml:space="preserve">also </w:t>
      </w:r>
      <w:r>
        <w:t xml:space="preserve">have </w:t>
      </w:r>
      <w:r>
        <w:rPr>
          <w:b/>
          <w:sz w:val="30"/>
        </w:rPr>
        <w:t xml:space="preserve">chicken sandwiches , fish sandwiches , </w:t>
      </w:r>
      <w:r>
        <w:t xml:space="preserve">a </w:t>
      </w:r>
      <w:r>
        <w:rPr>
          <w:b/>
          <w:sz w:val="30"/>
        </w:rPr>
        <w:t xml:space="preserve">veggie sandwich , burgers </w:t>
      </w:r>
      <w:r>
        <w:t xml:space="preserve">and </w:t>
      </w:r>
      <w:r>
        <w:rPr>
          <w:b/>
          <w:sz w:val="30"/>
        </w:rPr>
        <w:t xml:space="preserve">even ... salads . </w:t>
      </w:r>
      <w:r>
        <w:t>&lt;sss</w:t>
      </w:r>
      <w:r>
        <w:t xml:space="preserve">ss&gt; most </w:t>
      </w:r>
      <w:r>
        <w:rPr>
          <w:b/>
          <w:sz w:val="30"/>
        </w:rPr>
        <w:t xml:space="preserve">importantly , </w:t>
      </w:r>
      <w:r>
        <w:t xml:space="preserve">if you do like hot dogs ... you have to get here as </w:t>
      </w:r>
      <w:r>
        <w:rPr>
          <w:b/>
          <w:sz w:val="30"/>
        </w:rPr>
        <w:t xml:space="preserve">soon </w:t>
      </w:r>
      <w:r>
        <w:t xml:space="preserve">as </w:t>
      </w:r>
      <w:r>
        <w:rPr>
          <w:b/>
          <w:sz w:val="30"/>
        </w:rPr>
        <w:t xml:space="preserve">possible </w:t>
      </w:r>
      <w:r>
        <w:t xml:space="preserve">to do work ... </w:t>
      </w:r>
      <w:r>
        <w:rPr>
          <w:b/>
          <w:sz w:val="30"/>
        </w:rPr>
        <w:t xml:space="preserve">joey chestnut style . </w:t>
      </w:r>
    </w:p>
    <w:p w:rsidR="00D132E3" w:rsidRDefault="00E927A9" w:rsidP="00164ABE">
      <w:pPr>
        <w:jc w:val="both"/>
      </w:pPr>
      <w:r>
        <w:t>#######################################</w:t>
      </w:r>
    </w:p>
    <w:p w:rsidR="00D132E3" w:rsidRDefault="00E927A9" w:rsidP="00164ABE">
      <w:pPr>
        <w:jc w:val="both"/>
      </w:pPr>
      <w:r>
        <w:t>2</w:t>
      </w:r>
    </w:p>
    <w:p w:rsidR="00D132E3" w:rsidRDefault="00E927A9" w:rsidP="00164ABE">
      <w:pPr>
        <w:jc w:val="both"/>
      </w:pPr>
      <w:r>
        <w:t>-------------------------------</w:t>
      </w:r>
    </w:p>
    <w:p w:rsidR="00D132E3" w:rsidRDefault="00E927A9" w:rsidP="00164ABE">
      <w:pPr>
        <w:jc w:val="both"/>
      </w:pPr>
      <w:r>
        <w:t xml:space="preserve">the </w:t>
      </w:r>
      <w:r>
        <w:rPr>
          <w:b/>
          <w:sz w:val="30"/>
        </w:rPr>
        <w:t xml:space="preserve">hot dog </w:t>
      </w:r>
      <w:r>
        <w:t xml:space="preserve">was </w:t>
      </w:r>
      <w:r>
        <w:rPr>
          <w:b/>
          <w:sz w:val="30"/>
        </w:rPr>
        <w:t xml:space="preserve">good </w:t>
      </w:r>
      <w:r>
        <w:t xml:space="preserve">but </w:t>
      </w:r>
      <w:r>
        <w:rPr>
          <w:b/>
          <w:sz w:val="30"/>
        </w:rPr>
        <w:t xml:space="preserve">, really ? </w:t>
      </w:r>
      <w:r>
        <w:t xml:space="preserve">&lt;sssss&gt; what </w:t>
      </w:r>
      <w:r>
        <w:rPr>
          <w:b/>
          <w:sz w:val="30"/>
        </w:rPr>
        <w:t xml:space="preserve">'s </w:t>
      </w:r>
      <w:r>
        <w:t xml:space="preserve">all the </w:t>
      </w:r>
      <w:r>
        <w:rPr>
          <w:b/>
          <w:sz w:val="30"/>
        </w:rPr>
        <w:t xml:space="preserve">hub-bub ? </w:t>
      </w:r>
      <w:r>
        <w:t xml:space="preserve">&lt;sssss&gt; i was </w:t>
      </w:r>
      <w:r>
        <w:rPr>
          <w:b/>
          <w:sz w:val="30"/>
        </w:rPr>
        <w:t xml:space="preserve">still hungry </w:t>
      </w:r>
      <w:r>
        <w:t xml:space="preserve">when i </w:t>
      </w:r>
      <w:r>
        <w:rPr>
          <w:b/>
          <w:sz w:val="30"/>
        </w:rPr>
        <w:t xml:space="preserve">finished </w:t>
      </w:r>
      <w:r>
        <w:t xml:space="preserve">it so that </w:t>
      </w:r>
      <w:r>
        <w:rPr>
          <w:b/>
          <w:sz w:val="30"/>
        </w:rPr>
        <w:t xml:space="preserve">'s </w:t>
      </w:r>
      <w:r>
        <w:t xml:space="preserve">not a </w:t>
      </w:r>
      <w:r>
        <w:rPr>
          <w:b/>
          <w:sz w:val="30"/>
        </w:rPr>
        <w:t xml:space="preserve">good sign right </w:t>
      </w:r>
      <w:r>
        <w:t xml:space="preserve">there </w:t>
      </w:r>
      <w:r>
        <w:rPr>
          <w:b/>
          <w:sz w:val="30"/>
        </w:rPr>
        <w:t xml:space="preserve">. </w:t>
      </w:r>
      <w:r>
        <w:t xml:space="preserve">&lt;sssss&gt; i </w:t>
      </w:r>
      <w:r>
        <w:rPr>
          <w:b/>
          <w:sz w:val="30"/>
        </w:rPr>
        <w:t xml:space="preserve">ordered </w:t>
      </w:r>
      <w:r>
        <w:t xml:space="preserve">a chili dog with </w:t>
      </w:r>
      <w:r>
        <w:rPr>
          <w:b/>
          <w:sz w:val="30"/>
        </w:rPr>
        <w:t xml:space="preserve">mustard , ketchup </w:t>
      </w:r>
      <w:r>
        <w:t xml:space="preserve">and </w:t>
      </w:r>
      <w:r>
        <w:rPr>
          <w:b/>
          <w:sz w:val="30"/>
        </w:rPr>
        <w:t xml:space="preserve">cheese </w:t>
      </w:r>
      <w:r>
        <w:t xml:space="preserve">and </w:t>
      </w:r>
      <w:r>
        <w:rPr>
          <w:b/>
          <w:sz w:val="30"/>
        </w:rPr>
        <w:t xml:space="preserve">onion rings . </w:t>
      </w:r>
      <w:r>
        <w:t xml:space="preserve">&lt;sssss&gt; the </w:t>
      </w:r>
      <w:r>
        <w:rPr>
          <w:b/>
          <w:sz w:val="30"/>
        </w:rPr>
        <w:t xml:space="preserve">onion rings </w:t>
      </w:r>
      <w:r>
        <w:t xml:space="preserve">were too </w:t>
      </w:r>
      <w:r>
        <w:rPr>
          <w:b/>
          <w:sz w:val="30"/>
        </w:rPr>
        <w:t xml:space="preserve">breaded </w:t>
      </w:r>
      <w:r>
        <w:t xml:space="preserve">and too </w:t>
      </w:r>
      <w:r>
        <w:rPr>
          <w:b/>
          <w:sz w:val="30"/>
        </w:rPr>
        <w:t>crispy -</w:t>
      </w:r>
      <w:r>
        <w:rPr>
          <w:b/>
          <w:sz w:val="30"/>
        </w:rPr>
        <w:lastRenderedPageBreak/>
        <w:t xml:space="preserve">lrb- yes , </w:t>
      </w:r>
      <w:r>
        <w:t>t</w:t>
      </w:r>
      <w:r>
        <w:t xml:space="preserve">here is such a thing as too </w:t>
      </w:r>
      <w:r>
        <w:rPr>
          <w:b/>
          <w:sz w:val="30"/>
        </w:rPr>
        <w:t xml:space="preserve">crispy -rrb- . </w:t>
      </w:r>
      <w:r>
        <w:t xml:space="preserve">&lt;sssss&gt; the </w:t>
      </w:r>
      <w:r>
        <w:rPr>
          <w:b/>
          <w:sz w:val="30"/>
        </w:rPr>
        <w:t xml:space="preserve">place </w:t>
      </w:r>
      <w:r>
        <w:t xml:space="preserve">is a </w:t>
      </w:r>
      <w:r>
        <w:rPr>
          <w:b/>
          <w:sz w:val="30"/>
        </w:rPr>
        <w:t xml:space="preserve">bit confusing </w:t>
      </w:r>
      <w:r>
        <w:t xml:space="preserve">to </w:t>
      </w:r>
      <w:r>
        <w:rPr>
          <w:b/>
          <w:sz w:val="30"/>
        </w:rPr>
        <w:t xml:space="preserve">figure </w:t>
      </w:r>
      <w:r>
        <w:t xml:space="preserve">out when you walk in </w:t>
      </w:r>
      <w:r>
        <w:rPr>
          <w:b/>
          <w:sz w:val="30"/>
        </w:rPr>
        <w:t xml:space="preserve">-- need </w:t>
      </w:r>
      <w:r>
        <w:t xml:space="preserve">more </w:t>
      </w:r>
      <w:r>
        <w:rPr>
          <w:b/>
          <w:sz w:val="30"/>
        </w:rPr>
        <w:t xml:space="preserve">signage . </w:t>
      </w:r>
      <w:r>
        <w:t xml:space="preserve">&lt;sssss&gt; i </w:t>
      </w:r>
      <w:r>
        <w:rPr>
          <w:b/>
          <w:sz w:val="30"/>
        </w:rPr>
        <w:t xml:space="preserve">'m sure </w:t>
      </w:r>
      <w:r>
        <w:t xml:space="preserve">i </w:t>
      </w:r>
      <w:r>
        <w:rPr>
          <w:b/>
          <w:sz w:val="30"/>
        </w:rPr>
        <w:t xml:space="preserve">'ll come back </w:t>
      </w:r>
      <w:r>
        <w:t xml:space="preserve">here to </w:t>
      </w:r>
      <w:r>
        <w:rPr>
          <w:b/>
          <w:sz w:val="30"/>
        </w:rPr>
        <w:t xml:space="preserve">give </w:t>
      </w:r>
      <w:r>
        <w:t xml:space="preserve">them </w:t>
      </w:r>
      <w:r>
        <w:rPr>
          <w:b/>
          <w:sz w:val="30"/>
        </w:rPr>
        <w:t xml:space="preserve">another shot , </w:t>
      </w:r>
      <w:r>
        <w:t xml:space="preserve">but i do </w:t>
      </w:r>
      <w:r>
        <w:rPr>
          <w:b/>
          <w:sz w:val="30"/>
        </w:rPr>
        <w:t xml:space="preserve">n't </w:t>
      </w:r>
      <w:r>
        <w:t xml:space="preserve">see what the big </w:t>
      </w:r>
      <w:r>
        <w:rPr>
          <w:b/>
          <w:sz w:val="30"/>
        </w:rPr>
        <w:t xml:space="preserve">deal </w:t>
      </w:r>
      <w:r>
        <w:t xml:space="preserve">is </w:t>
      </w:r>
      <w:r>
        <w:rPr>
          <w:b/>
          <w:sz w:val="30"/>
        </w:rPr>
        <w:t xml:space="preserve">... yet </w:t>
      </w:r>
      <w:r>
        <w:rPr>
          <w:b/>
          <w:sz w:val="40"/>
        </w:rPr>
        <w:t xml:space="preserve">. </w:t>
      </w:r>
    </w:p>
    <w:p w:rsidR="00D132E3" w:rsidRDefault="00E927A9" w:rsidP="00164ABE">
      <w:pPr>
        <w:jc w:val="both"/>
      </w:pPr>
      <w:r>
        <w:t>#######################################</w:t>
      </w:r>
    </w:p>
    <w:p w:rsidR="00D132E3" w:rsidRDefault="00E927A9" w:rsidP="00164ABE">
      <w:pPr>
        <w:jc w:val="both"/>
      </w:pPr>
      <w:r>
        <w:t>2</w:t>
      </w:r>
    </w:p>
    <w:p w:rsidR="00D132E3" w:rsidRDefault="00E927A9" w:rsidP="00164ABE">
      <w:pPr>
        <w:jc w:val="both"/>
      </w:pPr>
      <w:r>
        <w:t>-------------------------------</w:t>
      </w:r>
    </w:p>
    <w:p w:rsidR="00D132E3" w:rsidRDefault="00E927A9" w:rsidP="00164ABE">
      <w:pPr>
        <w:jc w:val="both"/>
      </w:pPr>
      <w:r>
        <w:t>i gave into the hype and met some girlfriends at portillo 's the other night for dinner ... perhaps i had high expectations from both the yelp reviews i 'd read prior and all of my c</w:t>
      </w:r>
      <w:r>
        <w:t xml:space="preserve">hicago friends raving about this institution that they grew up frequenting . &lt;sssss&gt; unfortunately </w:t>
      </w:r>
      <w:r>
        <w:rPr>
          <w:b/>
          <w:sz w:val="30"/>
        </w:rPr>
        <w:t xml:space="preserve">, </w:t>
      </w:r>
      <w:r>
        <w:t>i did n't realize that a few weeks after the grand opening , portillo 's would still be a zoo ! &lt;sssss&gt; it 's huge and lines were n't long , so i ca n't co</w:t>
      </w:r>
      <w:r>
        <w:t>mplain about that , there were just tons of people -lrb- both patrons and employees -rrb- everywhere you turned . &lt;sssss&gt; i did n't love the layout either ... i 'm usually all about fast casual concepts and ordering at a window , but i hated that there are</w:t>
      </w:r>
      <w:r>
        <w:t xml:space="preserve"> three different areas to pick up your food . &lt;sssss&gt; it varies depending on if you order salads , </w:t>
      </w:r>
      <w:r>
        <w:rPr>
          <w:b/>
          <w:sz w:val="30"/>
        </w:rPr>
        <w:t xml:space="preserve">hot food , and/or dessert . </w:t>
      </w:r>
      <w:r>
        <w:t xml:space="preserve">&lt;sssss&gt; and you have to wait for your number to be called and then </w:t>
      </w:r>
      <w:r>
        <w:rPr>
          <w:b/>
          <w:sz w:val="30"/>
        </w:rPr>
        <w:t xml:space="preserve">go pick </w:t>
      </w:r>
      <w:r>
        <w:t xml:space="preserve">it up from the </w:t>
      </w:r>
      <w:r>
        <w:rPr>
          <w:b/>
          <w:sz w:val="30"/>
        </w:rPr>
        <w:t xml:space="preserve">appropriate window . </w:t>
      </w:r>
      <w:r>
        <w:t xml:space="preserve">&lt;sssss&gt; it </w:t>
      </w:r>
      <w:r>
        <w:rPr>
          <w:b/>
          <w:sz w:val="30"/>
        </w:rPr>
        <w:t>'s hard</w:t>
      </w:r>
      <w:r>
        <w:rPr>
          <w:b/>
          <w:sz w:val="30"/>
        </w:rPr>
        <w:t xml:space="preserve"> enough </w:t>
      </w:r>
      <w:r>
        <w:t xml:space="preserve">to hear your number being called and then it </w:t>
      </w:r>
      <w:r>
        <w:rPr>
          <w:b/>
          <w:sz w:val="30"/>
        </w:rPr>
        <w:t xml:space="preserve">'s tough </w:t>
      </w:r>
      <w:r>
        <w:t xml:space="preserve">because you have to leave your </w:t>
      </w:r>
      <w:r>
        <w:rPr>
          <w:b/>
          <w:sz w:val="30"/>
        </w:rPr>
        <w:t xml:space="preserve">group </w:t>
      </w:r>
      <w:r>
        <w:t xml:space="preserve">to </w:t>
      </w:r>
      <w:r>
        <w:rPr>
          <w:b/>
          <w:sz w:val="30"/>
        </w:rPr>
        <w:t xml:space="preserve">go get </w:t>
      </w:r>
      <w:r>
        <w:t xml:space="preserve">your </w:t>
      </w:r>
      <w:r>
        <w:rPr>
          <w:b/>
          <w:sz w:val="30"/>
        </w:rPr>
        <w:t xml:space="preserve">food ; hence , </w:t>
      </w:r>
      <w:r>
        <w:t xml:space="preserve">not a relaxing start to a </w:t>
      </w:r>
      <w:r>
        <w:rPr>
          <w:b/>
          <w:sz w:val="30"/>
        </w:rPr>
        <w:t xml:space="preserve">meal ... amongst </w:t>
      </w:r>
      <w:r>
        <w:t xml:space="preserve">my </w:t>
      </w:r>
      <w:r>
        <w:rPr>
          <w:b/>
          <w:sz w:val="30"/>
        </w:rPr>
        <w:t xml:space="preserve">group </w:t>
      </w:r>
      <w:r>
        <w:t xml:space="preserve">of </w:t>
      </w:r>
      <w:r>
        <w:rPr>
          <w:b/>
          <w:sz w:val="30"/>
        </w:rPr>
        <w:t xml:space="preserve">three , </w:t>
      </w:r>
      <w:r>
        <w:t xml:space="preserve">we had a hotdog , a </w:t>
      </w:r>
      <w:r>
        <w:rPr>
          <w:b/>
          <w:sz w:val="30"/>
        </w:rPr>
        <w:t xml:space="preserve">chicken sandwich -lrb- </w:t>
      </w:r>
      <w:r>
        <w:t xml:space="preserve">the </w:t>
      </w:r>
      <w:r>
        <w:rPr>
          <w:b/>
          <w:sz w:val="30"/>
        </w:rPr>
        <w:t xml:space="preserve">breaded </w:t>
      </w:r>
      <w:r>
        <w:t>one on th</w:t>
      </w:r>
      <w:r>
        <w:t xml:space="preserve">e croissant -rrb- </w:t>
      </w:r>
      <w:r>
        <w:rPr>
          <w:b/>
          <w:sz w:val="30"/>
        </w:rPr>
        <w:t xml:space="preserve">, </w:t>
      </w:r>
      <w:r>
        <w:t xml:space="preserve">a </w:t>
      </w:r>
      <w:r>
        <w:rPr>
          <w:b/>
          <w:sz w:val="30"/>
        </w:rPr>
        <w:t xml:space="preserve">bowl </w:t>
      </w:r>
      <w:r>
        <w:t xml:space="preserve">of chilli </w:t>
      </w:r>
      <w:r>
        <w:rPr>
          <w:b/>
          <w:sz w:val="30"/>
        </w:rPr>
        <w:t xml:space="preserve">, </w:t>
      </w:r>
      <w:r>
        <w:t xml:space="preserve">a </w:t>
      </w:r>
      <w:r>
        <w:rPr>
          <w:b/>
          <w:sz w:val="30"/>
        </w:rPr>
        <w:t xml:space="preserve">barbecue chicken salad , </w:t>
      </w:r>
      <w:r>
        <w:t xml:space="preserve">and </w:t>
      </w:r>
      <w:r>
        <w:rPr>
          <w:b/>
          <w:sz w:val="30"/>
        </w:rPr>
        <w:t xml:space="preserve">two large </w:t>
      </w:r>
      <w:r>
        <w:t xml:space="preserve">fries -lrb- one with cheese and one </w:t>
      </w:r>
      <w:r>
        <w:rPr>
          <w:b/>
          <w:sz w:val="30"/>
        </w:rPr>
        <w:t xml:space="preserve">without -rrb- . </w:t>
      </w:r>
      <w:r>
        <w:t xml:space="preserve">&lt;sssss&gt; we </w:t>
      </w:r>
      <w:r>
        <w:rPr>
          <w:b/>
          <w:sz w:val="30"/>
        </w:rPr>
        <w:t xml:space="preserve">also </w:t>
      </w:r>
      <w:r>
        <w:t xml:space="preserve">had a lemonade and several bottles of </w:t>
      </w:r>
      <w:r>
        <w:rPr>
          <w:b/>
          <w:sz w:val="30"/>
        </w:rPr>
        <w:t xml:space="preserve">water . </w:t>
      </w:r>
      <w:r>
        <w:t xml:space="preserve">&lt;sssss&gt; i will </w:t>
      </w:r>
      <w:r>
        <w:rPr>
          <w:b/>
          <w:sz w:val="30"/>
        </w:rPr>
        <w:t xml:space="preserve">say </w:t>
      </w:r>
      <w:r>
        <w:t xml:space="preserve">that </w:t>
      </w:r>
      <w:r>
        <w:rPr>
          <w:b/>
          <w:sz w:val="30"/>
        </w:rPr>
        <w:t xml:space="preserve">prices </w:t>
      </w:r>
      <w:r>
        <w:t xml:space="preserve">are very </w:t>
      </w:r>
      <w:r>
        <w:rPr>
          <w:b/>
          <w:sz w:val="30"/>
        </w:rPr>
        <w:t xml:space="preserve">reasonable , </w:t>
      </w:r>
      <w:r>
        <w:t xml:space="preserve">and the </w:t>
      </w:r>
      <w:r>
        <w:rPr>
          <w:b/>
          <w:sz w:val="40"/>
        </w:rPr>
        <w:t>f</w:t>
      </w:r>
      <w:r>
        <w:rPr>
          <w:b/>
          <w:sz w:val="40"/>
        </w:rPr>
        <w:t xml:space="preserve">ood </w:t>
      </w:r>
      <w:r>
        <w:t xml:space="preserve">was </w:t>
      </w:r>
      <w:r>
        <w:rPr>
          <w:b/>
          <w:sz w:val="30"/>
        </w:rPr>
        <w:t xml:space="preserve">fine -- </w:t>
      </w:r>
      <w:r>
        <w:t xml:space="preserve">not </w:t>
      </w:r>
      <w:r>
        <w:rPr>
          <w:b/>
          <w:sz w:val="30"/>
        </w:rPr>
        <w:t xml:space="preserve">amazing though . </w:t>
      </w:r>
      <w:r>
        <w:t xml:space="preserve">&lt;sssss&gt; i </w:t>
      </w:r>
      <w:r>
        <w:rPr>
          <w:b/>
          <w:sz w:val="30"/>
        </w:rPr>
        <w:t xml:space="preserve">felt like </w:t>
      </w:r>
      <w:r>
        <w:t xml:space="preserve">it was a </w:t>
      </w:r>
      <w:r>
        <w:rPr>
          <w:b/>
          <w:sz w:val="30"/>
        </w:rPr>
        <w:t xml:space="preserve">glorified </w:t>
      </w:r>
      <w:r>
        <w:rPr>
          <w:b/>
          <w:sz w:val="32"/>
        </w:rPr>
        <w:t xml:space="preserve">fast </w:t>
      </w:r>
      <w:r>
        <w:rPr>
          <w:b/>
          <w:sz w:val="30"/>
        </w:rPr>
        <w:t xml:space="preserve">food restaurant ; nothing </w:t>
      </w:r>
      <w:r>
        <w:t xml:space="preserve">to </w:t>
      </w:r>
      <w:r>
        <w:rPr>
          <w:b/>
          <w:sz w:val="30"/>
        </w:rPr>
        <w:t xml:space="preserve">make </w:t>
      </w:r>
      <w:r>
        <w:t xml:space="preserve">me </w:t>
      </w:r>
      <w:r>
        <w:rPr>
          <w:b/>
          <w:sz w:val="30"/>
        </w:rPr>
        <w:t xml:space="preserve">rush back , although </w:t>
      </w:r>
      <w:r>
        <w:t xml:space="preserve">i am </w:t>
      </w:r>
      <w:r>
        <w:rPr>
          <w:b/>
          <w:sz w:val="30"/>
        </w:rPr>
        <w:t xml:space="preserve">sure </w:t>
      </w:r>
      <w:r>
        <w:t xml:space="preserve">i </w:t>
      </w:r>
      <w:r>
        <w:rPr>
          <w:b/>
          <w:sz w:val="30"/>
        </w:rPr>
        <w:t xml:space="preserve">'ll eventually make </w:t>
      </w:r>
      <w:r>
        <w:t xml:space="preserve">my </w:t>
      </w:r>
      <w:r>
        <w:rPr>
          <w:b/>
          <w:sz w:val="30"/>
        </w:rPr>
        <w:t xml:space="preserve">way back </w:t>
      </w:r>
      <w:r>
        <w:t xml:space="preserve">to </w:t>
      </w:r>
      <w:r>
        <w:rPr>
          <w:b/>
          <w:sz w:val="30"/>
        </w:rPr>
        <w:t xml:space="preserve">try </w:t>
      </w:r>
      <w:r>
        <w:t xml:space="preserve">some of the other things on the menu </w:t>
      </w:r>
      <w:r>
        <w:rPr>
          <w:b/>
          <w:sz w:val="30"/>
        </w:rPr>
        <w:t xml:space="preserve">. </w:t>
      </w:r>
      <w:r>
        <w:t xml:space="preserve">&lt;sssss&gt; </w:t>
      </w:r>
      <w:r>
        <w:rPr>
          <w:b/>
          <w:sz w:val="30"/>
        </w:rPr>
        <w:t xml:space="preserve">-lrb- </w:t>
      </w:r>
      <w:r>
        <w:t xml:space="preserve">the other </w:t>
      </w:r>
      <w:r>
        <w:rPr>
          <w:b/>
          <w:sz w:val="30"/>
        </w:rPr>
        <w:t xml:space="preserve">salads looked good </w:t>
      </w:r>
      <w:r>
        <w:t xml:space="preserve">and i </w:t>
      </w:r>
      <w:r>
        <w:rPr>
          <w:b/>
          <w:sz w:val="30"/>
        </w:rPr>
        <w:t xml:space="preserve">hear great things </w:t>
      </w:r>
      <w:r>
        <w:t xml:space="preserve">about their desserts -rrb- </w:t>
      </w:r>
      <w:r>
        <w:rPr>
          <w:b/>
          <w:sz w:val="30"/>
        </w:rPr>
        <w:t xml:space="preserve">. </w:t>
      </w:r>
      <w:r>
        <w:t xml:space="preserve">&lt;sssss&gt; again </w:t>
      </w:r>
      <w:r>
        <w:rPr>
          <w:b/>
          <w:sz w:val="30"/>
        </w:rPr>
        <w:t xml:space="preserve">, </w:t>
      </w:r>
      <w:r>
        <w:t xml:space="preserve">i was </w:t>
      </w:r>
      <w:r>
        <w:rPr>
          <w:b/>
          <w:sz w:val="30"/>
        </w:rPr>
        <w:t xml:space="preserve">n't </w:t>
      </w:r>
      <w:r>
        <w:t xml:space="preserve">a </w:t>
      </w:r>
      <w:r>
        <w:rPr>
          <w:b/>
          <w:sz w:val="30"/>
        </w:rPr>
        <w:t xml:space="preserve">fan </w:t>
      </w:r>
      <w:r>
        <w:t xml:space="preserve">of all of the </w:t>
      </w:r>
      <w:r>
        <w:rPr>
          <w:b/>
          <w:sz w:val="30"/>
        </w:rPr>
        <w:t xml:space="preserve">chaos -- perhaps </w:t>
      </w:r>
      <w:r>
        <w:t xml:space="preserve">that will </w:t>
      </w:r>
      <w:r>
        <w:rPr>
          <w:b/>
          <w:sz w:val="30"/>
        </w:rPr>
        <w:t xml:space="preserve">die </w:t>
      </w:r>
      <w:r>
        <w:t xml:space="preserve">down </w:t>
      </w:r>
      <w:r>
        <w:rPr>
          <w:b/>
          <w:sz w:val="30"/>
        </w:rPr>
        <w:t xml:space="preserve">eventually ? </w:t>
      </w:r>
      <w:r>
        <w:t xml:space="preserve">&lt;sssss&gt; there were a ton of </w:t>
      </w:r>
      <w:r>
        <w:rPr>
          <w:b/>
          <w:sz w:val="30"/>
        </w:rPr>
        <w:t xml:space="preserve">staff , </w:t>
      </w:r>
      <w:r>
        <w:t xml:space="preserve">but </w:t>
      </w:r>
      <w:r>
        <w:rPr>
          <w:b/>
          <w:sz w:val="30"/>
        </w:rPr>
        <w:t xml:space="preserve">none </w:t>
      </w:r>
      <w:r>
        <w:t xml:space="preserve">of them were </w:t>
      </w:r>
      <w:r>
        <w:rPr>
          <w:b/>
          <w:sz w:val="30"/>
        </w:rPr>
        <w:t xml:space="preserve">super friendly </w:t>
      </w:r>
      <w:r>
        <w:t xml:space="preserve">or </w:t>
      </w:r>
      <w:r>
        <w:rPr>
          <w:b/>
          <w:sz w:val="30"/>
        </w:rPr>
        <w:t xml:space="preserve">helpful . </w:t>
      </w:r>
      <w:r>
        <w:t>&lt;ss</w:t>
      </w:r>
      <w:r>
        <w:t xml:space="preserve">sss&gt; </w:t>
      </w:r>
      <w:r>
        <w:rPr>
          <w:b/>
          <w:sz w:val="30"/>
        </w:rPr>
        <w:t xml:space="preserve">guests </w:t>
      </w:r>
      <w:r>
        <w:t xml:space="preserve">are </w:t>
      </w:r>
      <w:r>
        <w:rPr>
          <w:b/>
          <w:sz w:val="30"/>
        </w:rPr>
        <w:t xml:space="preserve">supposed </w:t>
      </w:r>
      <w:r>
        <w:t xml:space="preserve">to </w:t>
      </w:r>
      <w:r>
        <w:rPr>
          <w:b/>
          <w:sz w:val="30"/>
        </w:rPr>
        <w:t xml:space="preserve">clear </w:t>
      </w:r>
      <w:r>
        <w:t xml:space="preserve">their own tables - we learned that when we </w:t>
      </w:r>
      <w:r>
        <w:lastRenderedPageBreak/>
        <w:t xml:space="preserve">asked </w:t>
      </w:r>
      <w:r>
        <w:rPr>
          <w:b/>
          <w:sz w:val="30"/>
        </w:rPr>
        <w:t xml:space="preserve">. </w:t>
      </w:r>
      <w:r>
        <w:t xml:space="preserve">&lt;sssss&gt; </w:t>
      </w:r>
      <w:r>
        <w:rPr>
          <w:b/>
          <w:sz w:val="30"/>
        </w:rPr>
        <w:t xml:space="preserve">portillo 's </w:t>
      </w:r>
      <w:r>
        <w:t xml:space="preserve">does </w:t>
      </w:r>
      <w:r>
        <w:rPr>
          <w:b/>
          <w:sz w:val="30"/>
        </w:rPr>
        <w:t xml:space="preserve">n't offer </w:t>
      </w:r>
      <w:r>
        <w:t xml:space="preserve">a kids </w:t>
      </w:r>
      <w:r>
        <w:rPr>
          <w:b/>
          <w:sz w:val="30"/>
        </w:rPr>
        <w:t xml:space="preserve">' menu </w:t>
      </w:r>
      <w:r>
        <w:t xml:space="preserve">-lrb- </w:t>
      </w:r>
      <w:r>
        <w:rPr>
          <w:b/>
          <w:sz w:val="30"/>
        </w:rPr>
        <w:t xml:space="preserve">although considering </w:t>
      </w:r>
      <w:r>
        <w:t xml:space="preserve">the </w:t>
      </w:r>
      <w:r>
        <w:rPr>
          <w:b/>
          <w:sz w:val="30"/>
        </w:rPr>
        <w:t xml:space="preserve">prices , </w:t>
      </w:r>
      <w:r>
        <w:t xml:space="preserve">that 's fine </w:t>
      </w:r>
      <w:r>
        <w:rPr>
          <w:b/>
          <w:sz w:val="30"/>
        </w:rPr>
        <w:t xml:space="preserve">-rrb- , </w:t>
      </w:r>
      <w:r>
        <w:t xml:space="preserve">and no </w:t>
      </w:r>
      <w:r>
        <w:rPr>
          <w:b/>
          <w:sz w:val="30"/>
        </w:rPr>
        <w:t xml:space="preserve">refills </w:t>
      </w:r>
      <w:r>
        <w:t xml:space="preserve">on drinks </w:t>
      </w:r>
      <w:r>
        <w:rPr>
          <w:b/>
          <w:sz w:val="30"/>
        </w:rPr>
        <w:t xml:space="preserve">either . </w:t>
      </w:r>
      <w:r>
        <w:t xml:space="preserve">&lt;sssss&gt; i </w:t>
      </w:r>
      <w:r>
        <w:rPr>
          <w:b/>
          <w:sz w:val="30"/>
        </w:rPr>
        <w:t xml:space="preserve">think </w:t>
      </w:r>
      <w:r>
        <w:t xml:space="preserve">if you </w:t>
      </w:r>
      <w:r>
        <w:rPr>
          <w:b/>
          <w:sz w:val="30"/>
        </w:rPr>
        <w:t xml:space="preserve">go </w:t>
      </w:r>
      <w:r>
        <w:t>i</w:t>
      </w:r>
      <w:r>
        <w:t xml:space="preserve">n with </w:t>
      </w:r>
      <w:r>
        <w:rPr>
          <w:b/>
          <w:sz w:val="30"/>
        </w:rPr>
        <w:t xml:space="preserve">expectations </w:t>
      </w:r>
      <w:r>
        <w:t xml:space="preserve">for a </w:t>
      </w:r>
      <w:r>
        <w:rPr>
          <w:b/>
          <w:sz w:val="30"/>
        </w:rPr>
        <w:t xml:space="preserve">higher end mcdonald 's , </w:t>
      </w:r>
      <w:r>
        <w:t xml:space="preserve">you </w:t>
      </w:r>
      <w:r>
        <w:rPr>
          <w:b/>
          <w:sz w:val="30"/>
        </w:rPr>
        <w:t xml:space="preserve">'ll </w:t>
      </w:r>
      <w:r>
        <w:t xml:space="preserve">be </w:t>
      </w:r>
      <w:r>
        <w:rPr>
          <w:b/>
          <w:sz w:val="30"/>
        </w:rPr>
        <w:t xml:space="preserve">pleasantly surprised . </w:t>
      </w:r>
    </w:p>
    <w:p w:rsidR="00D132E3" w:rsidRDefault="00E927A9" w:rsidP="00164ABE">
      <w:pPr>
        <w:jc w:val="both"/>
      </w:pPr>
      <w:r>
        <w:t>#######################################</w:t>
      </w:r>
    </w:p>
    <w:p w:rsidR="00D132E3" w:rsidRDefault="00E927A9" w:rsidP="00164ABE">
      <w:pPr>
        <w:jc w:val="both"/>
      </w:pPr>
      <w:r>
        <w:t>4</w:t>
      </w:r>
    </w:p>
    <w:p w:rsidR="00D132E3" w:rsidRDefault="00E927A9" w:rsidP="00164ABE">
      <w:pPr>
        <w:jc w:val="both"/>
      </w:pPr>
      <w:r>
        <w:t>-------------------------------</w:t>
      </w:r>
    </w:p>
    <w:p w:rsidR="00D132E3" w:rsidRDefault="00E927A9" w:rsidP="00164ABE">
      <w:pPr>
        <w:jc w:val="both"/>
      </w:pPr>
      <w:r>
        <w:t xml:space="preserve">i was a </w:t>
      </w:r>
      <w:r>
        <w:rPr>
          <w:b/>
          <w:sz w:val="30"/>
        </w:rPr>
        <w:t xml:space="preserve">bit sad since </w:t>
      </w:r>
      <w:r>
        <w:t xml:space="preserve">i </w:t>
      </w:r>
      <w:r>
        <w:rPr>
          <w:b/>
          <w:sz w:val="30"/>
        </w:rPr>
        <w:t xml:space="preserve">used </w:t>
      </w:r>
      <w:r>
        <w:t xml:space="preserve">to frequent the uncle sam 's that was here </w:t>
      </w:r>
      <w:r>
        <w:rPr>
          <w:b/>
          <w:sz w:val="30"/>
        </w:rPr>
        <w:t xml:space="preserve">, </w:t>
      </w:r>
      <w:r>
        <w:t xml:space="preserve">but all my </w:t>
      </w:r>
      <w:r>
        <w:rPr>
          <w:b/>
          <w:sz w:val="30"/>
        </w:rPr>
        <w:t xml:space="preserve">regrets </w:t>
      </w:r>
      <w:r>
        <w:t>are</w:t>
      </w:r>
      <w:r>
        <w:t xml:space="preserve"> </w:t>
      </w:r>
      <w:r>
        <w:rPr>
          <w:b/>
          <w:sz w:val="30"/>
        </w:rPr>
        <w:t xml:space="preserve">definitely gone . </w:t>
      </w:r>
      <w:r>
        <w:t xml:space="preserve">&lt;sssss&gt; </w:t>
      </w:r>
      <w:r>
        <w:rPr>
          <w:b/>
          <w:sz w:val="30"/>
        </w:rPr>
        <w:t xml:space="preserve">portillo 's </w:t>
      </w:r>
      <w:r>
        <w:t xml:space="preserve">is a </w:t>
      </w:r>
      <w:r>
        <w:rPr>
          <w:b/>
          <w:sz w:val="30"/>
        </w:rPr>
        <w:t xml:space="preserve">sick joint </w:t>
      </w:r>
      <w:r>
        <w:t xml:space="preserve">and i </w:t>
      </w:r>
      <w:r>
        <w:rPr>
          <w:b/>
          <w:sz w:val="30"/>
        </w:rPr>
        <w:t xml:space="preserve">hope </w:t>
      </w:r>
      <w:r>
        <w:t xml:space="preserve">it </w:t>
      </w:r>
      <w:r>
        <w:rPr>
          <w:b/>
          <w:sz w:val="30"/>
        </w:rPr>
        <w:t xml:space="preserve">'s </w:t>
      </w:r>
      <w:r>
        <w:t xml:space="preserve">here to </w:t>
      </w:r>
      <w:r>
        <w:rPr>
          <w:b/>
          <w:sz w:val="30"/>
        </w:rPr>
        <w:t xml:space="preserve">stay . </w:t>
      </w:r>
      <w:r>
        <w:t xml:space="preserve">&lt;sssss&gt; </w:t>
      </w:r>
      <w:r>
        <w:rPr>
          <w:b/>
          <w:sz w:val="30"/>
        </w:rPr>
        <w:t xml:space="preserve">taking </w:t>
      </w:r>
      <w:r>
        <w:t xml:space="preserve">down the </w:t>
      </w:r>
      <w:r>
        <w:rPr>
          <w:b/>
          <w:sz w:val="30"/>
        </w:rPr>
        <w:t xml:space="preserve">restaurant decor </w:t>
      </w:r>
      <w:r>
        <w:t xml:space="preserve">for a very </w:t>
      </w:r>
      <w:r>
        <w:rPr>
          <w:b/>
          <w:sz w:val="30"/>
        </w:rPr>
        <w:t xml:space="preserve">open counter service restaurant . </w:t>
      </w:r>
      <w:r>
        <w:t xml:space="preserve">&lt;sssss&gt; </w:t>
      </w:r>
      <w:r>
        <w:rPr>
          <w:b/>
          <w:sz w:val="30"/>
        </w:rPr>
        <w:t xml:space="preserve">akin </w:t>
      </w:r>
      <w:r>
        <w:t xml:space="preserve">to </w:t>
      </w:r>
      <w:r>
        <w:rPr>
          <w:b/>
          <w:sz w:val="30"/>
        </w:rPr>
        <w:t xml:space="preserve">something like five guys , </w:t>
      </w:r>
      <w:r>
        <w:t xml:space="preserve">you can view the entire line of </w:t>
      </w:r>
      <w:r>
        <w:rPr>
          <w:b/>
          <w:sz w:val="30"/>
        </w:rPr>
        <w:t xml:space="preserve">cooks </w:t>
      </w:r>
      <w:r>
        <w:t xml:space="preserve">from </w:t>
      </w:r>
      <w:r>
        <w:rPr>
          <w:b/>
          <w:sz w:val="30"/>
        </w:rPr>
        <w:t xml:space="preserve">grill </w:t>
      </w:r>
      <w:r>
        <w:t xml:space="preserve">to </w:t>
      </w:r>
      <w:r>
        <w:rPr>
          <w:b/>
          <w:sz w:val="30"/>
        </w:rPr>
        <w:t xml:space="preserve">tray service along half </w:t>
      </w:r>
      <w:r>
        <w:t xml:space="preserve">the </w:t>
      </w:r>
      <w:r>
        <w:rPr>
          <w:b/>
          <w:sz w:val="30"/>
        </w:rPr>
        <w:t xml:space="preserve">perimeter . </w:t>
      </w:r>
      <w:r>
        <w:t xml:space="preserve">&lt;sssss&gt; they </w:t>
      </w:r>
      <w:r>
        <w:rPr>
          <w:b/>
          <w:sz w:val="30"/>
        </w:rPr>
        <w:t xml:space="preserve">even </w:t>
      </w:r>
      <w:r>
        <w:t xml:space="preserve">have a separate counter for </w:t>
      </w:r>
      <w:r>
        <w:rPr>
          <w:b/>
          <w:sz w:val="30"/>
        </w:rPr>
        <w:t xml:space="preserve">serving desserts . </w:t>
      </w:r>
      <w:r>
        <w:t xml:space="preserve">&lt;sssss&gt; the </w:t>
      </w:r>
      <w:r>
        <w:rPr>
          <w:b/>
          <w:sz w:val="30"/>
        </w:rPr>
        <w:t xml:space="preserve">title suggests hot dogs </w:t>
      </w:r>
      <w:r>
        <w:t xml:space="preserve">is the </w:t>
      </w:r>
      <w:r>
        <w:rPr>
          <w:b/>
          <w:sz w:val="30"/>
        </w:rPr>
        <w:t xml:space="preserve">main attraction , </w:t>
      </w:r>
      <w:r>
        <w:t xml:space="preserve">but from what </w:t>
      </w:r>
      <w:r>
        <w:rPr>
          <w:b/>
          <w:sz w:val="30"/>
        </w:rPr>
        <w:t xml:space="preserve">everyone 's </w:t>
      </w:r>
      <w:r>
        <w:t xml:space="preserve">been </w:t>
      </w:r>
      <w:r>
        <w:rPr>
          <w:b/>
          <w:sz w:val="30"/>
        </w:rPr>
        <w:t xml:space="preserve">ordering </w:t>
      </w:r>
      <w:r>
        <w:t xml:space="preserve">and what the </w:t>
      </w:r>
      <w:r>
        <w:rPr>
          <w:b/>
          <w:sz w:val="30"/>
        </w:rPr>
        <w:t xml:space="preserve">staff tells </w:t>
      </w:r>
      <w:r>
        <w:t xml:space="preserve">me </w:t>
      </w:r>
      <w:r>
        <w:rPr>
          <w:b/>
          <w:sz w:val="30"/>
        </w:rPr>
        <w:t xml:space="preserve">, </w:t>
      </w:r>
      <w:r>
        <w:t xml:space="preserve">the </w:t>
      </w:r>
      <w:r>
        <w:rPr>
          <w:b/>
          <w:sz w:val="30"/>
        </w:rPr>
        <w:t>it</w:t>
      </w:r>
      <w:r>
        <w:rPr>
          <w:b/>
          <w:sz w:val="30"/>
        </w:rPr>
        <w:t xml:space="preserve">alian beef attracts </w:t>
      </w:r>
      <w:r>
        <w:t xml:space="preserve">the most </w:t>
      </w:r>
      <w:r>
        <w:rPr>
          <w:b/>
          <w:sz w:val="30"/>
        </w:rPr>
        <w:t xml:space="preserve">customers . </w:t>
      </w:r>
      <w:r>
        <w:t xml:space="preserve">&lt;sssss&gt; the </w:t>
      </w:r>
      <w:r>
        <w:rPr>
          <w:b/>
          <w:sz w:val="30"/>
        </w:rPr>
        <w:t xml:space="preserve">gravy </w:t>
      </w:r>
      <w:r>
        <w:t xml:space="preserve">is </w:t>
      </w:r>
      <w:r>
        <w:rPr>
          <w:b/>
          <w:sz w:val="30"/>
        </w:rPr>
        <w:t xml:space="preserve">excellent , </w:t>
      </w:r>
      <w:r>
        <w:t xml:space="preserve">and the </w:t>
      </w:r>
      <w:r>
        <w:rPr>
          <w:b/>
          <w:sz w:val="30"/>
        </w:rPr>
        <w:t xml:space="preserve">beef </w:t>
      </w:r>
      <w:r>
        <w:t xml:space="preserve">while succelent </w:t>
      </w:r>
      <w:r>
        <w:rPr>
          <w:b/>
          <w:sz w:val="30"/>
        </w:rPr>
        <w:t xml:space="preserve">embodied </w:t>
      </w:r>
      <w:r>
        <w:t xml:space="preserve">all the </w:t>
      </w:r>
      <w:r>
        <w:rPr>
          <w:b/>
          <w:sz w:val="30"/>
        </w:rPr>
        <w:t xml:space="preserve">classic flavors every italian beef fan loves . </w:t>
      </w:r>
      <w:r>
        <w:t xml:space="preserve">&lt;sssss&gt; the </w:t>
      </w:r>
      <w:r>
        <w:rPr>
          <w:b/>
          <w:sz w:val="30"/>
        </w:rPr>
        <w:t xml:space="preserve">bread </w:t>
      </w:r>
      <w:r>
        <w:t xml:space="preserve">does the </w:t>
      </w:r>
      <w:r>
        <w:rPr>
          <w:b/>
          <w:sz w:val="30"/>
        </w:rPr>
        <w:t xml:space="preserve">sandwich justice , </w:t>
      </w:r>
      <w:r>
        <w:t xml:space="preserve">but it </w:t>
      </w:r>
      <w:r>
        <w:rPr>
          <w:b/>
          <w:sz w:val="30"/>
        </w:rPr>
        <w:t xml:space="preserve">'s good </w:t>
      </w:r>
      <w:r>
        <w:t xml:space="preserve">but not </w:t>
      </w:r>
      <w:r>
        <w:rPr>
          <w:b/>
          <w:sz w:val="30"/>
        </w:rPr>
        <w:t xml:space="preserve">great . </w:t>
      </w:r>
      <w:r>
        <w:t xml:space="preserve">&lt;sssss&gt; i </w:t>
      </w:r>
      <w:r>
        <w:rPr>
          <w:b/>
          <w:sz w:val="30"/>
        </w:rPr>
        <w:t>pe</w:t>
      </w:r>
      <w:r>
        <w:rPr>
          <w:b/>
          <w:sz w:val="30"/>
        </w:rPr>
        <w:t xml:space="preserve">rsonally like </w:t>
      </w:r>
      <w:r>
        <w:t xml:space="preserve">the combo , which </w:t>
      </w:r>
      <w:r>
        <w:rPr>
          <w:b/>
          <w:sz w:val="30"/>
        </w:rPr>
        <w:t xml:space="preserve">comes </w:t>
      </w:r>
      <w:r>
        <w:t xml:space="preserve">with an </w:t>
      </w:r>
      <w:r>
        <w:rPr>
          <w:b/>
          <w:sz w:val="30"/>
        </w:rPr>
        <w:t xml:space="preserve">entire sausage </w:t>
      </w:r>
      <w:r>
        <w:t xml:space="preserve">in </w:t>
      </w:r>
      <w:r>
        <w:rPr>
          <w:b/>
          <w:sz w:val="30"/>
        </w:rPr>
        <w:t xml:space="preserve">addition </w:t>
      </w:r>
      <w:r>
        <w:t xml:space="preserve">to the </w:t>
      </w:r>
      <w:r>
        <w:rPr>
          <w:b/>
          <w:sz w:val="30"/>
        </w:rPr>
        <w:t xml:space="preserve">beef . </w:t>
      </w:r>
      <w:r>
        <w:t xml:space="preserve">&lt;sssss&gt; the </w:t>
      </w:r>
      <w:r>
        <w:rPr>
          <w:b/>
          <w:sz w:val="30"/>
        </w:rPr>
        <w:t xml:space="preserve">sides </w:t>
      </w:r>
      <w:r>
        <w:t xml:space="preserve">are not something to shirk at either . &lt;sssss&gt; the </w:t>
      </w:r>
      <w:r>
        <w:rPr>
          <w:b/>
          <w:sz w:val="30"/>
        </w:rPr>
        <w:t xml:space="preserve">onion rings </w:t>
      </w:r>
      <w:r>
        <w:t xml:space="preserve">are </w:t>
      </w:r>
      <w:r>
        <w:rPr>
          <w:b/>
          <w:sz w:val="30"/>
        </w:rPr>
        <w:t xml:space="preserve">super crispy </w:t>
      </w:r>
      <w:r>
        <w:t xml:space="preserve">and the </w:t>
      </w:r>
      <w:r>
        <w:rPr>
          <w:b/>
          <w:sz w:val="30"/>
        </w:rPr>
        <w:t xml:space="preserve">crinkle fries work well </w:t>
      </w:r>
      <w:r>
        <w:t xml:space="preserve">with dat </w:t>
      </w:r>
      <w:r>
        <w:rPr>
          <w:b/>
          <w:sz w:val="30"/>
        </w:rPr>
        <w:t xml:space="preserve">cheese whiz . </w:t>
      </w:r>
      <w:r>
        <w:t xml:space="preserve">&lt;sssss&gt; to </w:t>
      </w:r>
      <w:r>
        <w:rPr>
          <w:b/>
          <w:sz w:val="40"/>
        </w:rPr>
        <w:t xml:space="preserve">top </w:t>
      </w:r>
      <w:r>
        <w:rPr>
          <w:b/>
          <w:sz w:val="30"/>
        </w:rPr>
        <w:t>e</w:t>
      </w:r>
      <w:r>
        <w:rPr>
          <w:b/>
          <w:sz w:val="30"/>
        </w:rPr>
        <w:t xml:space="preserve">verything </w:t>
      </w:r>
      <w:r>
        <w:t xml:space="preserve">off </w:t>
      </w:r>
      <w:r>
        <w:rPr>
          <w:b/>
          <w:sz w:val="30"/>
        </w:rPr>
        <w:t xml:space="preserve">, </w:t>
      </w:r>
      <w:r>
        <w:t xml:space="preserve">this </w:t>
      </w:r>
      <w:r>
        <w:rPr>
          <w:b/>
          <w:sz w:val="30"/>
        </w:rPr>
        <w:t xml:space="preserve">entire restaurant even </w:t>
      </w:r>
      <w:r>
        <w:t xml:space="preserve">has a drive thru </w:t>
      </w:r>
      <w:r>
        <w:rPr>
          <w:b/>
          <w:sz w:val="30"/>
        </w:rPr>
        <w:t xml:space="preserve">, </w:t>
      </w:r>
      <w:r>
        <w:t xml:space="preserve">which </w:t>
      </w:r>
      <w:r>
        <w:rPr>
          <w:b/>
          <w:sz w:val="30"/>
        </w:rPr>
        <w:t xml:space="preserve">totally </w:t>
      </w:r>
      <w:r>
        <w:rPr>
          <w:b/>
          <w:sz w:val="32"/>
        </w:rPr>
        <w:t xml:space="preserve">works ! </w:t>
      </w:r>
      <w:r>
        <w:t xml:space="preserve">&lt;sssss&gt; the </w:t>
      </w:r>
      <w:r>
        <w:rPr>
          <w:b/>
          <w:sz w:val="30"/>
        </w:rPr>
        <w:t xml:space="preserve">menu </w:t>
      </w:r>
      <w:r>
        <w:t xml:space="preserve">is </w:t>
      </w:r>
      <w:r>
        <w:rPr>
          <w:b/>
          <w:sz w:val="30"/>
        </w:rPr>
        <w:t xml:space="preserve">huge , </w:t>
      </w:r>
      <w:r>
        <w:t xml:space="preserve">so i </w:t>
      </w:r>
      <w:r>
        <w:rPr>
          <w:b/>
          <w:sz w:val="30"/>
        </w:rPr>
        <w:t xml:space="preserve">'m far </w:t>
      </w:r>
      <w:r>
        <w:t xml:space="preserve">from </w:t>
      </w:r>
      <w:r>
        <w:rPr>
          <w:b/>
          <w:sz w:val="30"/>
        </w:rPr>
        <w:t xml:space="preserve">exhausting </w:t>
      </w:r>
      <w:r>
        <w:t xml:space="preserve">my </w:t>
      </w:r>
      <w:r>
        <w:rPr>
          <w:b/>
          <w:sz w:val="30"/>
        </w:rPr>
        <w:t xml:space="preserve">limit </w:t>
      </w:r>
      <w:r>
        <w:t xml:space="preserve">here </w:t>
      </w:r>
      <w:r>
        <w:rPr>
          <w:b/>
          <w:sz w:val="30"/>
        </w:rPr>
        <w:t xml:space="preserve">. </w:t>
      </w:r>
      <w:r>
        <w:t xml:space="preserve">&lt;sssss&gt; i </w:t>
      </w:r>
      <w:r>
        <w:rPr>
          <w:b/>
          <w:sz w:val="30"/>
        </w:rPr>
        <w:t xml:space="preserve">hear </w:t>
      </w:r>
      <w:r>
        <w:t xml:space="preserve">the </w:t>
      </w:r>
      <w:r>
        <w:rPr>
          <w:b/>
          <w:sz w:val="30"/>
        </w:rPr>
        <w:t xml:space="preserve">salads </w:t>
      </w:r>
      <w:r>
        <w:t xml:space="preserve">are </w:t>
      </w:r>
      <w:r>
        <w:rPr>
          <w:b/>
          <w:sz w:val="30"/>
        </w:rPr>
        <w:t xml:space="preserve">pretty good , </w:t>
      </w:r>
      <w:r>
        <w:t xml:space="preserve">and i </w:t>
      </w:r>
      <w:r>
        <w:rPr>
          <w:b/>
          <w:sz w:val="30"/>
        </w:rPr>
        <w:t xml:space="preserve">'ve got </w:t>
      </w:r>
      <w:r>
        <w:t xml:space="preserve">to try the namesake </w:t>
      </w:r>
      <w:r>
        <w:rPr>
          <w:b/>
          <w:sz w:val="30"/>
        </w:rPr>
        <w:t xml:space="preserve">dish eventually . </w:t>
      </w:r>
      <w:r>
        <w:t xml:space="preserve">&lt;sssss&gt; </w:t>
      </w:r>
      <w:r>
        <w:rPr>
          <w:b/>
          <w:sz w:val="30"/>
        </w:rPr>
        <w:t xml:space="preserve">however , </w:t>
      </w:r>
      <w:r>
        <w:t xml:space="preserve">it </w:t>
      </w:r>
      <w:r>
        <w:rPr>
          <w:b/>
          <w:sz w:val="30"/>
        </w:rPr>
        <w:t xml:space="preserve">'s really hard </w:t>
      </w:r>
      <w:r>
        <w:t xml:space="preserve">to </w:t>
      </w:r>
      <w:r>
        <w:rPr>
          <w:b/>
          <w:sz w:val="30"/>
        </w:rPr>
        <w:t xml:space="preserve">stay away </w:t>
      </w:r>
      <w:r>
        <w:t xml:space="preserve">from the </w:t>
      </w:r>
      <w:r>
        <w:rPr>
          <w:b/>
          <w:sz w:val="30"/>
        </w:rPr>
        <w:t xml:space="preserve">italian beef every time </w:t>
      </w:r>
      <w:r>
        <w:t xml:space="preserve">i </w:t>
      </w:r>
      <w:r>
        <w:rPr>
          <w:b/>
          <w:sz w:val="30"/>
        </w:rPr>
        <w:t xml:space="preserve">come back . </w:t>
      </w:r>
    </w:p>
    <w:p w:rsidR="00D132E3" w:rsidRDefault="00E927A9" w:rsidP="00164ABE">
      <w:pPr>
        <w:jc w:val="both"/>
      </w:pPr>
      <w:r>
        <w:t>#######################################</w:t>
      </w:r>
    </w:p>
    <w:p w:rsidR="00D132E3" w:rsidRDefault="00E927A9" w:rsidP="00164ABE">
      <w:pPr>
        <w:jc w:val="both"/>
      </w:pPr>
      <w:r>
        <w:t>4</w:t>
      </w:r>
    </w:p>
    <w:p w:rsidR="00D132E3" w:rsidRDefault="00E927A9" w:rsidP="00164ABE">
      <w:pPr>
        <w:jc w:val="both"/>
      </w:pPr>
      <w:r>
        <w:lastRenderedPageBreak/>
        <w:t>-------------------------------</w:t>
      </w:r>
    </w:p>
    <w:p w:rsidR="00D132E3" w:rsidRDefault="00E927A9" w:rsidP="00164ABE">
      <w:pPr>
        <w:jc w:val="both"/>
      </w:pPr>
      <w:r>
        <w:t xml:space="preserve">this </w:t>
      </w:r>
      <w:r>
        <w:rPr>
          <w:b/>
          <w:sz w:val="40"/>
        </w:rPr>
        <w:t xml:space="preserve">place </w:t>
      </w:r>
      <w:r>
        <w:t xml:space="preserve">is </w:t>
      </w:r>
      <w:r>
        <w:rPr>
          <w:b/>
          <w:sz w:val="30"/>
        </w:rPr>
        <w:t xml:space="preserve">awesome !! </w:t>
      </w:r>
      <w:r>
        <w:t xml:space="preserve">&lt;sssss&gt; </w:t>
      </w:r>
      <w:r>
        <w:rPr>
          <w:b/>
          <w:sz w:val="30"/>
        </w:rPr>
        <w:t xml:space="preserve">sorry teds hot dogs , </w:t>
      </w:r>
      <w:r>
        <w:t xml:space="preserve">this </w:t>
      </w:r>
      <w:r>
        <w:rPr>
          <w:b/>
          <w:sz w:val="30"/>
        </w:rPr>
        <w:t xml:space="preserve">place </w:t>
      </w:r>
      <w:r>
        <w:t xml:space="preserve">is the </w:t>
      </w:r>
      <w:r>
        <w:rPr>
          <w:b/>
          <w:sz w:val="30"/>
        </w:rPr>
        <w:t xml:space="preserve">new </w:t>
      </w:r>
      <w:r>
        <w:t xml:space="preserve">and </w:t>
      </w:r>
      <w:r>
        <w:rPr>
          <w:b/>
          <w:sz w:val="30"/>
        </w:rPr>
        <w:t>appr</w:t>
      </w:r>
      <w:r>
        <w:rPr>
          <w:b/>
          <w:sz w:val="30"/>
        </w:rPr>
        <w:t xml:space="preserve">oved ! </w:t>
      </w:r>
      <w:r>
        <w:t xml:space="preserve">&lt;sssss&gt; we where very </w:t>
      </w:r>
      <w:r>
        <w:rPr>
          <w:b/>
          <w:sz w:val="30"/>
        </w:rPr>
        <w:t xml:space="preserve">impressed ! </w:t>
      </w:r>
      <w:r>
        <w:t xml:space="preserve">&lt;sssss&gt; i had the </w:t>
      </w:r>
      <w:r>
        <w:rPr>
          <w:b/>
          <w:sz w:val="30"/>
        </w:rPr>
        <w:t xml:space="preserve">chicago hot dog </w:t>
      </w:r>
      <w:r>
        <w:t xml:space="preserve">and bacon </w:t>
      </w:r>
      <w:r>
        <w:rPr>
          <w:b/>
          <w:sz w:val="30"/>
        </w:rPr>
        <w:t xml:space="preserve">cheese burger . </w:t>
      </w:r>
      <w:r>
        <w:t xml:space="preserve">&lt;sssss&gt; </w:t>
      </w:r>
      <w:r>
        <w:rPr>
          <w:b/>
          <w:sz w:val="30"/>
        </w:rPr>
        <w:t xml:space="preserve">nothing </w:t>
      </w:r>
      <w:r>
        <w:t xml:space="preserve">but </w:t>
      </w:r>
      <w:r>
        <w:rPr>
          <w:b/>
          <w:sz w:val="30"/>
        </w:rPr>
        <w:t xml:space="preserve">smiles </w:t>
      </w:r>
      <w:r>
        <w:t xml:space="preserve">and </w:t>
      </w:r>
      <w:r>
        <w:rPr>
          <w:b/>
          <w:sz w:val="30"/>
        </w:rPr>
        <w:t xml:space="preserve">happiness ! </w:t>
      </w:r>
    </w:p>
    <w:p w:rsidR="00D132E3" w:rsidRDefault="00E927A9" w:rsidP="00164ABE">
      <w:pPr>
        <w:jc w:val="both"/>
      </w:pPr>
      <w:r>
        <w:t>#######################################</w:t>
      </w:r>
    </w:p>
    <w:p w:rsidR="00D132E3" w:rsidRDefault="00E927A9" w:rsidP="00164ABE">
      <w:pPr>
        <w:jc w:val="both"/>
      </w:pPr>
      <w:r>
        <w:t>2</w:t>
      </w:r>
    </w:p>
    <w:p w:rsidR="00D132E3" w:rsidRDefault="00E927A9" w:rsidP="00164ABE">
      <w:pPr>
        <w:jc w:val="both"/>
      </w:pPr>
      <w:r>
        <w:t>-------------------------------</w:t>
      </w:r>
    </w:p>
    <w:p w:rsidR="00D132E3" w:rsidRDefault="00E927A9" w:rsidP="00164ABE">
      <w:pPr>
        <w:jc w:val="both"/>
      </w:pPr>
      <w:r>
        <w:t xml:space="preserve">after </w:t>
      </w:r>
      <w:r>
        <w:rPr>
          <w:b/>
          <w:sz w:val="30"/>
        </w:rPr>
        <w:t xml:space="preserve">leaving </w:t>
      </w:r>
      <w:r>
        <w:t xml:space="preserve">an </w:t>
      </w:r>
      <w:r>
        <w:rPr>
          <w:b/>
          <w:sz w:val="30"/>
        </w:rPr>
        <w:t xml:space="preserve">event </w:t>
      </w:r>
      <w:r>
        <w:t xml:space="preserve">that did n't </w:t>
      </w:r>
      <w:r>
        <w:t xml:space="preserve">fill me up </w:t>
      </w:r>
      <w:r>
        <w:rPr>
          <w:b/>
          <w:sz w:val="30"/>
        </w:rPr>
        <w:t xml:space="preserve">tonight , </w:t>
      </w:r>
      <w:r>
        <w:t xml:space="preserve">the </w:t>
      </w:r>
      <w:r>
        <w:rPr>
          <w:b/>
          <w:sz w:val="30"/>
        </w:rPr>
        <w:t xml:space="preserve">bf </w:t>
      </w:r>
      <w:r>
        <w:t xml:space="preserve">and i </w:t>
      </w:r>
      <w:r>
        <w:rPr>
          <w:b/>
          <w:sz w:val="30"/>
        </w:rPr>
        <w:t xml:space="preserve">went </w:t>
      </w:r>
      <w:r>
        <w:t xml:space="preserve">to </w:t>
      </w:r>
      <w:r>
        <w:rPr>
          <w:b/>
          <w:sz w:val="30"/>
        </w:rPr>
        <w:t xml:space="preserve">portillo 's since </w:t>
      </w:r>
      <w:r>
        <w:t xml:space="preserve">we had n't tried it yet and were </w:t>
      </w:r>
      <w:r>
        <w:rPr>
          <w:b/>
          <w:sz w:val="30"/>
        </w:rPr>
        <w:t xml:space="preserve">right </w:t>
      </w:r>
      <w:r>
        <w:t xml:space="preserve">there </w:t>
      </w:r>
      <w:r>
        <w:rPr>
          <w:b/>
          <w:sz w:val="30"/>
        </w:rPr>
        <w:t xml:space="preserve">! </w:t>
      </w:r>
      <w:r>
        <w:t xml:space="preserve">&lt;sssss&gt; </w:t>
      </w:r>
      <w:r>
        <w:rPr>
          <w:b/>
          <w:sz w:val="30"/>
        </w:rPr>
        <w:t xml:space="preserve">well ... </w:t>
      </w:r>
      <w:r>
        <w:t xml:space="preserve">the </w:t>
      </w:r>
      <w:r>
        <w:rPr>
          <w:b/>
          <w:sz w:val="30"/>
        </w:rPr>
        <w:t xml:space="preserve">food </w:t>
      </w:r>
      <w:r>
        <w:t xml:space="preserve">was </w:t>
      </w:r>
      <w:r>
        <w:rPr>
          <w:b/>
          <w:sz w:val="30"/>
        </w:rPr>
        <w:t xml:space="preserve">better </w:t>
      </w:r>
      <w:r>
        <w:t xml:space="preserve">than the </w:t>
      </w:r>
      <w:r>
        <w:rPr>
          <w:b/>
          <w:sz w:val="30"/>
        </w:rPr>
        <w:t xml:space="preserve">place </w:t>
      </w:r>
      <w:r>
        <w:t xml:space="preserve">we </w:t>
      </w:r>
      <w:r>
        <w:rPr>
          <w:b/>
          <w:sz w:val="30"/>
        </w:rPr>
        <w:t xml:space="preserve">left , </w:t>
      </w:r>
      <w:r>
        <w:t xml:space="preserve">but it was </w:t>
      </w:r>
      <w:r>
        <w:rPr>
          <w:b/>
          <w:sz w:val="30"/>
        </w:rPr>
        <w:t xml:space="preserve">nothing special . </w:t>
      </w:r>
      <w:r>
        <w:t xml:space="preserve">&lt;sssss&gt; i had a hot </w:t>
      </w:r>
      <w:r>
        <w:rPr>
          <w:b/>
          <w:sz w:val="30"/>
        </w:rPr>
        <w:t xml:space="preserve">dog </w:t>
      </w:r>
      <w:r>
        <w:t xml:space="preserve">and was </w:t>
      </w:r>
      <w:r>
        <w:rPr>
          <w:b/>
          <w:sz w:val="30"/>
        </w:rPr>
        <w:t xml:space="preserve">disappointed </w:t>
      </w:r>
      <w:r>
        <w:t xml:space="preserve">that they </w:t>
      </w:r>
      <w:r>
        <w:t xml:space="preserve">did n't use vienna beef and that they did not have neon green relish </w:t>
      </w:r>
      <w:r>
        <w:rPr>
          <w:b/>
          <w:sz w:val="30"/>
        </w:rPr>
        <w:t xml:space="preserve">... </w:t>
      </w:r>
      <w:r>
        <w:t xml:space="preserve">those </w:t>
      </w:r>
      <w:r>
        <w:rPr>
          <w:b/>
          <w:sz w:val="30"/>
        </w:rPr>
        <w:t xml:space="preserve">two things </w:t>
      </w:r>
      <w:r>
        <w:t xml:space="preserve">are what make a </w:t>
      </w:r>
      <w:r>
        <w:rPr>
          <w:b/>
          <w:sz w:val="30"/>
        </w:rPr>
        <w:t xml:space="preserve">chicago </w:t>
      </w:r>
      <w:r>
        <w:rPr>
          <w:b/>
          <w:sz w:val="40"/>
        </w:rPr>
        <w:t xml:space="preserve">style </w:t>
      </w:r>
      <w:r>
        <w:rPr>
          <w:b/>
          <w:sz w:val="30"/>
        </w:rPr>
        <w:t xml:space="preserve">hotdog </w:t>
      </w:r>
      <w:r>
        <w:t xml:space="preserve">in my </w:t>
      </w:r>
      <w:r>
        <w:rPr>
          <w:b/>
          <w:sz w:val="30"/>
        </w:rPr>
        <w:t xml:space="preserve">book . </w:t>
      </w:r>
      <w:r>
        <w:t xml:space="preserve">&lt;sssss&gt; the </w:t>
      </w:r>
      <w:r>
        <w:rPr>
          <w:b/>
          <w:sz w:val="30"/>
        </w:rPr>
        <w:t xml:space="preserve">bf enjoyed </w:t>
      </w:r>
      <w:r>
        <w:t xml:space="preserve">his </w:t>
      </w:r>
      <w:r>
        <w:rPr>
          <w:b/>
          <w:sz w:val="30"/>
        </w:rPr>
        <w:t xml:space="preserve">cheeseburger , </w:t>
      </w:r>
      <w:r>
        <w:t xml:space="preserve">i </w:t>
      </w:r>
      <w:r>
        <w:rPr>
          <w:b/>
          <w:sz w:val="30"/>
        </w:rPr>
        <w:t xml:space="preserve">thought </w:t>
      </w:r>
      <w:r>
        <w:t xml:space="preserve">it was </w:t>
      </w:r>
      <w:r>
        <w:rPr>
          <w:b/>
          <w:sz w:val="30"/>
        </w:rPr>
        <w:t xml:space="preserve">pretty par </w:t>
      </w:r>
      <w:r>
        <w:t xml:space="preserve">as </w:t>
      </w:r>
      <w:r>
        <w:rPr>
          <w:b/>
          <w:sz w:val="30"/>
        </w:rPr>
        <w:t xml:space="preserve">far </w:t>
      </w:r>
      <w:r>
        <w:t xml:space="preserve">as </w:t>
      </w:r>
      <w:r>
        <w:rPr>
          <w:b/>
          <w:sz w:val="30"/>
        </w:rPr>
        <w:t xml:space="preserve">cheap cheeseburgers go . </w:t>
      </w:r>
      <w:r>
        <w:t xml:space="preserve">&lt;sssss&gt; i </w:t>
      </w:r>
      <w:r>
        <w:rPr>
          <w:b/>
          <w:sz w:val="30"/>
        </w:rPr>
        <w:t>d</w:t>
      </w:r>
      <w:r>
        <w:rPr>
          <w:b/>
          <w:sz w:val="30"/>
        </w:rPr>
        <w:t xml:space="preserve">efinitely would </w:t>
      </w:r>
      <w:r>
        <w:t xml:space="preserve">not drive all the </w:t>
      </w:r>
      <w:r>
        <w:rPr>
          <w:b/>
          <w:sz w:val="30"/>
        </w:rPr>
        <w:t xml:space="preserve">way </w:t>
      </w:r>
      <w:r>
        <w:t xml:space="preserve">out here to </w:t>
      </w:r>
      <w:r>
        <w:rPr>
          <w:b/>
          <w:sz w:val="30"/>
        </w:rPr>
        <w:t xml:space="preserve">eat </w:t>
      </w:r>
      <w:r>
        <w:t xml:space="preserve">again </w:t>
      </w:r>
      <w:r>
        <w:rPr>
          <w:b/>
          <w:sz w:val="30"/>
        </w:rPr>
        <w:t xml:space="preserve">, </w:t>
      </w:r>
      <w:r>
        <w:t xml:space="preserve">but i </w:t>
      </w:r>
      <w:r>
        <w:rPr>
          <w:b/>
          <w:sz w:val="30"/>
        </w:rPr>
        <w:t xml:space="preserve">would n't refuse </w:t>
      </w:r>
      <w:r>
        <w:t xml:space="preserve">to eat here </w:t>
      </w:r>
      <w:r>
        <w:rPr>
          <w:b/>
          <w:sz w:val="30"/>
        </w:rPr>
        <w:t xml:space="preserve">either , </w:t>
      </w:r>
      <w:r>
        <w:t xml:space="preserve">so i </w:t>
      </w:r>
      <w:r>
        <w:rPr>
          <w:b/>
          <w:sz w:val="30"/>
        </w:rPr>
        <w:t xml:space="preserve">suppose </w:t>
      </w:r>
      <w:r>
        <w:t xml:space="preserve">it is </w:t>
      </w:r>
      <w:r>
        <w:rPr>
          <w:b/>
          <w:sz w:val="30"/>
        </w:rPr>
        <w:t xml:space="preserve">ok . </w:t>
      </w:r>
    </w:p>
    <w:p w:rsidR="00D132E3" w:rsidRDefault="00E927A9" w:rsidP="00164ABE">
      <w:pPr>
        <w:jc w:val="both"/>
      </w:pPr>
      <w:r>
        <w:t>#######################################</w:t>
      </w:r>
    </w:p>
    <w:p w:rsidR="00D132E3" w:rsidRDefault="00E927A9" w:rsidP="00164ABE">
      <w:pPr>
        <w:jc w:val="both"/>
      </w:pPr>
      <w:r>
        <w:t>4</w:t>
      </w:r>
    </w:p>
    <w:p w:rsidR="00D132E3" w:rsidRDefault="00E927A9" w:rsidP="00164ABE">
      <w:pPr>
        <w:jc w:val="both"/>
      </w:pPr>
      <w:r>
        <w:t>-------------------------------</w:t>
      </w:r>
    </w:p>
    <w:p w:rsidR="00D132E3" w:rsidRDefault="00E927A9" w:rsidP="00164ABE">
      <w:pPr>
        <w:jc w:val="both"/>
      </w:pPr>
      <w:r>
        <w:rPr>
          <w:b/>
          <w:sz w:val="30"/>
        </w:rPr>
        <w:t xml:space="preserve">portillo 's </w:t>
      </w:r>
      <w:r>
        <w:t xml:space="preserve">is now my </w:t>
      </w:r>
      <w:r>
        <w:rPr>
          <w:b/>
          <w:sz w:val="30"/>
        </w:rPr>
        <w:t>`` goto '' italian beef place</w:t>
      </w:r>
      <w:r>
        <w:rPr>
          <w:b/>
          <w:sz w:val="30"/>
        </w:rPr>
        <w:t xml:space="preserve"> . </w:t>
      </w:r>
      <w:r>
        <w:t xml:space="preserve">&lt;sssss&gt; there </w:t>
      </w:r>
      <w:r>
        <w:rPr>
          <w:b/>
          <w:sz w:val="30"/>
        </w:rPr>
        <w:t xml:space="preserve">'s nothing like hitting </w:t>
      </w:r>
      <w:r>
        <w:t xml:space="preserve">this </w:t>
      </w:r>
      <w:r>
        <w:rPr>
          <w:b/>
          <w:sz w:val="30"/>
        </w:rPr>
        <w:t xml:space="preserve">place </w:t>
      </w:r>
      <w:r>
        <w:t xml:space="preserve">on a </w:t>
      </w:r>
      <w:r>
        <w:rPr>
          <w:b/>
          <w:sz w:val="30"/>
        </w:rPr>
        <w:t xml:space="preserve">saturday afternoon </w:t>
      </w:r>
      <w:r>
        <w:t xml:space="preserve">with a </w:t>
      </w:r>
      <w:r>
        <w:rPr>
          <w:b/>
          <w:sz w:val="30"/>
        </w:rPr>
        <w:t xml:space="preserve">dipped juicy italian beef along </w:t>
      </w:r>
      <w:r>
        <w:t xml:space="preserve">with some </w:t>
      </w:r>
      <w:r>
        <w:rPr>
          <w:b/>
          <w:sz w:val="30"/>
        </w:rPr>
        <w:t xml:space="preserve">yummy roasted sweet green peppers nestled along </w:t>
      </w:r>
      <w:r>
        <w:t xml:space="preserve">with the </w:t>
      </w:r>
      <w:r>
        <w:rPr>
          <w:b/>
          <w:sz w:val="30"/>
        </w:rPr>
        <w:t xml:space="preserve">beef </w:t>
      </w:r>
      <w:r>
        <w:t xml:space="preserve">on a </w:t>
      </w:r>
      <w:r>
        <w:rPr>
          <w:b/>
          <w:sz w:val="30"/>
        </w:rPr>
        <w:t xml:space="preserve">hoagie like roll . </w:t>
      </w:r>
      <w:r>
        <w:t xml:space="preserve">&lt;sssss&gt; </w:t>
      </w:r>
      <w:r>
        <w:rPr>
          <w:b/>
          <w:sz w:val="30"/>
        </w:rPr>
        <w:t xml:space="preserve">wash </w:t>
      </w:r>
      <w:r>
        <w:t>that down with a large strawberr</w:t>
      </w:r>
      <w:r>
        <w:t xml:space="preserve">y shake and </w:t>
      </w:r>
      <w:r>
        <w:rPr>
          <w:b/>
          <w:sz w:val="30"/>
        </w:rPr>
        <w:t xml:space="preserve">consider </w:t>
      </w:r>
      <w:r>
        <w:t xml:space="preserve">your </w:t>
      </w:r>
      <w:r>
        <w:rPr>
          <w:b/>
          <w:sz w:val="30"/>
        </w:rPr>
        <w:t xml:space="preserve">day complete . </w:t>
      </w:r>
      <w:r>
        <w:t xml:space="preserve">&lt;sssss&gt; now that the </w:t>
      </w:r>
      <w:r>
        <w:rPr>
          <w:b/>
          <w:sz w:val="30"/>
        </w:rPr>
        <w:t xml:space="preserve">insane </w:t>
      </w:r>
      <w:r>
        <w:t xml:space="preserve">crowds from the opening </w:t>
      </w:r>
      <w:r>
        <w:rPr>
          <w:b/>
          <w:sz w:val="30"/>
        </w:rPr>
        <w:t xml:space="preserve">couple </w:t>
      </w:r>
      <w:r>
        <w:t xml:space="preserve">of </w:t>
      </w:r>
      <w:r>
        <w:rPr>
          <w:b/>
          <w:sz w:val="30"/>
        </w:rPr>
        <w:t xml:space="preserve">months </w:t>
      </w:r>
      <w:r>
        <w:t xml:space="preserve">have </w:t>
      </w:r>
      <w:r>
        <w:rPr>
          <w:b/>
          <w:sz w:val="30"/>
        </w:rPr>
        <w:t xml:space="preserve">subsided , </w:t>
      </w:r>
      <w:r>
        <w:t xml:space="preserve">you can have a relaxing </w:t>
      </w:r>
      <w:r>
        <w:rPr>
          <w:b/>
          <w:sz w:val="30"/>
        </w:rPr>
        <w:t xml:space="preserve">meal </w:t>
      </w:r>
      <w:r>
        <w:t xml:space="preserve">and </w:t>
      </w:r>
      <w:r>
        <w:rPr>
          <w:b/>
          <w:sz w:val="30"/>
        </w:rPr>
        <w:t xml:space="preserve">actually talk </w:t>
      </w:r>
      <w:r>
        <w:t xml:space="preserve">to your </w:t>
      </w:r>
      <w:r>
        <w:rPr>
          <w:b/>
          <w:sz w:val="30"/>
        </w:rPr>
        <w:t xml:space="preserve">companions . </w:t>
      </w:r>
      <w:r>
        <w:t xml:space="preserve">&lt;sssss&gt; my </w:t>
      </w:r>
      <w:r>
        <w:rPr>
          <w:b/>
          <w:sz w:val="30"/>
        </w:rPr>
        <w:t xml:space="preserve">wife </w:t>
      </w:r>
      <w:r>
        <w:t xml:space="preserve">is </w:t>
      </w:r>
      <w:r>
        <w:rPr>
          <w:b/>
          <w:sz w:val="30"/>
        </w:rPr>
        <w:t xml:space="preserve">always begging </w:t>
      </w:r>
      <w:r>
        <w:t xml:space="preserve">me to </w:t>
      </w:r>
      <w:r>
        <w:rPr>
          <w:b/>
          <w:sz w:val="30"/>
        </w:rPr>
        <w:t xml:space="preserve">go </w:t>
      </w:r>
      <w:r>
        <w:t xml:space="preserve">here as </w:t>
      </w:r>
      <w:r>
        <w:rPr>
          <w:b/>
          <w:sz w:val="30"/>
        </w:rPr>
        <w:lastRenderedPageBreak/>
        <w:t xml:space="preserve">well . </w:t>
      </w:r>
      <w:r>
        <w:t>&lt;sss</w:t>
      </w:r>
      <w:r>
        <w:t xml:space="preserve">ss&gt; she </w:t>
      </w:r>
      <w:r>
        <w:rPr>
          <w:b/>
          <w:sz w:val="40"/>
        </w:rPr>
        <w:t xml:space="preserve">loves </w:t>
      </w:r>
      <w:r>
        <w:t xml:space="preserve">the </w:t>
      </w:r>
      <w:r>
        <w:rPr>
          <w:b/>
          <w:sz w:val="30"/>
        </w:rPr>
        <w:t xml:space="preserve">grilled chicken </w:t>
      </w:r>
      <w:r>
        <w:t xml:space="preserve">and </w:t>
      </w:r>
      <w:r>
        <w:rPr>
          <w:b/>
          <w:sz w:val="30"/>
        </w:rPr>
        <w:t xml:space="preserve">wait </w:t>
      </w:r>
      <w:r>
        <w:t xml:space="preserve">for it </w:t>
      </w:r>
      <w:r>
        <w:rPr>
          <w:b/>
          <w:sz w:val="30"/>
        </w:rPr>
        <w:t xml:space="preserve">... ... ... ... . </w:t>
      </w:r>
      <w:r>
        <w:t xml:space="preserve">&lt;sssss&gt; the </w:t>
      </w:r>
      <w:r>
        <w:rPr>
          <w:b/>
          <w:sz w:val="30"/>
        </w:rPr>
        <w:t xml:space="preserve">italian beef dipped </w:t>
      </w:r>
      <w:r>
        <w:t xml:space="preserve">with </w:t>
      </w:r>
      <w:r>
        <w:rPr>
          <w:b/>
          <w:sz w:val="30"/>
        </w:rPr>
        <w:t xml:space="preserve">either hot </w:t>
      </w:r>
      <w:r>
        <w:t xml:space="preserve">giardiniera or sweet green peppers </w:t>
      </w:r>
      <w:r>
        <w:rPr>
          <w:b/>
          <w:sz w:val="30"/>
        </w:rPr>
        <w:t xml:space="preserve">. </w:t>
      </w:r>
      <w:r>
        <w:t xml:space="preserve">&lt;sssss&gt; that my friends is an </w:t>
      </w:r>
      <w:r>
        <w:rPr>
          <w:b/>
          <w:sz w:val="30"/>
        </w:rPr>
        <w:t xml:space="preserve">intelligent woman . </w:t>
      </w:r>
      <w:r>
        <w:t xml:space="preserve">&lt;sssss&gt; so </w:t>
      </w:r>
      <w:r>
        <w:rPr>
          <w:b/>
          <w:sz w:val="30"/>
        </w:rPr>
        <w:t xml:space="preserve">stop checking </w:t>
      </w:r>
      <w:r>
        <w:t xml:space="preserve">the menu online and </w:t>
      </w:r>
      <w:r>
        <w:rPr>
          <w:b/>
          <w:sz w:val="30"/>
        </w:rPr>
        <w:t xml:space="preserve">get </w:t>
      </w:r>
      <w:r>
        <w:t xml:space="preserve">over to </w:t>
      </w:r>
      <w:r>
        <w:rPr>
          <w:b/>
          <w:sz w:val="30"/>
        </w:rPr>
        <w:t xml:space="preserve">portillo 's </w:t>
      </w:r>
      <w:r>
        <w:t xml:space="preserve">for some </w:t>
      </w:r>
      <w:r>
        <w:rPr>
          <w:b/>
          <w:sz w:val="30"/>
        </w:rPr>
        <w:t xml:space="preserve">tasty comfort food . </w:t>
      </w:r>
    </w:p>
    <w:sectPr w:rsidR="00D132E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64ABE"/>
    <w:rsid w:val="0029639D"/>
    <w:rsid w:val="00326F90"/>
    <w:rsid w:val="003B7C71"/>
    <w:rsid w:val="00AA1D8D"/>
    <w:rsid w:val="00B47730"/>
    <w:rsid w:val="00CB0664"/>
    <w:rsid w:val="00D132E3"/>
    <w:rsid w:val="00E927A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C43AC77"/>
  <w14:defaultImageDpi w14:val="300"/>
  <w15:docId w15:val="{37CF978F-D796-42E1-8F4C-84601299E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页眉 字符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页脚 字符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标题 1 字符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标题 2 字符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标题 3 字符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标题 字符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副标题 字符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正文文本 字符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正文文本 2 字符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正文文本 3 字符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宏文本 字符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af5">
    <w:name w:val="Quote"/>
    <w:basedOn w:val="a1"/>
    <w:next w:val="a1"/>
    <w:link w:val="af6"/>
    <w:uiPriority w:val="29"/>
    <w:qFormat/>
    <w:rsid w:val="00FC693F"/>
    <w:rPr>
      <w:i/>
      <w:iCs/>
      <w:color w:val="000000" w:themeColor="text1"/>
    </w:rPr>
  </w:style>
  <w:style w:type="character" w:customStyle="1" w:styleId="af6">
    <w:name w:val="引用 字符"/>
    <w:basedOn w:val="a2"/>
    <w:link w:val="af5"/>
    <w:uiPriority w:val="29"/>
    <w:rsid w:val="00FC693F"/>
    <w:rPr>
      <w:i/>
      <w:iCs/>
      <w:color w:val="000000" w:themeColor="text1"/>
    </w:rPr>
  </w:style>
  <w:style w:type="character" w:customStyle="1" w:styleId="40">
    <w:name w:val="标题 4 字符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标题 5 字符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标题 6 字符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标题 7 字符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标题 9 字符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7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8">
    <w:name w:val="Strong"/>
    <w:basedOn w:val="a2"/>
    <w:uiPriority w:val="22"/>
    <w:qFormat/>
    <w:rsid w:val="00FC693F"/>
    <w:rPr>
      <w:b/>
      <w:bCs/>
    </w:rPr>
  </w:style>
  <w:style w:type="character" w:styleId="af9">
    <w:name w:val="Emphasis"/>
    <w:basedOn w:val="a2"/>
    <w:uiPriority w:val="20"/>
    <w:qFormat/>
    <w:rsid w:val="00FC693F"/>
    <w:rPr>
      <w:i/>
      <w:iCs/>
    </w:rPr>
  </w:style>
  <w:style w:type="paragraph" w:styleId="afa">
    <w:name w:val="Intense Quote"/>
    <w:basedOn w:val="a1"/>
    <w:next w:val="a1"/>
    <w:link w:val="afb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b">
    <w:name w:val="明显引用 字符"/>
    <w:basedOn w:val="a2"/>
    <w:link w:val="afa"/>
    <w:uiPriority w:val="30"/>
    <w:rsid w:val="00FC693F"/>
    <w:rPr>
      <w:b/>
      <w:bCs/>
      <w:i/>
      <w:iCs/>
      <w:color w:val="4F81BD" w:themeColor="accent1"/>
    </w:rPr>
  </w:style>
  <w:style w:type="character" w:styleId="afc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d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e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f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f0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1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2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3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4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7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8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9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5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6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7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8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E2D3344-FD2F-4D7C-A67B-C1785F28AA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9</Pages>
  <Words>2196</Words>
  <Characters>12518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14685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wen jiahui</cp:lastModifiedBy>
  <cp:revision>3</cp:revision>
  <dcterms:created xsi:type="dcterms:W3CDTF">2013-12-23T23:15:00Z</dcterms:created>
  <dcterms:modified xsi:type="dcterms:W3CDTF">2019-10-19T00:26:00Z</dcterms:modified>
  <cp:category/>
</cp:coreProperties>
</file>