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6219"/>
      </w:tblGrid>
      <w:tr w:rsidR="00D65664" w:rsidRPr="00D65664" w:rsidTr="00E115E5">
        <w:trPr>
          <w:trHeight w:val="516"/>
        </w:trPr>
        <w:tc>
          <w:tcPr>
            <w:tcW w:w="6219" w:type="dxa"/>
          </w:tcPr>
          <w:p w:rsidR="00D65664" w:rsidRPr="00D65664" w:rsidRDefault="00D65664" w:rsidP="00F20BC4">
            <w:pPr>
              <w:rPr>
                <w:rFonts w:ascii="Times New Roman" w:hAnsi="Times New Roman" w:cs="Times New Roman"/>
              </w:rPr>
            </w:pPr>
            <w:r w:rsidRPr="00D65664">
              <w:rPr>
                <w:rFonts w:ascii="Times New Roman" w:hAnsi="Times New Roman" w:cs="Times New Roman"/>
              </w:rPr>
              <w:t>ground truth aspect terms: waitress</w:t>
            </w:r>
          </w:p>
          <w:p w:rsidR="00D65664" w:rsidRPr="00D65664" w:rsidRDefault="00D65664" w:rsidP="00F20BC4">
            <w:pPr>
              <w:rPr>
                <w:rFonts w:ascii="Times New Roman" w:hAnsi="Times New Roman" w:cs="Times New Roman"/>
              </w:rPr>
            </w:pPr>
            <w:r w:rsidRPr="00D65664">
              <w:rPr>
                <w:rFonts w:ascii="Times New Roman" w:hAnsi="Times New Roman" w:cs="Times New Roman"/>
              </w:rPr>
              <w:t>ground truth aspect categories: SERVICE</w:t>
            </w:r>
          </w:p>
        </w:tc>
      </w:tr>
      <w:tr w:rsidR="00D65664" w:rsidRPr="00D65664" w:rsidTr="00F222CE">
        <w:trPr>
          <w:trHeight w:val="585"/>
        </w:trPr>
        <w:tc>
          <w:tcPr>
            <w:tcW w:w="6219" w:type="dxa"/>
          </w:tcPr>
          <w:p w:rsidR="00D65664" w:rsidRPr="00D65664" w:rsidRDefault="00D65664" w:rsidP="00F20BC4">
            <w:pPr>
              <w:rPr>
                <w:rFonts w:ascii="Times New Roman" w:hAnsi="Times New Roman" w:cs="Times New Roman"/>
                <w:i/>
              </w:rPr>
            </w:pPr>
            <w:r w:rsidRPr="00D65664">
              <w:rPr>
                <w:rFonts w:ascii="Times New Roman" w:hAnsi="Times New Roman" w:cs="Times New Roman"/>
                <w:i/>
              </w:rPr>
              <w:t>JAT</w:t>
            </w:r>
            <w:r>
              <w:rPr>
                <w:rFonts w:ascii="Times New Roman" w:hAnsi="Times New Roman" w:cs="Times New Roman"/>
                <w:i/>
              </w:rPr>
              <w:t>-</w:t>
            </w:r>
            <w:r w:rsidRPr="00D65664">
              <w:rPr>
                <w:rFonts w:ascii="Times New Roman" w:hAnsi="Times New Roman" w:cs="Times New Roman"/>
                <w:i/>
              </w:rPr>
              <w:t>ATE</w:t>
            </w:r>
          </w:p>
          <w:p w:rsidR="00D65664" w:rsidRPr="00D65664" w:rsidRDefault="00D65664" w:rsidP="00F20BC4">
            <w:pPr>
              <w:rPr>
                <w:rFonts w:ascii="Times New Roman" w:hAnsi="Times New Roman" w:cs="Times New Roman"/>
              </w:rPr>
            </w:pPr>
            <w:r w:rsidRPr="00D65664">
              <w:rPr>
                <w:rFonts w:ascii="Times New Roman" w:hAnsi="Times New Roman" w:cs="Times New Roman"/>
                <w:sz w:val="20"/>
              </w:rPr>
              <w:t xml:space="preserve">our </w:t>
            </w:r>
            <w:r w:rsidRPr="00D65664">
              <w:rPr>
                <w:rFonts w:ascii="Times New Roman" w:hAnsi="Times New Roman" w:cs="Times New Roman"/>
                <w:b/>
                <w:sz w:val="28"/>
              </w:rPr>
              <w:t xml:space="preserve">waitress </w:t>
            </w:r>
            <w:proofErr w:type="spellStart"/>
            <w:r w:rsidRPr="00D65664">
              <w:rPr>
                <w:rFonts w:ascii="Times New Roman" w:hAnsi="Times New Roman" w:cs="Times New Roman"/>
                <w:sz w:val="20"/>
              </w:rPr>
              <w:t>wa</w:t>
            </w:r>
            <w:proofErr w:type="spellEnd"/>
            <w:r w:rsidRPr="00D6566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65664">
              <w:rPr>
                <w:rFonts w:ascii="Times New Roman" w:hAnsi="Times New Roman" w:cs="Times New Roman"/>
                <w:sz w:val="20"/>
              </w:rPr>
              <w:t>n't</w:t>
            </w:r>
            <w:proofErr w:type="spellEnd"/>
            <w:r w:rsidRPr="00D6566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D65664">
              <w:rPr>
                <w:rFonts w:ascii="Times New Roman" w:hAnsi="Times New Roman" w:cs="Times New Roman"/>
                <w:sz w:val="20"/>
              </w:rPr>
              <w:t>mean ,</w:t>
            </w:r>
            <w:proofErr w:type="gramEnd"/>
            <w:r w:rsidRPr="00D65664">
              <w:rPr>
                <w:rFonts w:ascii="Times New Roman" w:hAnsi="Times New Roman" w:cs="Times New Roman"/>
                <w:sz w:val="20"/>
              </w:rPr>
              <w:t xml:space="preserve"> but not especially warm or attentive either </w:t>
            </w:r>
          </w:p>
        </w:tc>
      </w:tr>
      <w:tr w:rsidR="00D65664" w:rsidRPr="00D65664" w:rsidTr="00A74BD0">
        <w:trPr>
          <w:trHeight w:val="1137"/>
        </w:trPr>
        <w:tc>
          <w:tcPr>
            <w:tcW w:w="6219" w:type="dxa"/>
          </w:tcPr>
          <w:p w:rsidR="00D65664" w:rsidRPr="00D65664" w:rsidRDefault="00D65664" w:rsidP="00F20BC4">
            <w:pPr>
              <w:rPr>
                <w:rFonts w:ascii="Times New Roman" w:hAnsi="Times New Roman" w:cs="Times New Roman"/>
                <w:i/>
              </w:rPr>
            </w:pPr>
            <w:r w:rsidRPr="00D65664">
              <w:rPr>
                <w:rFonts w:ascii="Times New Roman" w:hAnsi="Times New Roman" w:cs="Times New Roman"/>
                <w:i/>
              </w:rPr>
              <w:t>JAT</w:t>
            </w:r>
            <w:r>
              <w:rPr>
                <w:rFonts w:ascii="Times New Roman" w:hAnsi="Times New Roman" w:cs="Times New Roman"/>
                <w:i/>
              </w:rPr>
              <w:t>-</w:t>
            </w:r>
            <w:r w:rsidRPr="00D65664">
              <w:rPr>
                <w:rFonts w:ascii="Times New Roman" w:hAnsi="Times New Roman" w:cs="Times New Roman"/>
                <w:i/>
              </w:rPr>
              <w:t>ACD</w:t>
            </w:r>
          </w:p>
          <w:p w:rsidR="00D65664" w:rsidRPr="00D65664" w:rsidRDefault="00D65664" w:rsidP="00F20BC4">
            <w:pPr>
              <w:rPr>
                <w:rFonts w:ascii="Times New Roman" w:hAnsi="Times New Roman" w:cs="Times New Roman"/>
              </w:rPr>
            </w:pPr>
            <w:r w:rsidRPr="00D65664">
              <w:rPr>
                <w:rFonts w:ascii="Times New Roman" w:hAnsi="Times New Roman" w:cs="Times New Roman"/>
                <w:b/>
                <w:sz w:val="28"/>
              </w:rPr>
              <w:t xml:space="preserve">our </w:t>
            </w:r>
            <w:r w:rsidRPr="00D65664">
              <w:rPr>
                <w:rFonts w:ascii="Times New Roman" w:hAnsi="Times New Roman" w:cs="Times New Roman"/>
                <w:b/>
                <w:sz w:val="40"/>
              </w:rPr>
              <w:t xml:space="preserve">waitress </w:t>
            </w:r>
            <w:proofErr w:type="spellStart"/>
            <w:r w:rsidRPr="00D65664">
              <w:rPr>
                <w:rFonts w:ascii="Times New Roman" w:hAnsi="Times New Roman" w:cs="Times New Roman"/>
                <w:b/>
                <w:sz w:val="30"/>
              </w:rPr>
              <w:t>wa</w:t>
            </w:r>
            <w:proofErr w:type="spellEnd"/>
            <w:r w:rsidRPr="00D65664">
              <w:rPr>
                <w:rFonts w:ascii="Times New Roman" w:hAnsi="Times New Roman" w:cs="Times New Roman"/>
                <w:b/>
                <w:sz w:val="30"/>
              </w:rPr>
              <w:t xml:space="preserve"> </w:t>
            </w:r>
            <w:proofErr w:type="spellStart"/>
            <w:r w:rsidRPr="00D65664">
              <w:rPr>
                <w:rFonts w:ascii="Times New Roman" w:hAnsi="Times New Roman" w:cs="Times New Roman"/>
                <w:b/>
              </w:rPr>
              <w:t>n't</w:t>
            </w:r>
            <w:proofErr w:type="spellEnd"/>
            <w:r w:rsidRPr="00D65664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D65664">
              <w:rPr>
                <w:rFonts w:ascii="Times New Roman" w:hAnsi="Times New Roman" w:cs="Times New Roman"/>
                <w:b/>
                <w:sz w:val="20"/>
              </w:rPr>
              <w:t>mean ,</w:t>
            </w:r>
            <w:proofErr w:type="gramEnd"/>
            <w:r w:rsidRPr="00D65664">
              <w:rPr>
                <w:rFonts w:ascii="Times New Roman" w:hAnsi="Times New Roman" w:cs="Times New Roman"/>
                <w:b/>
                <w:sz w:val="20"/>
              </w:rPr>
              <w:t xml:space="preserve"> but </w:t>
            </w:r>
            <w:r w:rsidRPr="00D65664">
              <w:rPr>
                <w:rFonts w:ascii="Times New Roman" w:hAnsi="Times New Roman" w:cs="Times New Roman"/>
                <w:b/>
                <w:sz w:val="26"/>
              </w:rPr>
              <w:t xml:space="preserve">not </w:t>
            </w:r>
            <w:r w:rsidRPr="00D65664">
              <w:rPr>
                <w:rFonts w:ascii="Times New Roman" w:hAnsi="Times New Roman" w:cs="Times New Roman"/>
                <w:b/>
                <w:sz w:val="36"/>
              </w:rPr>
              <w:t xml:space="preserve">especially warm </w:t>
            </w:r>
            <w:r w:rsidRPr="00D65664">
              <w:rPr>
                <w:rFonts w:ascii="Times New Roman" w:hAnsi="Times New Roman" w:cs="Times New Roman"/>
                <w:b/>
                <w:sz w:val="32"/>
              </w:rPr>
              <w:t xml:space="preserve">or </w:t>
            </w:r>
            <w:r w:rsidRPr="00D65664">
              <w:rPr>
                <w:rFonts w:ascii="Times New Roman" w:hAnsi="Times New Roman" w:cs="Times New Roman"/>
                <w:b/>
                <w:sz w:val="28"/>
              </w:rPr>
              <w:t xml:space="preserve">attentive </w:t>
            </w:r>
            <w:r w:rsidRPr="00D65664">
              <w:rPr>
                <w:rFonts w:ascii="Times New Roman" w:hAnsi="Times New Roman" w:cs="Times New Roman"/>
                <w:b/>
                <w:sz w:val="24"/>
              </w:rPr>
              <w:t xml:space="preserve">either </w:t>
            </w:r>
          </w:p>
        </w:tc>
      </w:tr>
      <w:tr w:rsidR="00D65664" w:rsidRPr="00D65664" w:rsidTr="006E27E3">
        <w:trPr>
          <w:trHeight w:val="493"/>
        </w:trPr>
        <w:tc>
          <w:tcPr>
            <w:tcW w:w="6219" w:type="dxa"/>
          </w:tcPr>
          <w:p w:rsidR="00D65664" w:rsidRPr="00D65664" w:rsidRDefault="00D65664" w:rsidP="00F20BC4">
            <w:pPr>
              <w:rPr>
                <w:rFonts w:ascii="Times New Roman" w:hAnsi="Times New Roman" w:cs="Times New Roman"/>
                <w:i/>
              </w:rPr>
            </w:pPr>
            <w:bookmarkStart w:id="0" w:name="_GoBack"/>
            <w:r w:rsidRPr="00D65664">
              <w:rPr>
                <w:rFonts w:ascii="Times New Roman" w:hAnsi="Times New Roman" w:cs="Times New Roman"/>
                <w:i/>
              </w:rPr>
              <w:t>JAT-T</w:t>
            </w:r>
          </w:p>
          <w:bookmarkEnd w:id="0"/>
          <w:p w:rsidR="00D65664" w:rsidRPr="00D65664" w:rsidRDefault="00D65664" w:rsidP="00F20BC4">
            <w:pPr>
              <w:rPr>
                <w:rFonts w:ascii="Times New Roman" w:hAnsi="Times New Roman" w:cs="Times New Roman"/>
              </w:rPr>
            </w:pPr>
            <w:r w:rsidRPr="00D65664">
              <w:rPr>
                <w:rFonts w:ascii="Times New Roman" w:hAnsi="Times New Roman" w:cs="Times New Roman"/>
                <w:sz w:val="20"/>
              </w:rPr>
              <w:t xml:space="preserve">our waitress </w:t>
            </w:r>
            <w:proofErr w:type="spellStart"/>
            <w:r w:rsidRPr="00D65664">
              <w:rPr>
                <w:rFonts w:ascii="Times New Roman" w:hAnsi="Times New Roman" w:cs="Times New Roman"/>
                <w:sz w:val="20"/>
              </w:rPr>
              <w:t>wa</w:t>
            </w:r>
            <w:proofErr w:type="spellEnd"/>
            <w:r w:rsidRPr="00D6566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65664">
              <w:rPr>
                <w:rFonts w:ascii="Times New Roman" w:hAnsi="Times New Roman" w:cs="Times New Roman"/>
                <w:sz w:val="20"/>
              </w:rPr>
              <w:t>n't</w:t>
            </w:r>
            <w:proofErr w:type="spellEnd"/>
            <w:r w:rsidRPr="00D6566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D65664">
              <w:rPr>
                <w:rFonts w:ascii="Times New Roman" w:hAnsi="Times New Roman" w:cs="Times New Roman"/>
                <w:sz w:val="20"/>
              </w:rPr>
              <w:t>mean ,</w:t>
            </w:r>
            <w:proofErr w:type="gramEnd"/>
            <w:r w:rsidRPr="00D65664">
              <w:rPr>
                <w:rFonts w:ascii="Times New Roman" w:hAnsi="Times New Roman" w:cs="Times New Roman"/>
                <w:sz w:val="20"/>
              </w:rPr>
              <w:t xml:space="preserve"> but not especially warm or attentive either </w:t>
            </w:r>
          </w:p>
        </w:tc>
      </w:tr>
      <w:tr w:rsidR="00D65664" w:rsidRPr="00D65664" w:rsidTr="00401C1C">
        <w:trPr>
          <w:trHeight w:val="953"/>
        </w:trPr>
        <w:tc>
          <w:tcPr>
            <w:tcW w:w="6219" w:type="dxa"/>
          </w:tcPr>
          <w:p w:rsidR="00D65664" w:rsidRPr="00D65664" w:rsidRDefault="00D65664" w:rsidP="00F20BC4">
            <w:pPr>
              <w:rPr>
                <w:rFonts w:ascii="Times New Roman" w:hAnsi="Times New Roman" w:cs="Times New Roman"/>
                <w:i/>
              </w:rPr>
            </w:pPr>
            <w:r w:rsidRPr="00D65664">
              <w:rPr>
                <w:rFonts w:ascii="Times New Roman" w:hAnsi="Times New Roman" w:cs="Times New Roman"/>
                <w:i/>
              </w:rPr>
              <w:t>JAT-C</w:t>
            </w:r>
          </w:p>
          <w:p w:rsidR="00D65664" w:rsidRPr="00D65664" w:rsidRDefault="00D65664" w:rsidP="00F20BC4">
            <w:pPr>
              <w:rPr>
                <w:rFonts w:ascii="Times New Roman" w:hAnsi="Times New Roman" w:cs="Times New Roman"/>
              </w:rPr>
            </w:pPr>
            <w:r w:rsidRPr="00D65664">
              <w:rPr>
                <w:rFonts w:ascii="Times New Roman" w:hAnsi="Times New Roman" w:cs="Times New Roman"/>
                <w:b/>
                <w:sz w:val="28"/>
              </w:rPr>
              <w:t xml:space="preserve">our </w:t>
            </w:r>
            <w:r w:rsidRPr="00D65664">
              <w:rPr>
                <w:rFonts w:ascii="Times New Roman" w:hAnsi="Times New Roman" w:cs="Times New Roman"/>
                <w:b/>
                <w:sz w:val="30"/>
              </w:rPr>
              <w:t xml:space="preserve">waitress </w:t>
            </w:r>
            <w:proofErr w:type="spellStart"/>
            <w:r w:rsidRPr="00D65664">
              <w:rPr>
                <w:rFonts w:ascii="Times New Roman" w:hAnsi="Times New Roman" w:cs="Times New Roman"/>
                <w:b/>
                <w:sz w:val="28"/>
              </w:rPr>
              <w:t>wa</w:t>
            </w:r>
            <w:proofErr w:type="spellEnd"/>
            <w:r w:rsidRPr="00D65664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D65664">
              <w:rPr>
                <w:rFonts w:ascii="Times New Roman" w:hAnsi="Times New Roman" w:cs="Times New Roman"/>
                <w:b/>
                <w:sz w:val="26"/>
              </w:rPr>
              <w:t>n't</w:t>
            </w:r>
            <w:proofErr w:type="spellEnd"/>
            <w:r w:rsidRPr="00D65664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gramStart"/>
            <w:r w:rsidRPr="00D65664">
              <w:rPr>
                <w:rFonts w:ascii="Times New Roman" w:hAnsi="Times New Roman" w:cs="Times New Roman"/>
                <w:b/>
                <w:sz w:val="26"/>
              </w:rPr>
              <w:t>mean ,</w:t>
            </w:r>
            <w:proofErr w:type="gramEnd"/>
            <w:r w:rsidRPr="00D65664">
              <w:rPr>
                <w:rFonts w:ascii="Times New Roman" w:hAnsi="Times New Roman" w:cs="Times New Roman"/>
                <w:b/>
                <w:sz w:val="26"/>
              </w:rPr>
              <w:t xml:space="preserve"> but </w:t>
            </w:r>
            <w:r w:rsidRPr="00D65664">
              <w:rPr>
                <w:rFonts w:ascii="Times New Roman" w:hAnsi="Times New Roman" w:cs="Times New Roman"/>
                <w:b/>
                <w:sz w:val="28"/>
              </w:rPr>
              <w:t xml:space="preserve">not </w:t>
            </w:r>
            <w:r w:rsidRPr="00D65664">
              <w:rPr>
                <w:rFonts w:ascii="Times New Roman" w:hAnsi="Times New Roman" w:cs="Times New Roman"/>
                <w:b/>
                <w:sz w:val="30"/>
              </w:rPr>
              <w:t xml:space="preserve">especially warm </w:t>
            </w:r>
            <w:r w:rsidRPr="00D65664">
              <w:rPr>
                <w:rFonts w:ascii="Times New Roman" w:hAnsi="Times New Roman" w:cs="Times New Roman"/>
                <w:b/>
                <w:sz w:val="28"/>
              </w:rPr>
              <w:t xml:space="preserve">or attentive </w:t>
            </w:r>
            <w:r w:rsidRPr="00D65664">
              <w:rPr>
                <w:rFonts w:ascii="Times New Roman" w:hAnsi="Times New Roman" w:cs="Times New Roman"/>
                <w:b/>
                <w:sz w:val="26"/>
              </w:rPr>
              <w:t xml:space="preserve">either </w:t>
            </w:r>
          </w:p>
        </w:tc>
      </w:tr>
    </w:tbl>
    <w:p w:rsidR="006F1340" w:rsidRPr="00D65664" w:rsidRDefault="006F1340" w:rsidP="00D65664">
      <w:pPr>
        <w:rPr>
          <w:rFonts w:ascii="Times New Roman" w:hAnsi="Times New Roman" w:cs="Times New Roman"/>
        </w:rPr>
      </w:pPr>
    </w:p>
    <w:sectPr w:rsidR="006F1340" w:rsidRPr="00D65664" w:rsidSect="00D65664">
      <w:pgSz w:w="12240" w:h="15840"/>
      <w:pgMar w:top="1440" w:right="3402" w:bottom="1440" w:left="28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1340"/>
    <w:rsid w:val="00AA1D8D"/>
    <w:rsid w:val="00B47730"/>
    <w:rsid w:val="00CB0664"/>
    <w:rsid w:val="00D65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30FCE3"/>
  <w14:defaultImageDpi w14:val="300"/>
  <w15:docId w15:val="{0FF1B35A-8120-4C8F-9D2C-231848B0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CACC27-24DE-471C-91F9-56ED1116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jiahui</cp:lastModifiedBy>
  <cp:revision>2</cp:revision>
  <dcterms:created xsi:type="dcterms:W3CDTF">2013-12-23T23:15:00Z</dcterms:created>
  <dcterms:modified xsi:type="dcterms:W3CDTF">2019-09-30T05:28:00Z</dcterms:modified>
  <cp:category/>
</cp:coreProperties>
</file>