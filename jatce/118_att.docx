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6219"/>
      </w:tblGrid>
      <w:tr w:rsidR="001C27E1" w:rsidRPr="005122E4" w:rsidTr="008D78E0">
        <w:trPr>
          <w:trHeight w:val="516"/>
        </w:trPr>
        <w:tc>
          <w:tcPr>
            <w:tcW w:w="6219" w:type="dxa"/>
          </w:tcPr>
          <w:p w:rsidR="001C27E1" w:rsidRPr="005122E4" w:rsidRDefault="001C27E1" w:rsidP="007A1AAD">
            <w:pPr>
              <w:rPr>
                <w:rFonts w:ascii="Times New Roman" w:hAnsi="Times New Roman" w:cs="Times New Roman"/>
              </w:rPr>
            </w:pPr>
            <w:r w:rsidRPr="005122E4">
              <w:rPr>
                <w:rFonts w:ascii="Times New Roman" w:hAnsi="Times New Roman" w:cs="Times New Roman"/>
              </w:rPr>
              <w:t>ground truth aspect terms: hard drive</w:t>
            </w:r>
          </w:p>
          <w:p w:rsidR="001C27E1" w:rsidRPr="005122E4" w:rsidRDefault="001C27E1" w:rsidP="007A1AAD">
            <w:pPr>
              <w:rPr>
                <w:rFonts w:ascii="Times New Roman" w:hAnsi="Times New Roman" w:cs="Times New Roman"/>
              </w:rPr>
            </w:pPr>
            <w:r w:rsidRPr="005122E4">
              <w:rPr>
                <w:rFonts w:ascii="Times New Roman" w:hAnsi="Times New Roman" w:cs="Times New Roman"/>
              </w:rPr>
              <w:t>ground truth aspect categories: HARD_DISC</w:t>
            </w:r>
          </w:p>
        </w:tc>
      </w:tr>
      <w:tr w:rsidR="001C27E1" w:rsidRPr="005122E4" w:rsidTr="00E83315">
        <w:trPr>
          <w:trHeight w:val="861"/>
        </w:trPr>
        <w:tc>
          <w:tcPr>
            <w:tcW w:w="6219" w:type="dxa"/>
          </w:tcPr>
          <w:p w:rsidR="001C27E1" w:rsidRPr="001C27E1" w:rsidRDefault="001C27E1" w:rsidP="007A1AAD">
            <w:pPr>
              <w:rPr>
                <w:rFonts w:ascii="Times New Roman" w:hAnsi="Times New Roman" w:cs="Times New Roman"/>
                <w:i/>
              </w:rPr>
            </w:pPr>
            <w:r w:rsidRPr="001C27E1">
              <w:rPr>
                <w:rFonts w:ascii="Times New Roman" w:hAnsi="Times New Roman" w:cs="Times New Roman"/>
                <w:i/>
              </w:rPr>
              <w:t>JAT-ATE</w:t>
            </w:r>
          </w:p>
          <w:p w:rsidR="001C27E1" w:rsidRPr="001C27E1" w:rsidRDefault="001C27E1" w:rsidP="007A1AAD">
            <w:pPr>
              <w:rPr>
                <w:rFonts w:ascii="Times New Roman" w:hAnsi="Times New Roman" w:cs="Times New Roman"/>
                <w:i/>
              </w:rPr>
            </w:pPr>
            <w:r w:rsidRPr="005122E4">
              <w:rPr>
                <w:rFonts w:ascii="Times New Roman" w:hAnsi="Times New Roman" w:cs="Times New Roman"/>
                <w:sz w:val="20"/>
              </w:rPr>
              <w:t xml:space="preserve">it caught a virus that completely wiped out my </w:t>
            </w:r>
            <w:r w:rsidRPr="005122E4">
              <w:rPr>
                <w:rFonts w:ascii="Times New Roman" w:hAnsi="Times New Roman" w:cs="Times New Roman"/>
                <w:b/>
                <w:sz w:val="32"/>
              </w:rPr>
              <w:t xml:space="preserve">hard </w:t>
            </w:r>
            <w:r w:rsidRPr="005122E4">
              <w:rPr>
                <w:rFonts w:ascii="Times New Roman" w:hAnsi="Times New Roman" w:cs="Times New Roman"/>
                <w:b/>
                <w:sz w:val="26"/>
              </w:rPr>
              <w:t xml:space="preserve">drive </w:t>
            </w:r>
            <w:r w:rsidRPr="005122E4">
              <w:rPr>
                <w:rFonts w:ascii="Times New Roman" w:hAnsi="Times New Roman" w:cs="Times New Roman"/>
                <w:sz w:val="20"/>
              </w:rPr>
              <w:t xml:space="preserve">in a matter of hours </w:t>
            </w:r>
          </w:p>
        </w:tc>
      </w:tr>
      <w:tr w:rsidR="001C27E1" w:rsidRPr="005122E4" w:rsidTr="000E1080">
        <w:trPr>
          <w:trHeight w:val="1160"/>
        </w:trPr>
        <w:tc>
          <w:tcPr>
            <w:tcW w:w="6219" w:type="dxa"/>
          </w:tcPr>
          <w:p w:rsidR="001C27E1" w:rsidRPr="001C27E1" w:rsidRDefault="001C27E1" w:rsidP="007A1AAD">
            <w:pPr>
              <w:rPr>
                <w:rFonts w:ascii="Times New Roman" w:hAnsi="Times New Roman" w:cs="Times New Roman"/>
                <w:i/>
              </w:rPr>
            </w:pPr>
            <w:r w:rsidRPr="001C27E1">
              <w:rPr>
                <w:rFonts w:ascii="Times New Roman" w:hAnsi="Times New Roman" w:cs="Times New Roman"/>
                <w:i/>
              </w:rPr>
              <w:t>JAT-ACD</w:t>
            </w:r>
          </w:p>
          <w:p w:rsidR="001C27E1" w:rsidRPr="001C27E1" w:rsidRDefault="001C27E1" w:rsidP="007A1AAD">
            <w:pPr>
              <w:rPr>
                <w:rFonts w:ascii="Times New Roman" w:hAnsi="Times New Roman" w:cs="Times New Roman"/>
                <w:i/>
              </w:rPr>
            </w:pPr>
            <w:r w:rsidRPr="005122E4">
              <w:rPr>
                <w:rFonts w:ascii="Times New Roman" w:hAnsi="Times New Roman" w:cs="Times New Roman"/>
                <w:b/>
                <w:sz w:val="20"/>
              </w:rPr>
              <w:t xml:space="preserve">it caught </w:t>
            </w:r>
            <w:r w:rsidRPr="005122E4">
              <w:rPr>
                <w:rFonts w:ascii="Times New Roman" w:hAnsi="Times New Roman" w:cs="Times New Roman"/>
                <w:b/>
              </w:rPr>
              <w:t xml:space="preserve">a </w:t>
            </w:r>
            <w:r w:rsidRPr="005122E4">
              <w:rPr>
                <w:rFonts w:ascii="Times New Roman" w:hAnsi="Times New Roman" w:cs="Times New Roman"/>
                <w:b/>
                <w:sz w:val="24"/>
              </w:rPr>
              <w:t xml:space="preserve">virus that completely </w:t>
            </w:r>
            <w:r w:rsidRPr="005122E4">
              <w:rPr>
                <w:rFonts w:ascii="Times New Roman" w:hAnsi="Times New Roman" w:cs="Times New Roman"/>
                <w:b/>
                <w:sz w:val="26"/>
              </w:rPr>
              <w:t xml:space="preserve">wiped </w:t>
            </w:r>
            <w:r w:rsidRPr="005122E4">
              <w:rPr>
                <w:rFonts w:ascii="Times New Roman" w:hAnsi="Times New Roman" w:cs="Times New Roman"/>
                <w:b/>
                <w:sz w:val="34"/>
              </w:rPr>
              <w:t xml:space="preserve">out </w:t>
            </w:r>
            <w:r w:rsidRPr="005122E4">
              <w:rPr>
                <w:rFonts w:ascii="Times New Roman" w:hAnsi="Times New Roman" w:cs="Times New Roman"/>
                <w:b/>
                <w:sz w:val="40"/>
              </w:rPr>
              <w:t xml:space="preserve">my </w:t>
            </w:r>
            <w:r w:rsidRPr="005122E4">
              <w:rPr>
                <w:rFonts w:ascii="Times New Roman" w:hAnsi="Times New Roman" w:cs="Times New Roman"/>
                <w:b/>
                <w:sz w:val="38"/>
              </w:rPr>
              <w:t xml:space="preserve">hard drive </w:t>
            </w:r>
            <w:r w:rsidRPr="005122E4">
              <w:rPr>
                <w:rFonts w:ascii="Times New Roman" w:hAnsi="Times New Roman" w:cs="Times New Roman"/>
                <w:b/>
                <w:sz w:val="28"/>
              </w:rPr>
              <w:t xml:space="preserve">in </w:t>
            </w:r>
            <w:r w:rsidRPr="005122E4">
              <w:rPr>
                <w:rFonts w:ascii="Times New Roman" w:hAnsi="Times New Roman" w:cs="Times New Roman"/>
                <w:b/>
              </w:rPr>
              <w:t xml:space="preserve">a </w:t>
            </w:r>
            <w:r w:rsidRPr="005122E4">
              <w:rPr>
                <w:rFonts w:ascii="Times New Roman" w:hAnsi="Times New Roman" w:cs="Times New Roman"/>
                <w:b/>
                <w:sz w:val="20"/>
              </w:rPr>
              <w:t xml:space="preserve">matter of hours </w:t>
            </w:r>
          </w:p>
        </w:tc>
      </w:tr>
      <w:tr w:rsidR="001C27E1" w:rsidRPr="005122E4" w:rsidTr="00CB6F4F">
        <w:trPr>
          <w:trHeight w:val="861"/>
        </w:trPr>
        <w:tc>
          <w:tcPr>
            <w:tcW w:w="6219" w:type="dxa"/>
          </w:tcPr>
          <w:p w:rsidR="001C27E1" w:rsidRPr="001C27E1" w:rsidRDefault="001C27E1" w:rsidP="007A1AAD">
            <w:pPr>
              <w:rPr>
                <w:rFonts w:ascii="Times New Roman" w:hAnsi="Times New Roman" w:cs="Times New Roman"/>
                <w:i/>
              </w:rPr>
            </w:pPr>
            <w:r w:rsidRPr="001C27E1">
              <w:rPr>
                <w:rFonts w:ascii="Times New Roman" w:hAnsi="Times New Roman" w:cs="Times New Roman"/>
                <w:i/>
              </w:rPr>
              <w:t>JAT-T</w:t>
            </w:r>
          </w:p>
          <w:p w:rsidR="001C27E1" w:rsidRPr="001C27E1" w:rsidRDefault="001C27E1" w:rsidP="007A1AAD">
            <w:pPr>
              <w:rPr>
                <w:rFonts w:ascii="Times New Roman" w:hAnsi="Times New Roman" w:cs="Times New Roman"/>
                <w:i/>
              </w:rPr>
            </w:pPr>
            <w:r w:rsidRPr="005122E4">
              <w:rPr>
                <w:rFonts w:ascii="Times New Roman" w:hAnsi="Times New Roman" w:cs="Times New Roman"/>
                <w:sz w:val="20"/>
              </w:rPr>
              <w:t xml:space="preserve">it </w:t>
            </w:r>
            <w:r w:rsidRPr="005122E4">
              <w:rPr>
                <w:rFonts w:ascii="Times New Roman" w:hAnsi="Times New Roman" w:cs="Times New Roman"/>
                <w:b/>
                <w:sz w:val="24"/>
              </w:rPr>
              <w:t xml:space="preserve">caught </w:t>
            </w:r>
            <w:r w:rsidRPr="005122E4">
              <w:rPr>
                <w:rFonts w:ascii="Times New Roman" w:hAnsi="Times New Roman" w:cs="Times New Roman"/>
                <w:sz w:val="20"/>
              </w:rPr>
              <w:t xml:space="preserve">a </w:t>
            </w:r>
            <w:r w:rsidRPr="005122E4">
              <w:rPr>
                <w:rFonts w:ascii="Times New Roman" w:hAnsi="Times New Roman" w:cs="Times New Roman"/>
                <w:b/>
                <w:sz w:val="24"/>
              </w:rPr>
              <w:t xml:space="preserve">virus </w:t>
            </w:r>
            <w:r w:rsidRPr="005122E4">
              <w:rPr>
                <w:rFonts w:ascii="Times New Roman" w:hAnsi="Times New Roman" w:cs="Times New Roman"/>
                <w:sz w:val="20"/>
              </w:rPr>
              <w:t xml:space="preserve">that completely wiped out my </w:t>
            </w:r>
            <w:r w:rsidRPr="005122E4">
              <w:rPr>
                <w:rFonts w:ascii="Times New Roman" w:hAnsi="Times New Roman" w:cs="Times New Roman"/>
                <w:b/>
                <w:sz w:val="32"/>
              </w:rPr>
              <w:t xml:space="preserve">hard </w:t>
            </w:r>
            <w:r w:rsidRPr="005122E4">
              <w:rPr>
                <w:rFonts w:ascii="Times New Roman" w:hAnsi="Times New Roman" w:cs="Times New Roman"/>
                <w:b/>
                <w:sz w:val="26"/>
              </w:rPr>
              <w:t xml:space="preserve">drive </w:t>
            </w:r>
            <w:r w:rsidRPr="005122E4">
              <w:rPr>
                <w:rFonts w:ascii="Times New Roman" w:hAnsi="Times New Roman" w:cs="Times New Roman"/>
                <w:sz w:val="20"/>
              </w:rPr>
              <w:t xml:space="preserve">in a matter of hours </w:t>
            </w:r>
          </w:p>
        </w:tc>
      </w:tr>
      <w:tr w:rsidR="001C27E1" w:rsidRPr="005122E4" w:rsidTr="00966095">
        <w:trPr>
          <w:trHeight w:val="907"/>
        </w:trPr>
        <w:tc>
          <w:tcPr>
            <w:tcW w:w="6219" w:type="dxa"/>
          </w:tcPr>
          <w:p w:rsidR="001C27E1" w:rsidRPr="001C27E1" w:rsidRDefault="001C27E1" w:rsidP="007A1AAD">
            <w:pPr>
              <w:rPr>
                <w:rFonts w:ascii="Times New Roman" w:hAnsi="Times New Roman" w:cs="Times New Roman"/>
                <w:i/>
              </w:rPr>
            </w:pPr>
            <w:bookmarkStart w:id="0" w:name="_GoBack" w:colFirst="0" w:colLast="0"/>
            <w:r w:rsidRPr="001C27E1">
              <w:rPr>
                <w:rFonts w:ascii="Times New Roman" w:hAnsi="Times New Roman" w:cs="Times New Roman"/>
                <w:i/>
              </w:rPr>
              <w:t>JAT-C</w:t>
            </w:r>
          </w:p>
          <w:p w:rsidR="001C27E1" w:rsidRPr="001C27E1" w:rsidRDefault="001C27E1" w:rsidP="007A1AAD">
            <w:pPr>
              <w:rPr>
                <w:rFonts w:ascii="Times New Roman" w:hAnsi="Times New Roman" w:cs="Times New Roman"/>
                <w:i/>
              </w:rPr>
            </w:pPr>
            <w:r w:rsidRPr="005122E4">
              <w:rPr>
                <w:rFonts w:ascii="Times New Roman" w:hAnsi="Times New Roman" w:cs="Times New Roman"/>
                <w:b/>
                <w:sz w:val="24"/>
              </w:rPr>
              <w:t xml:space="preserve">it caught </w:t>
            </w:r>
            <w:r w:rsidRPr="005122E4">
              <w:rPr>
                <w:rFonts w:ascii="Times New Roman" w:hAnsi="Times New Roman" w:cs="Times New Roman"/>
                <w:b/>
                <w:sz w:val="26"/>
              </w:rPr>
              <w:t xml:space="preserve">a virus that completely wiped </w:t>
            </w:r>
            <w:r w:rsidRPr="005122E4">
              <w:rPr>
                <w:rFonts w:ascii="Times New Roman" w:hAnsi="Times New Roman" w:cs="Times New Roman"/>
                <w:b/>
                <w:sz w:val="28"/>
              </w:rPr>
              <w:t xml:space="preserve">out my hard drive </w:t>
            </w:r>
            <w:r w:rsidRPr="005122E4">
              <w:rPr>
                <w:rFonts w:ascii="Times New Roman" w:hAnsi="Times New Roman" w:cs="Times New Roman"/>
                <w:b/>
                <w:sz w:val="26"/>
              </w:rPr>
              <w:t xml:space="preserve">in a </w:t>
            </w:r>
            <w:r w:rsidRPr="005122E4">
              <w:rPr>
                <w:rFonts w:ascii="Times New Roman" w:hAnsi="Times New Roman" w:cs="Times New Roman"/>
                <w:b/>
                <w:sz w:val="24"/>
              </w:rPr>
              <w:t xml:space="preserve">matter of hours </w:t>
            </w:r>
          </w:p>
        </w:tc>
      </w:tr>
      <w:bookmarkEnd w:id="0"/>
    </w:tbl>
    <w:p w:rsidR="003946A9" w:rsidRPr="005122E4" w:rsidRDefault="003946A9" w:rsidP="005122E4">
      <w:pPr>
        <w:rPr>
          <w:rFonts w:ascii="Times New Roman" w:hAnsi="Times New Roman" w:cs="Times New Roman"/>
        </w:rPr>
      </w:pPr>
    </w:p>
    <w:sectPr w:rsidR="003946A9" w:rsidRPr="005122E4" w:rsidSect="005122E4">
      <w:pgSz w:w="12240" w:h="15840"/>
      <w:pgMar w:top="1440" w:right="3402" w:bottom="1440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7E1"/>
    <w:rsid w:val="0029639D"/>
    <w:rsid w:val="00326F90"/>
    <w:rsid w:val="003946A9"/>
    <w:rsid w:val="005122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226F2"/>
  <w14:defaultImageDpi w14:val="300"/>
  <w15:docId w15:val="{FA4EF097-5A82-437D-8E81-623F2534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FD0AE-BE48-412E-8033-503A9446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3</cp:revision>
  <cp:lastPrinted>2019-09-30T05:24:00Z</cp:lastPrinted>
  <dcterms:created xsi:type="dcterms:W3CDTF">2013-12-23T23:15:00Z</dcterms:created>
  <dcterms:modified xsi:type="dcterms:W3CDTF">2019-09-30T05:26:00Z</dcterms:modified>
  <cp:category/>
</cp:coreProperties>
</file>