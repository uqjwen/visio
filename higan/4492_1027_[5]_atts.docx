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736935">
        <w:tc>
          <w:tcPr>
            <w:tcW w:w="5495" w:type="dxa"/>
          </w:tcPr>
          <w:p w:rsidR="00155EC3" w:rsidRPr="004B3C67" w:rsidRDefault="00155EC3" w:rsidP="00155EC3">
            <w:pPr>
              <w:spacing w:line="180" w:lineRule="auto"/>
              <w:jc w:val="both"/>
              <w:rPr>
                <w:sz w:val="32"/>
              </w:rPr>
            </w:pPr>
            <w:r w:rsidRPr="004B3C67">
              <w:rPr>
                <w:sz w:val="32"/>
              </w:rPr>
              <w:t>attention score: 0.18541017</w:t>
            </w:r>
          </w:p>
        </w:tc>
      </w:tr>
      <w:tr w:rsidR="00155EC3" w:rsidRPr="00155EC3" w:rsidTr="002F2A71">
        <w:trPr>
          <w:trHeight w:val="6066"/>
        </w:trPr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155EC3">
              <w:t xml:space="preserve">the pages feed in on their own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and the </w:t>
            </w:r>
            <w:r w:rsidRPr="00155EC3">
              <w:rPr>
                <w:b/>
                <w:sz w:val="38"/>
              </w:rPr>
              <w:t xml:space="preserve">epson </w:t>
            </w:r>
            <w:r w:rsidRPr="00155EC3">
              <w:t xml:space="preserve">can tell when you ve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papers into the fax feeder and begins the faxing program every time i ve used the fax feature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it s worked without any </w:t>
            </w:r>
            <w:r w:rsidRPr="00155EC3">
              <w:rPr>
                <w:b/>
                <w:sz w:val="38"/>
              </w:rPr>
              <w:t xml:space="preserve">issues </w:t>
            </w:r>
            <w:r w:rsidRPr="00155EC3">
              <w:rPr>
                <w:b/>
                <w:sz w:val="32"/>
              </w:rPr>
              <w:t xml:space="preserve">conclusion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be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both </w:t>
            </w:r>
            <w:r w:rsidRPr="00155EC3">
              <w:rPr>
                <w:b/>
                <w:sz w:val="32"/>
              </w:rPr>
              <w:t xml:space="preserve">wirelessly </w:t>
            </w:r>
            <w:r w:rsidRPr="00155EC3">
              <w:t xml:space="preserve">or with a </w:t>
            </w:r>
            <w:r w:rsidRPr="00155EC3">
              <w:rPr>
                <w:b/>
                <w:sz w:val="32"/>
              </w:rPr>
              <w:t xml:space="preserve">regular </w:t>
            </w:r>
            <w:r w:rsidRPr="00155EC3">
              <w:rPr>
                <w:b/>
                <w:sz w:val="36"/>
              </w:rPr>
              <w:t xml:space="preserve">wires </w:t>
            </w:r>
            <w:r w:rsidRPr="00155EC3">
              <w:t xml:space="preserve">in </w:t>
            </w:r>
            <w:r w:rsidRPr="00155EC3">
              <w:rPr>
                <w:b/>
                <w:sz w:val="36"/>
              </w:rPr>
              <w:t xml:space="preserve">connection </w:t>
            </w:r>
            <w:r w:rsidRPr="00155EC3">
              <w:t xml:space="preserve">once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 ve </w:t>
            </w:r>
            <w:r w:rsidRPr="00155EC3">
              <w:rPr>
                <w:b/>
                <w:sz w:val="32"/>
              </w:rPr>
              <w:t xml:space="preserve">never </w:t>
            </w:r>
            <w:r w:rsidRPr="00155EC3">
              <w:t xml:space="preserve">had to </w:t>
            </w:r>
            <w:r w:rsidRPr="00155EC3">
              <w:rPr>
                <w:b/>
                <w:sz w:val="32"/>
              </w:rPr>
              <w:t xml:space="preserve">really </w:t>
            </w:r>
            <w:r w:rsidRPr="00155EC3">
              <w:rPr>
                <w:b/>
                <w:sz w:val="30"/>
              </w:rPr>
              <w:t xml:space="preserve">think </w:t>
            </w:r>
            <w:r w:rsidRPr="00155EC3">
              <w:t xml:space="preserve">about it again it just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t xml:space="preserve">it </w:t>
            </w:r>
            <w:r w:rsidRPr="00155EC3">
              <w:rPr>
                <w:b/>
                <w:sz w:val="28"/>
              </w:rPr>
              <w:t xml:space="preserve">prints everything </w:t>
            </w:r>
            <w:r w:rsidRPr="00155EC3">
              <w:t xml:space="preserve">i ve </w:t>
            </w:r>
            <w:r w:rsidRPr="00155EC3">
              <w:rPr>
                <w:b/>
                <w:sz w:val="26"/>
              </w:rPr>
              <w:t xml:space="preserve">needed </w:t>
            </w:r>
            <w:r w:rsidRPr="00155EC3">
              <w:t xml:space="preserve">and </w:t>
            </w:r>
            <w:r w:rsidRPr="00155EC3">
              <w:rPr>
                <w:b/>
                <w:sz w:val="24"/>
              </w:rPr>
              <w:t xml:space="preserve">buying </w:t>
            </w:r>
            <w:r w:rsidRPr="00155EC3">
              <w:t xml:space="preserve">the </w:t>
            </w:r>
            <w:r w:rsidRPr="00155EC3">
              <w:rPr>
                <w:b/>
                <w:sz w:val="24"/>
              </w:rPr>
              <w:t xml:space="preserve">high </w:t>
            </w:r>
            <w:r w:rsidRPr="00155EC3">
              <w:rPr>
                <w:b/>
                <w:sz w:val="30"/>
              </w:rPr>
              <w:t xml:space="preserve">capacity </w:t>
            </w:r>
            <w:r w:rsidRPr="00155EC3">
              <w:rPr>
                <w:b/>
                <w:sz w:val="26"/>
              </w:rPr>
              <w:t xml:space="preserve">ink cartridges </w:t>
            </w:r>
            <w:r w:rsidRPr="00155EC3">
              <w:rPr>
                <w:b/>
                <w:sz w:val="28"/>
              </w:rPr>
              <w:t xml:space="preserve">keeps </w:t>
            </w:r>
            <w:r w:rsidRPr="00155EC3">
              <w:t xml:space="preserve">me from </w:t>
            </w:r>
            <w:r w:rsidRPr="00155EC3">
              <w:rPr>
                <w:b/>
                <w:sz w:val="28"/>
              </w:rPr>
              <w:t xml:space="preserve">running </w:t>
            </w:r>
            <w:r w:rsidRPr="00155EC3">
              <w:t xml:space="preserve">out very </w:t>
            </w:r>
            <w:r w:rsidRPr="00155EC3">
              <w:rPr>
                <w:b/>
                <w:sz w:val="26"/>
              </w:rPr>
              <w:t xml:space="preserve">often </w:t>
            </w:r>
            <w:r w:rsidRPr="00155EC3">
              <w:t xml:space="preserve">i </w:t>
            </w:r>
            <w:r w:rsidRPr="00155EC3">
              <w:rPr>
                <w:b/>
                <w:sz w:val="32"/>
              </w:rPr>
              <w:t xml:space="preserve">scan </w:t>
            </w:r>
            <w:r w:rsidRPr="00155EC3">
              <w:rPr>
                <w:b/>
                <w:sz w:val="34"/>
              </w:rPr>
              <w:t xml:space="preserve">constantly </w:t>
            </w:r>
            <w:r w:rsidRPr="00155EC3">
              <w:t xml:space="preserve">and once you 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to how the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rPr>
                <w:b/>
                <w:sz w:val="32"/>
              </w:rPr>
              <w:t xml:space="preserve">scanning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it s </w:t>
            </w:r>
            <w:r w:rsidRPr="00155EC3">
              <w:rPr>
                <w:b/>
                <w:sz w:val="28"/>
              </w:rPr>
              <w:t xml:space="preserve">pretty </w:t>
            </w:r>
            <w:r w:rsidRPr="00155EC3">
              <w:rPr>
                <w:b/>
                <w:sz w:val="36"/>
              </w:rPr>
              <w:t xml:space="preserve">darn </w:t>
            </w:r>
            <w:r w:rsidRPr="00155EC3">
              <w:rPr>
                <w:b/>
                <w:sz w:val="38"/>
              </w:rPr>
              <w:t xml:space="preserve">easy </w:t>
            </w:r>
            <w:r w:rsidRPr="00155EC3">
              <w:t xml:space="preserve">to do </w:t>
            </w:r>
            <w:r w:rsidRPr="00155EC3">
              <w:rPr>
                <w:b/>
                <w:sz w:val="32"/>
              </w:rPr>
              <w:t xml:space="preserve">coping </w:t>
            </w:r>
            <w:r w:rsidRPr="00155EC3">
              <w:t xml:space="preserve">is </w:t>
            </w:r>
            <w:r w:rsidRPr="00155EC3">
              <w:rPr>
                <w:b/>
                <w:sz w:val="40"/>
              </w:rPr>
              <w:t xml:space="preserve">effortless </w:t>
            </w:r>
            <w:r w:rsidRPr="00155EC3">
              <w:t xml:space="preserve">just the </w:t>
            </w:r>
            <w:r w:rsidRPr="00155EC3">
              <w:rPr>
                <w:b/>
                <w:sz w:val="30"/>
              </w:rPr>
              <w:t xml:space="preserve">press </w:t>
            </w:r>
            <w:r w:rsidRPr="00155EC3">
              <w:t xml:space="preserve">of a </w:t>
            </w:r>
            <w:r w:rsidRPr="00155EC3">
              <w:rPr>
                <w:b/>
                <w:sz w:val="28"/>
              </w:rPr>
              <w:t xml:space="preserve">button </w:t>
            </w:r>
            <w:r w:rsidRPr="00155EC3">
              <w:t xml:space="preserve">this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</w:t>
            </w:r>
            <w:r w:rsidRPr="00155EC3">
              <w:rPr>
                <w:b/>
                <w:sz w:val="26"/>
              </w:rPr>
              <w:t xml:space="preserve">work </w:t>
            </w:r>
            <w:r w:rsidRPr="00155EC3">
              <w:t xml:space="preserve">for the </w:t>
            </w:r>
            <w:r w:rsidRPr="00155EC3">
              <w:rPr>
                <w:b/>
                <w:sz w:val="34"/>
              </w:rPr>
              <w:t xml:space="preserve">simplest tasks </w:t>
            </w:r>
            <w:r w:rsidRPr="00155EC3">
              <w:t xml:space="preserve">or can be </w:t>
            </w:r>
            <w:r w:rsidRPr="00155EC3">
              <w:rPr>
                <w:b/>
                <w:sz w:val="34"/>
              </w:rPr>
              <w:t xml:space="preserve">adjusted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handle </w:t>
            </w:r>
            <w:r w:rsidRPr="00155EC3">
              <w:rPr>
                <w:b/>
                <w:sz w:val="36"/>
              </w:rPr>
              <w:t xml:space="preserve">large </w:t>
            </w:r>
            <w:r w:rsidRPr="00155EC3">
              <w:rPr>
                <w:b/>
                <w:sz w:val="34"/>
              </w:rPr>
              <w:t xml:space="preserve">tasks </w:t>
            </w:r>
            <w:r w:rsidRPr="00155EC3">
              <w:t xml:space="preserve">the </w:t>
            </w:r>
            <w:r w:rsidRPr="00155EC3">
              <w:rPr>
                <w:b/>
                <w:sz w:val="38"/>
              </w:rPr>
              <w:t xml:space="preserve">epson workforce </w:t>
            </w:r>
            <w:r w:rsidRPr="00155EC3">
              <w:rPr>
                <w:b/>
                <w:sz w:val="36"/>
              </w:rPr>
              <w:t xml:space="preserve">3520 </w:t>
            </w:r>
            <w:r w:rsidRPr="00155EC3">
              <w:t xml:space="preserve">is </w:t>
            </w:r>
            <w:r w:rsidRPr="00155EC3">
              <w:rPr>
                <w:b/>
                <w:sz w:val="36"/>
              </w:rPr>
              <w:t xml:space="preserve">great </w:t>
            </w:r>
            <w:r w:rsidRPr="00155EC3">
              <w:t xml:space="preserve">for at </w:t>
            </w:r>
            <w:r w:rsidRPr="00155EC3">
              <w:rPr>
                <w:b/>
                <w:sz w:val="32"/>
              </w:rPr>
              <w:t xml:space="preserve">home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38"/>
              </w:rPr>
              <w:t xml:space="preserve">small </w:t>
            </w:r>
            <w:r w:rsidRPr="00155EC3">
              <w:rPr>
                <w:b/>
                <w:sz w:val="34"/>
              </w:rPr>
              <w:t xml:space="preserve">business </w:t>
            </w:r>
            <w:r w:rsidRPr="00155EC3">
              <w:rPr>
                <w:b/>
                <w:sz w:val="32"/>
              </w:rPr>
              <w:t xml:space="preserve">fully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t xml:space="preserve">all in </w:t>
            </w:r>
            <w:r w:rsidRPr="00155EC3">
              <w:rPr>
                <w:b/>
                <w:sz w:val="26"/>
              </w:rPr>
              <w:t xml:space="preserve">one </w:t>
            </w:r>
            <w:r w:rsidRPr="00155EC3">
              <w:rPr>
                <w:b/>
                <w:sz w:val="34"/>
              </w:rPr>
              <w:t xml:space="preserve">printer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4B3C67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0.2201552</w:t>
            </w:r>
          </w:p>
        </w:tc>
      </w:tr>
      <w:tr w:rsidR="00155EC3" w:rsidRPr="00155EC3" w:rsidTr="004B3C67">
        <w:trPr>
          <w:trHeight w:val="6066"/>
        </w:trPr>
        <w:tc>
          <w:tcPr>
            <w:tcW w:w="5495" w:type="dxa"/>
          </w:tcPr>
          <w:p w:rsidR="00155EC3" w:rsidRPr="00155EC3" w:rsidRDefault="00155EC3" w:rsidP="00BC61E1">
            <w:pPr>
              <w:spacing w:line="340" w:lineRule="exact"/>
              <w:jc w:val="both"/>
            </w:pPr>
            <w:r w:rsidRPr="00155EC3">
              <w:t xml:space="preserve">are printing very dense pages of print duplex print is about 7 and 5 pages per minute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in black and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respectively colors on photos and photo paper are </w:t>
            </w:r>
            <w:r w:rsidRPr="00155EC3">
              <w:rPr>
                <w:b/>
                <w:sz w:val="30"/>
              </w:rPr>
              <w:t xml:space="preserve">excellent </w:t>
            </w:r>
            <w:r w:rsidRPr="00155EC3">
              <w:rPr>
                <w:b/>
                <w:sz w:val="24"/>
              </w:rPr>
              <w:t xml:space="preserve">ad accurate </w:t>
            </w:r>
            <w:r w:rsidRPr="00155EC3">
              <w:rPr>
                <w:b/>
                <w:sz w:val="28"/>
              </w:rPr>
              <w:t xml:space="preserve">always </w:t>
            </w:r>
            <w:r w:rsidRPr="00155EC3">
              <w:rPr>
                <w:b/>
                <w:sz w:val="30"/>
              </w:rPr>
              <w:t xml:space="preserve">keep </w:t>
            </w:r>
            <w:r w:rsidRPr="00155EC3">
              <w:t xml:space="preserve">in </w:t>
            </w:r>
            <w:r w:rsidRPr="00155EC3">
              <w:rPr>
                <w:b/>
                <w:sz w:val="30"/>
              </w:rPr>
              <w:t xml:space="preserve">mind </w:t>
            </w:r>
            <w:r w:rsidRPr="00155EC3">
              <w:rPr>
                <w:b/>
                <w:sz w:val="36"/>
              </w:rPr>
              <w:t xml:space="preserve">numerous </w:t>
            </w:r>
            <w:r w:rsidRPr="00155EC3">
              <w:rPr>
                <w:b/>
                <w:sz w:val="34"/>
              </w:rPr>
              <w:t xml:space="preserve">things </w:t>
            </w:r>
            <w:r w:rsidRPr="00155EC3">
              <w:t xml:space="preserve">can </w:t>
            </w:r>
            <w:r w:rsidRPr="00155EC3">
              <w:rPr>
                <w:b/>
                <w:sz w:val="40"/>
              </w:rPr>
              <w:t xml:space="preserve">cause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4"/>
              </w:rPr>
              <w:t xml:space="preserve">variation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( </w:t>
            </w:r>
            <w:r w:rsidRPr="00155EC3">
              <w:t xml:space="preserve">your </w:t>
            </w:r>
            <w:r w:rsidRPr="00155EC3">
              <w:rPr>
                <w:b/>
                <w:sz w:val="34"/>
              </w:rPr>
              <w:t xml:space="preserve">monitor </w:t>
            </w:r>
            <w:r w:rsidRPr="00155EC3">
              <w:rPr>
                <w:b/>
                <w:sz w:val="30"/>
              </w:rPr>
              <w:t xml:space="preserve">settings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26"/>
              </w:rPr>
              <w:t xml:space="preserve">software </w:t>
            </w:r>
            <w:r w:rsidRPr="00155EC3">
              <w:rPr>
                <w:b/>
                <w:sz w:val="28"/>
              </w:rPr>
              <w:t xml:space="preserve">color </w:t>
            </w:r>
            <w:r w:rsidRPr="00155EC3">
              <w:rPr>
                <w:b/>
                <w:sz w:val="38"/>
              </w:rPr>
              <w:t xml:space="preserve">calibration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30"/>
              </w:rPr>
              <w:t xml:space="preserve">etc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28"/>
              </w:rPr>
              <w:t xml:space="preserve">)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warranty </w:t>
            </w:r>
            <w:r w:rsidRPr="00155EC3">
              <w:t xml:space="preserve">on the </w:t>
            </w:r>
            <w:r w:rsidRPr="00155EC3">
              <w:rPr>
                <w:b/>
                <w:sz w:val="32"/>
              </w:rPr>
              <w:t xml:space="preserve">workforce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one </w:t>
            </w:r>
            <w:r w:rsidRPr="00155EC3">
              <w:rPr>
                <w:b/>
                <w:sz w:val="28"/>
              </w:rPr>
              <w:t xml:space="preserve">year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epson </w:t>
            </w:r>
            <w:r w:rsidRPr="00155EC3">
              <w:rPr>
                <w:b/>
                <w:sz w:val="36"/>
              </w:rPr>
              <w:t xml:space="preserve">provides </w:t>
            </w:r>
            <w:r w:rsidRPr="00155EC3">
              <w:rPr>
                <w:b/>
                <w:sz w:val="30"/>
              </w:rPr>
              <w:t xml:space="preserve">free </w:t>
            </w:r>
            <w:r w:rsidRPr="00155EC3">
              <w:rPr>
                <w:b/>
                <w:sz w:val="28"/>
              </w:rPr>
              <w:t xml:space="preserve">phone </w:t>
            </w:r>
            <w:r w:rsidRPr="00155EC3">
              <w:rPr>
                <w:b/>
                <w:sz w:val="30"/>
              </w:rPr>
              <w:t xml:space="preserve">support </w:t>
            </w:r>
            <w:r w:rsidRPr="00155EC3">
              <w:t xml:space="preserve">for the </w:t>
            </w:r>
            <w:r w:rsidRPr="00155EC3">
              <w:rPr>
                <w:b/>
                <w:sz w:val="30"/>
              </w:rPr>
              <w:t xml:space="preserve">life </w:t>
            </w:r>
            <w:r w:rsidRPr="00155EC3">
              <w:t xml:space="preserve">of the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there s </w:t>
            </w:r>
            <w:r w:rsidRPr="00155EC3">
              <w:rPr>
                <w:b/>
                <w:sz w:val="30"/>
              </w:rPr>
              <w:t xml:space="preserve">nothing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dislike </w:t>
            </w:r>
            <w:r w:rsidRPr="00155EC3">
              <w:t xml:space="preserve">about this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if you </w:t>
            </w:r>
            <w:r w:rsidRPr="00155EC3">
              <w:rPr>
                <w:b/>
                <w:sz w:val="28"/>
              </w:rPr>
              <w:t xml:space="preserve">need </w:t>
            </w:r>
            <w:r w:rsidRPr="00155EC3">
              <w:t xml:space="preserve">your </w:t>
            </w:r>
            <w:r w:rsidRPr="00155EC3">
              <w:rPr>
                <w:b/>
                <w:sz w:val="24"/>
              </w:rPr>
              <w:t xml:space="preserve">fist </w:t>
            </w:r>
            <w:r w:rsidRPr="00155EC3">
              <w:t xml:space="preserve">all in </w:t>
            </w:r>
            <w:r w:rsidRPr="00155EC3">
              <w:rPr>
                <w:b/>
                <w:sz w:val="32"/>
              </w:rPr>
              <w:t xml:space="preserve">one </w:t>
            </w:r>
            <w:r w:rsidRPr="00155EC3">
              <w:rPr>
                <w:b/>
                <w:sz w:val="24"/>
              </w:rPr>
              <w:t xml:space="preserve">printer copier </w:t>
            </w:r>
            <w:r w:rsidRPr="00155EC3">
              <w:rPr>
                <w:b/>
                <w:sz w:val="30"/>
              </w:rPr>
              <w:t xml:space="preserve">scanner </w:t>
            </w:r>
            <w:r w:rsidRPr="00155EC3">
              <w:rPr>
                <w:b/>
                <w:sz w:val="28"/>
              </w:rPr>
              <w:t xml:space="preserve">fax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or its </w:t>
            </w:r>
            <w:r w:rsidRPr="00155EC3">
              <w:rPr>
                <w:b/>
                <w:sz w:val="28"/>
              </w:rPr>
              <w:t xml:space="preserve">time </w:t>
            </w:r>
            <w:r w:rsidRPr="00155EC3">
              <w:t xml:space="preserve">to </w:t>
            </w:r>
            <w:r w:rsidRPr="00155EC3">
              <w:rPr>
                <w:b/>
                <w:sz w:val="34"/>
              </w:rPr>
              <w:t xml:space="preserve">upgrade </w:t>
            </w:r>
            <w:r w:rsidRPr="00155EC3">
              <w:t xml:space="preserve">your </w:t>
            </w:r>
            <w:r w:rsidRPr="00155EC3">
              <w:rPr>
                <w:b/>
                <w:sz w:val="32"/>
              </w:rPr>
              <w:t xml:space="preserve">old one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 </w:t>
            </w:r>
            <w:r w:rsidRPr="00155EC3">
              <w:rPr>
                <w:b/>
                <w:sz w:val="32"/>
              </w:rPr>
              <w:t xml:space="preserve">would </w:t>
            </w:r>
            <w:r w:rsidRPr="00155EC3">
              <w:rPr>
                <w:b/>
                <w:sz w:val="36"/>
              </w:rPr>
              <w:t xml:space="preserve">highly recommend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3520 </w:t>
            </w:r>
            <w:r w:rsidRPr="00155EC3">
              <w:rPr>
                <w:b/>
                <w:sz w:val="32"/>
              </w:rPr>
              <w:t xml:space="preserve">epson </w:t>
            </w:r>
            <w:r w:rsidRPr="00155EC3">
              <w:t xml:space="preserve">s </w:t>
            </w:r>
            <w:r w:rsidRPr="00155EC3">
              <w:rPr>
                <w:b/>
                <w:sz w:val="32"/>
              </w:rPr>
              <w:t xml:space="preserve">workforce </w:t>
            </w:r>
            <w:r w:rsidRPr="00155EC3">
              <w:rPr>
                <w:b/>
                <w:sz w:val="34"/>
              </w:rPr>
              <w:t xml:space="preserve">3520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force </w:t>
            </w:r>
            <w:r w:rsidRPr="00155EC3">
              <w:t xml:space="preserve">with which to be reckoned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4B3C67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0.13812074</w:t>
            </w:r>
          </w:p>
        </w:tc>
      </w:tr>
      <w:tr w:rsidR="00155EC3" w:rsidRPr="00155EC3" w:rsidTr="004B3C67">
        <w:trPr>
          <w:trHeight w:val="6066"/>
        </w:trPr>
        <w:tc>
          <w:tcPr>
            <w:tcW w:w="5495" w:type="dxa"/>
          </w:tcPr>
          <w:p w:rsidR="00155EC3" w:rsidRPr="00155EC3" w:rsidRDefault="00155EC3" w:rsidP="00BC61E1">
            <w:pPr>
              <w:spacing w:line="340" w:lineRule="exact"/>
              <w:jc w:val="both"/>
            </w:pPr>
            <w:proofErr w:type="spellStart"/>
            <w:r w:rsidRPr="00155EC3">
              <w:t>ve</w:t>
            </w:r>
            <w:proofErr w:type="spellEnd"/>
            <w:r w:rsidRPr="00155EC3">
              <w:t xml:space="preserve"> also been told that some office supply stores will refill this kind of cartridge for much cheaper than i could buy new ones i have </w:t>
            </w:r>
            <w:r w:rsidRPr="00155EC3">
              <w:rPr>
                <w:b/>
                <w:sz w:val="32"/>
              </w:rPr>
              <w:t xml:space="preserve">n't </w:t>
            </w:r>
            <w:r w:rsidRPr="00155EC3">
              <w:t xml:space="preserve">tried that yet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since we still have </w:t>
            </w:r>
            <w:r w:rsidRPr="00155EC3">
              <w:rPr>
                <w:b/>
                <w:sz w:val="34"/>
              </w:rPr>
              <w:t xml:space="preserve">plenty </w:t>
            </w:r>
            <w:r w:rsidRPr="00155EC3">
              <w:t xml:space="preserve">of </w:t>
            </w:r>
            <w:r w:rsidRPr="00155EC3">
              <w:rPr>
                <w:b/>
                <w:sz w:val="28"/>
              </w:rPr>
              <w:t xml:space="preserve">ink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but i ll </w:t>
            </w:r>
            <w:r w:rsidRPr="00155EC3">
              <w:rPr>
                <w:b/>
                <w:sz w:val="36"/>
              </w:rPr>
              <w:t xml:space="preserve">update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( </w:t>
            </w:r>
            <w:r w:rsidRPr="00155EC3">
              <w:t xml:space="preserve">or </w:t>
            </w:r>
            <w:r w:rsidRPr="00155EC3">
              <w:rPr>
                <w:b/>
                <w:sz w:val="32"/>
              </w:rPr>
              <w:t xml:space="preserve">feel free </w:t>
            </w:r>
            <w:r w:rsidRPr="00155EC3">
              <w:t xml:space="preserve">to </w:t>
            </w:r>
            <w:r w:rsidRPr="00155EC3">
              <w:rPr>
                <w:b/>
                <w:sz w:val="34"/>
              </w:rPr>
              <w:t xml:space="preserve">chime </w:t>
            </w:r>
            <w:r w:rsidRPr="00155EC3">
              <w:t xml:space="preserve">in if you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if that </w:t>
            </w:r>
            <w:r w:rsidRPr="00155EC3">
              <w:rPr>
                <w:b/>
                <w:sz w:val="24"/>
              </w:rPr>
              <w:t xml:space="preserve">works </w:t>
            </w:r>
            <w:r w:rsidRPr="00155EC3">
              <w:t xml:space="preserve">in this </w:t>
            </w:r>
            <w:r w:rsidRPr="00155EC3">
              <w:rPr>
                <w:b/>
                <w:sz w:val="34"/>
              </w:rPr>
              <w:t xml:space="preserve">case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30"/>
              </w:rPr>
              <w:t xml:space="preserve">) </w:t>
            </w:r>
            <w:r w:rsidRPr="00155EC3">
              <w:rPr>
                <w:b/>
                <w:sz w:val="34"/>
              </w:rPr>
              <w:t xml:space="preserve">overall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so </w:t>
            </w:r>
            <w:r w:rsidRPr="00155EC3">
              <w:rPr>
                <w:b/>
                <w:sz w:val="30"/>
              </w:rPr>
              <w:t xml:space="preserve">far </w:t>
            </w:r>
            <w:r w:rsidRPr="00155EC3">
              <w:t xml:space="preserve">i </w:t>
            </w:r>
            <w:r w:rsidRPr="00155EC3">
              <w:rPr>
                <w:b/>
                <w:sz w:val="30"/>
              </w:rPr>
              <w:t xml:space="preserve">really </w:t>
            </w:r>
            <w:r w:rsidRPr="00155EC3">
              <w:rPr>
                <w:b/>
                <w:sz w:val="26"/>
              </w:rPr>
              <w:t xml:space="preserve">like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machine </w:t>
            </w:r>
            <w:r w:rsidRPr="00155EC3">
              <w:t xml:space="preserve">at this </w:t>
            </w:r>
            <w:r w:rsidRPr="00155EC3">
              <w:rPr>
                <w:b/>
                <w:sz w:val="30"/>
              </w:rPr>
              <w:t xml:space="preserve">point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i d </w:t>
            </w:r>
            <w:r w:rsidRPr="00155EC3">
              <w:rPr>
                <w:b/>
                <w:sz w:val="32"/>
              </w:rPr>
              <w:t xml:space="preserve">definitely </w:t>
            </w:r>
            <w:r w:rsidRPr="00155EC3">
              <w:rPr>
                <w:b/>
                <w:sz w:val="34"/>
              </w:rPr>
              <w:t xml:space="preserve">recommend </w:t>
            </w:r>
            <w:r w:rsidRPr="00155EC3">
              <w:t xml:space="preserve">it if you do </w:t>
            </w:r>
            <w:r w:rsidRPr="00155EC3">
              <w:rPr>
                <w:b/>
                <w:sz w:val="32"/>
              </w:rPr>
              <w:t xml:space="preserve">n't </w:t>
            </w:r>
            <w:r w:rsidRPr="00155EC3">
              <w:rPr>
                <w:b/>
                <w:sz w:val="30"/>
              </w:rPr>
              <w:t xml:space="preserve">mind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expensive </w:t>
            </w:r>
            <w:r w:rsidRPr="00155EC3">
              <w:rPr>
                <w:b/>
                <w:sz w:val="28"/>
              </w:rPr>
              <w:t xml:space="preserve">ink </w:t>
            </w:r>
            <w:r w:rsidRPr="00155EC3">
              <w:rPr>
                <w:b/>
                <w:sz w:val="32"/>
              </w:rPr>
              <w:t xml:space="preserve">maybe </w:t>
            </w:r>
            <w:r w:rsidRPr="00155EC3">
              <w:t xml:space="preserve">it </w:t>
            </w:r>
            <w:r w:rsidRPr="00155EC3">
              <w:rPr>
                <w:b/>
                <w:sz w:val="32"/>
              </w:rPr>
              <w:t xml:space="preserve">last </w:t>
            </w:r>
            <w:r w:rsidRPr="00155EC3">
              <w:rPr>
                <w:b/>
                <w:sz w:val="30"/>
              </w:rPr>
              <w:t xml:space="preserve">longer </w:t>
            </w:r>
            <w:r w:rsidRPr="00155EC3">
              <w:rPr>
                <w:b/>
                <w:sz w:val="32"/>
              </w:rPr>
              <w:t xml:space="preserve">\ </w:t>
            </w:r>
            <w:r w:rsidRPr="00155EC3">
              <w:rPr>
                <w:b/>
                <w:sz w:val="28"/>
              </w:rPr>
              <w:t xml:space="preserve">? </w:t>
            </w:r>
            <w:r w:rsidRPr="00155EC3">
              <w:t xml:space="preserve">it s very </w:t>
            </w:r>
            <w:r w:rsidRPr="00155EC3">
              <w:rPr>
                <w:b/>
                <w:sz w:val="24"/>
              </w:rPr>
              <w:t xml:space="preserve">smart </w:t>
            </w:r>
            <w:r w:rsidRPr="00155EC3">
              <w:rPr>
                <w:b/>
                <w:sz w:val="32"/>
              </w:rPr>
              <w:t xml:space="preserve">! </w:t>
            </w:r>
            <w:r w:rsidRPr="00155EC3">
              <w:t xml:space="preserve">i ve only had it a few </w:t>
            </w:r>
            <w:r w:rsidRPr="00155EC3">
              <w:rPr>
                <w:b/>
                <w:sz w:val="30"/>
              </w:rPr>
              <w:t xml:space="preserve">weeks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rPr>
                <w:b/>
                <w:sz w:val="30"/>
              </w:rPr>
              <w:t xml:space="preserve">though </w:t>
            </w:r>
            <w:r w:rsidRPr="00155EC3">
              <w:rPr>
                <w:b/>
                <w:sz w:val="36"/>
              </w:rPr>
              <w:t xml:space="preserve">, </w:t>
            </w:r>
            <w:r w:rsidRPr="00155EC3">
              <w:t xml:space="preserve">and as we all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that s not </w:t>
            </w:r>
            <w:r w:rsidRPr="00155EC3">
              <w:rPr>
                <w:b/>
                <w:sz w:val="38"/>
              </w:rPr>
              <w:t xml:space="preserve">long </w:t>
            </w:r>
            <w:r w:rsidRPr="00155EC3">
              <w:rPr>
                <w:b/>
                <w:sz w:val="34"/>
              </w:rPr>
              <w:t xml:space="preserve">enough </w:t>
            </w:r>
            <w:r w:rsidRPr="00155EC3">
              <w:t xml:space="preserve">to </w:t>
            </w:r>
            <w:r w:rsidRPr="00155EC3">
              <w:rPr>
                <w:b/>
                <w:sz w:val="30"/>
              </w:rPr>
              <w:t xml:space="preserve">make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26"/>
              </w:rPr>
              <w:t xml:space="preserve">decision </w:t>
            </w:r>
            <w:r w:rsidRPr="00155EC3">
              <w:t xml:space="preserve">when a </w:t>
            </w:r>
            <w:r w:rsidRPr="00155EC3">
              <w:rPr>
                <w:b/>
                <w:sz w:val="26"/>
              </w:rPr>
              <w:t xml:space="preserve">printer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involved </w:t>
            </w:r>
            <w:r w:rsidRPr="00155EC3">
              <w:t xml:space="preserve">i ll </w:t>
            </w:r>
            <w:r w:rsidRPr="00155EC3">
              <w:rPr>
                <w:b/>
                <w:sz w:val="32"/>
              </w:rPr>
              <w:t xml:space="preserve">try </w:t>
            </w:r>
            <w:r w:rsidRPr="00155EC3">
              <w:t xml:space="preserve">my </w:t>
            </w:r>
            <w:r w:rsidRPr="00155EC3">
              <w:rPr>
                <w:b/>
                <w:sz w:val="28"/>
              </w:rPr>
              <w:t xml:space="preserve">best </w:t>
            </w:r>
            <w:r w:rsidRPr="00155EC3">
              <w:t xml:space="preserve">to </w:t>
            </w:r>
            <w:r w:rsidRPr="00155EC3">
              <w:rPr>
                <w:b/>
                <w:sz w:val="36"/>
              </w:rPr>
              <w:t xml:space="preserve">update </w:t>
            </w:r>
            <w:r w:rsidRPr="00155EC3">
              <w:t xml:space="preserve">as i ve </w:t>
            </w:r>
            <w:r w:rsidRPr="00155EC3">
              <w:rPr>
                <w:b/>
                <w:sz w:val="34"/>
              </w:rPr>
              <w:t xml:space="preserve">used </w:t>
            </w:r>
            <w:r w:rsidRPr="00155EC3">
              <w:t xml:space="preserve">more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t xml:space="preserve">and </w:t>
            </w:r>
            <w:r w:rsidRPr="00155EC3">
              <w:rPr>
                <w:b/>
                <w:sz w:val="40"/>
              </w:rPr>
              <w:t xml:space="preserve">get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know </w:t>
            </w:r>
            <w:r w:rsidRPr="00155EC3">
              <w:t xml:space="preserve">how </w:t>
            </w:r>
            <w:r w:rsidRPr="00155EC3">
              <w:rPr>
                <w:b/>
                <w:sz w:val="28"/>
              </w:rPr>
              <w:t xml:space="preserve">well </w:t>
            </w:r>
            <w:r w:rsidRPr="00155EC3">
              <w:t xml:space="preserve">the </w:t>
            </w:r>
            <w:r w:rsidRPr="00155EC3">
              <w:rPr>
                <w:b/>
                <w:sz w:val="28"/>
              </w:rPr>
              <w:t xml:space="preserve">machine </w:t>
            </w:r>
            <w:r w:rsidRPr="00155EC3">
              <w:t xml:space="preserve">will </w:t>
            </w:r>
            <w:r w:rsidRPr="00155EC3">
              <w:rPr>
                <w:b/>
                <w:sz w:val="28"/>
              </w:rPr>
              <w:t xml:space="preserve">actually hold </w:t>
            </w:r>
            <w:r w:rsidRPr="00155EC3">
              <w:t xml:space="preserve">up </w:t>
            </w:r>
            <w:r w:rsidRPr="00155EC3">
              <w:rPr>
                <w:b/>
                <w:sz w:val="26"/>
              </w:rPr>
              <w:t xml:space="preserve">wireless printer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4B3C67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0.20245484</w:t>
            </w:r>
          </w:p>
        </w:tc>
      </w:tr>
      <w:tr w:rsidR="00155EC3" w:rsidRPr="00155EC3" w:rsidTr="004B3C67">
        <w:trPr>
          <w:trHeight w:val="6066"/>
        </w:trPr>
        <w:tc>
          <w:tcPr>
            <w:tcW w:w="5495" w:type="dxa"/>
          </w:tcPr>
          <w:p w:rsidR="00155EC3" w:rsidRPr="00155EC3" w:rsidRDefault="00155EC3" w:rsidP="00BC61E1">
            <w:pPr>
              <w:spacing w:line="300" w:lineRule="exact"/>
              <w:jc w:val="both"/>
            </w:pPr>
            <w:proofErr w:type="spellStart"/>
            <w:r w:rsidRPr="00155EC3">
              <w:rPr>
                <w:b/>
                <w:sz w:val="34"/>
              </w:rPr>
              <w:t>wi</w:t>
            </w:r>
            <w:proofErr w:type="spellEnd"/>
            <w:r w:rsidRPr="00155EC3">
              <w:rPr>
                <w:b/>
                <w:sz w:val="34"/>
              </w:rPr>
              <w:t xml:space="preserve"> </w:t>
            </w:r>
            <w:r w:rsidRPr="00155EC3">
              <w:rPr>
                <w:b/>
                <w:sz w:val="40"/>
              </w:rPr>
              <w:t xml:space="preserve">fi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did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t xml:space="preserve">need to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t xml:space="preserve">a usb cable it worked perfectly i </w:t>
            </w:r>
            <w:r w:rsidRPr="00155EC3">
              <w:rPr>
                <w:b/>
                <w:sz w:val="30"/>
              </w:rPr>
              <w:t xml:space="preserve">also </w:t>
            </w:r>
            <w:r w:rsidRPr="00155EC3">
              <w:t xml:space="preserve">have a </w:t>
            </w:r>
            <w:r w:rsidRPr="00155EC3">
              <w:rPr>
                <w:b/>
                <w:sz w:val="32"/>
              </w:rPr>
              <w:t xml:space="preserve">windows </w:t>
            </w:r>
            <w:r w:rsidRPr="00155EC3">
              <w:rPr>
                <w:b/>
                <w:sz w:val="28"/>
              </w:rPr>
              <w:t xml:space="preserve">8 </w:t>
            </w:r>
            <w:r w:rsidRPr="00155EC3">
              <w:rPr>
                <w:b/>
                <w:sz w:val="32"/>
              </w:rPr>
              <w:t xml:space="preserve">netbook </w:t>
            </w:r>
            <w:r w:rsidRPr="00155EC3">
              <w:t xml:space="preserve">that does not have a dvd slot by following the easy to understand </w:t>
            </w:r>
            <w:r w:rsidRPr="00155EC3">
              <w:rPr>
                <w:b/>
                <w:sz w:val="32"/>
              </w:rPr>
              <w:t xml:space="preserve">instructions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i was able to </w:t>
            </w:r>
            <w:r w:rsidRPr="00155EC3">
              <w:rPr>
                <w:b/>
                <w:sz w:val="28"/>
              </w:rPr>
              <w:t xml:space="preserve">download </w:t>
            </w:r>
            <w:r w:rsidRPr="00155EC3">
              <w:t xml:space="preserve">the </w:t>
            </w:r>
            <w:r w:rsidRPr="00155EC3">
              <w:rPr>
                <w:b/>
                <w:sz w:val="28"/>
              </w:rPr>
              <w:t xml:space="preserve">printer driver </w:t>
            </w:r>
            <w:r w:rsidRPr="00155EC3">
              <w:t xml:space="preserve">from the </w:t>
            </w:r>
            <w:r w:rsidRPr="00155EC3">
              <w:rPr>
                <w:b/>
                <w:sz w:val="26"/>
              </w:rPr>
              <w:t xml:space="preserve">website </w:t>
            </w:r>
            <w:r w:rsidRPr="00155EC3">
              <w:t xml:space="preserve">that was </w:t>
            </w:r>
            <w:r w:rsidRPr="00155EC3">
              <w:rPr>
                <w:b/>
                <w:sz w:val="30"/>
              </w:rPr>
              <w:t xml:space="preserve">listed </w:t>
            </w:r>
            <w:r w:rsidRPr="00155EC3">
              <w:t xml:space="preserve">in the </w:t>
            </w:r>
            <w:r w:rsidRPr="00155EC3">
              <w:rPr>
                <w:b/>
                <w:sz w:val="32"/>
              </w:rPr>
              <w:t xml:space="preserve">instructions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rPr>
                <w:b/>
                <w:sz w:val="34"/>
              </w:rPr>
              <w:t xml:space="preserve">wi </w:t>
            </w:r>
            <w:r w:rsidRPr="00155EC3">
              <w:rPr>
                <w:b/>
                <w:sz w:val="40"/>
              </w:rPr>
              <w:t xml:space="preserve">fi </w:t>
            </w:r>
            <w:r w:rsidRPr="00155EC3">
              <w:t xml:space="preserve">to do the </w:t>
            </w:r>
            <w:r w:rsidRPr="00155EC3">
              <w:rPr>
                <w:b/>
                <w:sz w:val="32"/>
              </w:rPr>
              <w:t xml:space="preserve">rest </w:t>
            </w:r>
            <w:r w:rsidRPr="00155EC3">
              <w:t xml:space="preserve">of the </w:t>
            </w:r>
            <w:r w:rsidRPr="00155EC3">
              <w:rPr>
                <w:b/>
                <w:sz w:val="36"/>
              </w:rPr>
              <w:t xml:space="preserve">installation </w:t>
            </w:r>
            <w:r w:rsidRPr="00155EC3">
              <w:t xml:space="preserve">on my </w:t>
            </w:r>
            <w:r w:rsidRPr="00155EC3">
              <w:rPr>
                <w:b/>
                <w:sz w:val="32"/>
              </w:rPr>
              <w:t xml:space="preserve">netbook </w:t>
            </w:r>
            <w:r w:rsidRPr="00155EC3">
              <w:t xml:space="preserve">it </w:t>
            </w:r>
            <w:r w:rsidRPr="00155EC3">
              <w:rPr>
                <w:b/>
                <w:sz w:val="36"/>
              </w:rPr>
              <w:t xml:space="preserve">works </w:t>
            </w:r>
            <w:r w:rsidRPr="00155EC3">
              <w:rPr>
                <w:b/>
                <w:sz w:val="28"/>
              </w:rPr>
              <w:t xml:space="preserve">great </w:t>
            </w:r>
            <w:r w:rsidRPr="00155EC3">
              <w:t xml:space="preserve">with </w:t>
            </w:r>
            <w:r w:rsidRPr="00155EC3">
              <w:rPr>
                <w:b/>
                <w:sz w:val="32"/>
              </w:rPr>
              <w:t xml:space="preserve">windows </w:t>
            </w:r>
            <w:r w:rsidRPr="00155EC3">
              <w:rPr>
                <w:b/>
                <w:sz w:val="28"/>
              </w:rPr>
              <w:t xml:space="preserve">8 </w:t>
            </w:r>
            <w:r w:rsidRPr="00155EC3">
              <w:rPr>
                <w:b/>
                <w:sz w:val="32"/>
              </w:rPr>
              <w:t xml:space="preserve">yeah hey </w:t>
            </w:r>
            <w:r w:rsidRPr="00155EC3">
              <w:rPr>
                <w:b/>
                <w:sz w:val="30"/>
              </w:rPr>
              <w:t xml:space="preserve">also , </w:t>
            </w:r>
            <w:r w:rsidRPr="00155EC3">
              <w:t xml:space="preserve">my </w:t>
            </w:r>
            <w:r w:rsidRPr="00155EC3">
              <w:rPr>
                <w:b/>
                <w:sz w:val="30"/>
              </w:rPr>
              <w:t xml:space="preserve">husband still </w:t>
            </w:r>
            <w:r w:rsidRPr="00155EC3">
              <w:rPr>
                <w:b/>
                <w:sz w:val="28"/>
              </w:rPr>
              <w:t xml:space="preserve">uses </w:t>
            </w:r>
            <w:r w:rsidRPr="00155EC3">
              <w:t xml:space="preserve">an </w:t>
            </w:r>
            <w:r w:rsidRPr="00155EC3">
              <w:rPr>
                <w:b/>
                <w:sz w:val="34"/>
              </w:rPr>
              <w:t xml:space="preserve">old </w:t>
            </w:r>
            <w:r w:rsidRPr="00155EC3">
              <w:rPr>
                <w:b/>
                <w:sz w:val="30"/>
              </w:rPr>
              <w:t xml:space="preserve">iphone </w:t>
            </w:r>
            <w:r w:rsidRPr="00155EC3">
              <w:rPr>
                <w:b/>
                <w:sz w:val="34"/>
              </w:rPr>
              <w:t xml:space="preserve">3g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and he can </w:t>
            </w:r>
            <w:r w:rsidRPr="00155EC3">
              <w:rPr>
                <w:b/>
                <w:sz w:val="24"/>
              </w:rPr>
              <w:t xml:space="preserve">connect </w:t>
            </w:r>
            <w:r w:rsidRPr="00155EC3">
              <w:t xml:space="preserve">to this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rPr>
                <w:b/>
                <w:sz w:val="30"/>
              </w:rPr>
              <w:t xml:space="preserve">also </w:t>
            </w:r>
            <w:r w:rsidRPr="00155EC3">
              <w:rPr>
                <w:b/>
                <w:sz w:val="24"/>
              </w:rPr>
              <w:t xml:space="preserve">without </w:t>
            </w:r>
            <w:r w:rsidRPr="00155EC3">
              <w:t xml:space="preserve">any </w:t>
            </w:r>
            <w:r w:rsidRPr="00155EC3">
              <w:rPr>
                <w:b/>
                <w:sz w:val="26"/>
              </w:rPr>
              <w:t xml:space="preserve">problems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rPr>
                <w:b/>
                <w:sz w:val="28"/>
              </w:rPr>
              <w:t xml:space="preserve">tried </w:t>
            </w:r>
            <w:r w:rsidRPr="00155EC3">
              <w:rPr>
                <w:b/>
                <w:sz w:val="30"/>
              </w:rPr>
              <w:t xml:space="preserve">installing </w:t>
            </w:r>
            <w:r w:rsidRPr="00155EC3">
              <w:t xml:space="preserve">it on my </w:t>
            </w:r>
            <w:r w:rsidRPr="00155EC3">
              <w:rPr>
                <w:b/>
                <w:sz w:val="32"/>
              </w:rPr>
              <w:t xml:space="preserve">windows vista laptop </w:t>
            </w:r>
            <w:r w:rsidRPr="00155EC3">
              <w:t xml:space="preserve">i do </w:t>
            </w:r>
            <w:r w:rsidRPr="00155EC3">
              <w:rPr>
                <w:b/>
                <w:sz w:val="30"/>
              </w:rPr>
              <w:t xml:space="preserve">n't </w:t>
            </w:r>
            <w:r w:rsidRPr="00155EC3">
              <w:rPr>
                <w:b/>
                <w:sz w:val="32"/>
              </w:rPr>
              <w:t xml:space="preserve">use </w:t>
            </w:r>
            <w:r w:rsidRPr="00155EC3">
              <w:t xml:space="preserve">it very </w:t>
            </w:r>
            <w:r w:rsidRPr="00155EC3">
              <w:rPr>
                <w:b/>
                <w:sz w:val="32"/>
              </w:rPr>
              <w:t xml:space="preserve">much anyway </w:t>
            </w:r>
            <w:r w:rsidRPr="00155EC3">
              <w:t xml:space="preserve">if you have been </w:t>
            </w:r>
            <w:r w:rsidRPr="00155EC3">
              <w:rPr>
                <w:b/>
                <w:sz w:val="30"/>
              </w:rPr>
              <w:t xml:space="preserve">struggling </w:t>
            </w:r>
            <w:r w:rsidRPr="00155EC3">
              <w:t xml:space="preserve">with </w:t>
            </w:r>
            <w:r w:rsidRPr="00155EC3">
              <w:rPr>
                <w:b/>
                <w:sz w:val="28"/>
              </w:rPr>
              <w:t xml:space="preserve">temperamental printers </w:t>
            </w:r>
            <w:r w:rsidRPr="00155EC3">
              <w:rPr>
                <w:b/>
                <w:sz w:val="24"/>
              </w:rPr>
              <w:t xml:space="preserve">like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then </w:t>
            </w:r>
            <w:r w:rsidRPr="00155EC3">
              <w:rPr>
                <w:b/>
                <w:sz w:val="24"/>
              </w:rPr>
              <w:t xml:space="preserve">go </w:t>
            </w:r>
            <w:r w:rsidRPr="00155EC3">
              <w:t xml:space="preserve">for it </w:t>
            </w:r>
            <w:r w:rsidRPr="00155EC3">
              <w:rPr>
                <w:b/>
                <w:sz w:val="24"/>
              </w:rPr>
              <w:t xml:space="preserve">buy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t xml:space="preserve">you will be in </w:t>
            </w:r>
            <w:r w:rsidRPr="00155EC3">
              <w:rPr>
                <w:b/>
                <w:sz w:val="28"/>
              </w:rPr>
              <w:t xml:space="preserve">printer </w:t>
            </w:r>
            <w:r w:rsidRPr="00155EC3">
              <w:rPr>
                <w:b/>
                <w:sz w:val="26"/>
              </w:rPr>
              <w:t xml:space="preserve">heaven </w:t>
            </w:r>
            <w:r w:rsidRPr="00155EC3">
              <w:t xml:space="preserve">too </w:t>
            </w:r>
            <w:r w:rsidRPr="00155EC3">
              <w:rPr>
                <w:b/>
                <w:sz w:val="30"/>
              </w:rPr>
              <w:t xml:space="preserve">, </w:t>
            </w:r>
            <w:r w:rsidRPr="00155EC3">
              <w:t xml:space="preserve">and you will </w:t>
            </w:r>
            <w:r w:rsidRPr="00155EC3">
              <w:rPr>
                <w:b/>
                <w:sz w:val="26"/>
              </w:rPr>
              <w:t xml:space="preserve">love </w:t>
            </w:r>
            <w:r w:rsidRPr="00155EC3">
              <w:t xml:space="preserve">your </w:t>
            </w:r>
            <w:r w:rsidRPr="00155EC3">
              <w:rPr>
                <w:b/>
                <w:sz w:val="30"/>
              </w:rPr>
              <w:t xml:space="preserve">epson </w:t>
            </w:r>
            <w:r w:rsidRPr="00155EC3">
              <w:t xml:space="preserve">just as </w:t>
            </w:r>
            <w:r w:rsidRPr="00155EC3">
              <w:rPr>
                <w:b/>
                <w:sz w:val="32"/>
              </w:rPr>
              <w:t xml:space="preserve">much </w:t>
            </w:r>
            <w:r w:rsidRPr="00155EC3">
              <w:t xml:space="preserve">as i do </w:t>
            </w:r>
            <w:r w:rsidRPr="00155EC3">
              <w:rPr>
                <w:b/>
                <w:sz w:val="28"/>
              </w:rPr>
              <w:t xml:space="preserve">!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love </w:t>
            </w:r>
            <w:r w:rsidRPr="00155EC3">
              <w:t xml:space="preserve">this </w:t>
            </w:r>
            <w:r w:rsidRPr="00155EC3">
              <w:rPr>
                <w:b/>
                <w:sz w:val="28"/>
              </w:rPr>
              <w:t xml:space="preserve">printer 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786F62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0.088848926</w:t>
            </w:r>
          </w:p>
        </w:tc>
      </w:tr>
      <w:tr w:rsidR="00155EC3" w:rsidRPr="00155EC3" w:rsidTr="00786F62">
        <w:trPr>
          <w:trHeight w:val="6066"/>
        </w:trPr>
        <w:tc>
          <w:tcPr>
            <w:tcW w:w="5495" w:type="dxa"/>
          </w:tcPr>
          <w:p w:rsidR="00155EC3" w:rsidRPr="00155EC3" w:rsidRDefault="00155EC3" w:rsidP="00BC61E1">
            <w:pPr>
              <w:spacing w:line="360" w:lineRule="exact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thought this would be as </w:t>
            </w:r>
            <w:r w:rsidRPr="00155EC3">
              <w:rPr>
                <w:b/>
                <w:sz w:val="34"/>
              </w:rPr>
              <w:t xml:space="preserve">easy </w:t>
            </w:r>
            <w:r w:rsidRPr="00155EC3">
              <w:t xml:space="preserve">as my last epson wrong installed everything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it was a breeze the test paper </w:t>
            </w:r>
            <w:r w:rsidRPr="00155EC3">
              <w:rPr>
                <w:b/>
                <w:sz w:val="32"/>
              </w:rPr>
              <w:t xml:space="preserve">came </w:t>
            </w:r>
            <w:r w:rsidRPr="00155EC3">
              <w:t xml:space="preserve">out in full color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so i was confident all was well then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today i </w:t>
            </w:r>
            <w:r w:rsidRPr="00155EC3">
              <w:rPr>
                <w:b/>
                <w:sz w:val="28"/>
              </w:rPr>
              <w:t xml:space="preserve">tried </w:t>
            </w:r>
            <w:r w:rsidRPr="00155EC3">
              <w:t xml:space="preserve">to </w:t>
            </w:r>
            <w:r w:rsidRPr="00155EC3">
              <w:rPr>
                <w:b/>
                <w:sz w:val="24"/>
              </w:rPr>
              <w:t xml:space="preserve">print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postage label </w:t>
            </w:r>
            <w:r w:rsidRPr="00155EC3">
              <w:t xml:space="preserve">no </w:t>
            </w:r>
            <w:r w:rsidRPr="00155EC3">
              <w:rPr>
                <w:b/>
                <w:sz w:val="30"/>
              </w:rPr>
              <w:t xml:space="preserve">go </w:t>
            </w:r>
            <w:r w:rsidRPr="00155EC3">
              <w:t xml:space="preserve">so i </w:t>
            </w:r>
            <w:r w:rsidRPr="00155EC3">
              <w:rPr>
                <w:b/>
                <w:sz w:val="34"/>
              </w:rPr>
              <w:t xml:space="preserve">tested </w:t>
            </w:r>
            <w:r w:rsidRPr="00155EC3">
              <w:t xml:space="preserve">some </w:t>
            </w:r>
            <w:r w:rsidRPr="00155EC3">
              <w:rPr>
                <w:b/>
                <w:sz w:val="28"/>
              </w:rPr>
              <w:t xml:space="preserve">notepad </w:t>
            </w:r>
            <w:r w:rsidRPr="00155EC3">
              <w:rPr>
                <w:b/>
                <w:sz w:val="30"/>
              </w:rPr>
              <w:t xml:space="preserve">text </w:t>
            </w:r>
            <w:r w:rsidRPr="00155EC3">
              <w:t xml:space="preserve">it </w:t>
            </w:r>
            <w:r w:rsidRPr="00155EC3">
              <w:rPr>
                <w:b/>
                <w:sz w:val="32"/>
              </w:rPr>
              <w:t xml:space="preserve">came </w:t>
            </w:r>
            <w:r w:rsidRPr="00155EC3">
              <w:t xml:space="preserve">out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no </w:t>
            </w:r>
            <w:r w:rsidRPr="00155EC3">
              <w:rPr>
                <w:b/>
                <w:sz w:val="28"/>
              </w:rPr>
              <w:t xml:space="preserve">problem </w:t>
            </w:r>
            <w:r w:rsidRPr="00155EC3">
              <w:rPr>
                <w:b/>
                <w:sz w:val="30"/>
              </w:rPr>
              <w:t xml:space="preserve">browser issue </w:t>
            </w:r>
            <w:r w:rsidRPr="00155EC3">
              <w:rPr>
                <w:b/>
                <w:sz w:val="36"/>
              </w:rPr>
              <w:t xml:space="preserve">\ </w:t>
            </w:r>
            <w:r w:rsidRPr="00155EC3">
              <w:rPr>
                <w:b/>
                <w:sz w:val="28"/>
              </w:rPr>
              <w:t xml:space="preserve">? </w:t>
            </w:r>
            <w:r w:rsidRPr="00155EC3">
              <w:rPr>
                <w:b/>
                <w:sz w:val="32"/>
              </w:rPr>
              <w:t xml:space="preserve">chrome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ie </w:t>
            </w:r>
            <w:r w:rsidRPr="00155EC3">
              <w:t xml:space="preserve">both </w:t>
            </w:r>
            <w:r w:rsidRPr="00155EC3">
              <w:rPr>
                <w:b/>
                <w:sz w:val="36"/>
              </w:rPr>
              <w:t xml:space="preserve">doa </w:t>
            </w:r>
            <w:r w:rsidRPr="00155EC3">
              <w:rPr>
                <w:b/>
                <w:sz w:val="32"/>
              </w:rPr>
              <w:t xml:space="preserve">next stop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rPr>
                <w:b/>
                <w:sz w:val="36"/>
              </w:rPr>
              <w:t xml:space="preserve">!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really hope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rPr>
                <w:b/>
                <w:sz w:val="34"/>
              </w:rPr>
              <w:t xml:space="preserve">delivers , </w:t>
            </w:r>
            <w:r w:rsidRPr="00155EC3">
              <w:t xml:space="preserve">as the </w:t>
            </w:r>
            <w:r w:rsidRPr="00155EC3">
              <w:rPr>
                <w:b/>
                <w:sz w:val="30"/>
              </w:rPr>
              <w:t xml:space="preserve">unit </w:t>
            </w:r>
            <w:r w:rsidRPr="00155EC3">
              <w:t xml:space="preserve">is </w:t>
            </w:r>
            <w:r w:rsidRPr="00155EC3">
              <w:rPr>
                <w:b/>
                <w:sz w:val="32"/>
              </w:rPr>
              <w:t xml:space="preserve">compact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rPr>
                <w:b/>
                <w:sz w:val="30"/>
              </w:rPr>
              <w:t xml:space="preserve">looks </w:t>
            </w:r>
            <w:r w:rsidRPr="00155EC3">
              <w:rPr>
                <w:b/>
                <w:sz w:val="38"/>
              </w:rPr>
              <w:t xml:space="preserve">good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and has all the </w:t>
            </w:r>
            <w:r w:rsidRPr="00155EC3">
              <w:rPr>
                <w:b/>
                <w:sz w:val="34"/>
              </w:rPr>
              <w:t xml:space="preserve">features </w:t>
            </w:r>
            <w:r w:rsidRPr="00155EC3">
              <w:t xml:space="preserve">i </w:t>
            </w:r>
            <w:r w:rsidRPr="00155EC3">
              <w:rPr>
                <w:b/>
                <w:sz w:val="38"/>
              </w:rPr>
              <w:t xml:space="preserve">want </w:t>
            </w:r>
            <w:r w:rsidRPr="00155EC3">
              <w:t xml:space="preserve">if </w:t>
            </w:r>
            <w:r w:rsidRPr="00155EC3">
              <w:rPr>
                <w:b/>
                <w:sz w:val="40"/>
              </w:rPr>
              <w:t xml:space="preserve">cs </w:t>
            </w:r>
            <w:r w:rsidRPr="00155EC3">
              <w:t xml:space="preserve">can </w:t>
            </w:r>
            <w:r w:rsidRPr="00155EC3">
              <w:rPr>
                <w:b/>
                <w:sz w:val="32"/>
              </w:rPr>
              <w:t xml:space="preserve">talk </w:t>
            </w:r>
            <w:r w:rsidRPr="00155EC3">
              <w:t xml:space="preserve">me in </w:t>
            </w:r>
            <w:r w:rsidRPr="00155EC3">
              <w:rPr>
                <w:b/>
                <w:sz w:val="36"/>
              </w:rPr>
              <w:t xml:space="preserve">! </w:t>
            </w:r>
            <w:r w:rsidRPr="00155EC3">
              <w:rPr>
                <w:b/>
                <w:sz w:val="30"/>
              </w:rPr>
              <w:t xml:space="preserve">update </w:t>
            </w:r>
            <w:r w:rsidRPr="00155EC3">
              <w:rPr>
                <w:b/>
                <w:sz w:val="28"/>
              </w:rPr>
              <w:t xml:space="preserve">3 </w:t>
            </w:r>
            <w:r w:rsidRPr="00155EC3">
              <w:rPr>
                <w:b/>
                <w:sz w:val="26"/>
              </w:rPr>
              <w:t xml:space="preserve">26 </w:t>
            </w:r>
            <w:r w:rsidRPr="00155EC3">
              <w:rPr>
                <w:b/>
                <w:sz w:val="28"/>
              </w:rPr>
              <w:t xml:space="preserve">13 </w:t>
            </w:r>
            <w:r w:rsidRPr="00155EC3">
              <w:rPr>
                <w:b/>
                <w:sz w:val="30"/>
              </w:rPr>
              <w:t xml:space="preserve">download </w:t>
            </w:r>
            <w:r w:rsidRPr="00155EC3">
              <w:rPr>
                <w:b/>
                <w:sz w:val="32"/>
              </w:rPr>
              <w:t xml:space="preserve">navigator indicated </w:t>
            </w:r>
            <w:r w:rsidRPr="00155EC3">
              <w:t xml:space="preserve">that </w:t>
            </w:r>
            <w:r w:rsidRPr="00155EC3">
              <w:rPr>
                <w:b/>
                <w:sz w:val="30"/>
              </w:rPr>
              <w:t xml:space="preserve">updates </w:t>
            </w:r>
            <w:r w:rsidRPr="00155EC3">
              <w:t xml:space="preserve">are </w:t>
            </w:r>
            <w:r w:rsidRPr="00155EC3">
              <w:rPr>
                <w:b/>
                <w:sz w:val="28"/>
              </w:rPr>
              <w:t xml:space="preserve">available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they have been </w:t>
            </w:r>
            <w:r w:rsidRPr="00155EC3">
              <w:rPr>
                <w:b/>
                <w:sz w:val="28"/>
              </w:rPr>
              <w:t xml:space="preserve">downloading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then do </w:t>
            </w:r>
            <w:r w:rsidRPr="00155EC3">
              <w:rPr>
                <w:b/>
                <w:sz w:val="26"/>
              </w:rPr>
              <w:t xml:space="preserve">n't </w:t>
            </w:r>
            <w:r w:rsidRPr="00155EC3">
              <w:rPr>
                <w:b/>
                <w:sz w:val="28"/>
              </w:rPr>
              <w:t xml:space="preserve">finish </w:t>
            </w:r>
            <w:r w:rsidRPr="00155EC3">
              <w:t xml:space="preserve">have </w:t>
            </w:r>
            <w:r w:rsidRPr="00155EC3">
              <w:rPr>
                <w:b/>
                <w:sz w:val="30"/>
              </w:rPr>
              <w:t xml:space="preserve">retried </w:t>
            </w:r>
            <w:r w:rsidRPr="00155EC3">
              <w:t xml:space="preserve">a few </w:t>
            </w:r>
            <w:r w:rsidRPr="00155EC3">
              <w:rPr>
                <w:b/>
                <w:sz w:val="30"/>
              </w:rPr>
              <w:t xml:space="preserve">times </w:t>
            </w:r>
            <w:r w:rsidRPr="00155EC3">
              <w:t xml:space="preserve">it s </w:t>
            </w:r>
            <w:r w:rsidRPr="00155EC3">
              <w:rPr>
                <w:b/>
                <w:sz w:val="28"/>
              </w:rPr>
              <w:t xml:space="preserve">trying </w:t>
            </w:r>
            <w:r w:rsidRPr="00155EC3">
              <w:t xml:space="preserve">again as i </w:t>
            </w:r>
            <w:r w:rsidRPr="00155EC3">
              <w:rPr>
                <w:b/>
                <w:sz w:val="32"/>
              </w:rPr>
              <w:t xml:space="preserve">type </w:t>
            </w:r>
            <w:r w:rsidRPr="00155EC3">
              <w:t xml:space="preserve">not as </w:t>
            </w:r>
            <w:r w:rsidRPr="00155EC3">
              <w:rPr>
                <w:b/>
                <w:sz w:val="34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36"/>
              </w:rPr>
              <w:t xml:space="preserve">set </w:t>
            </w:r>
            <w:r w:rsidRPr="00155EC3">
              <w:t xml:space="preserve">up as i had </w:t>
            </w:r>
            <w:r w:rsidRPr="00155EC3">
              <w:rPr>
                <w:b/>
                <w:sz w:val="38"/>
              </w:rPr>
              <w:t xml:space="preserve">hoped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786F62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0.16501017</w:t>
            </w:r>
          </w:p>
        </w:tc>
      </w:tr>
      <w:tr w:rsidR="00155EC3" w:rsidRPr="00155EC3" w:rsidTr="00786F62">
        <w:trPr>
          <w:trHeight w:val="6066"/>
        </w:trPr>
        <w:tc>
          <w:tcPr>
            <w:tcW w:w="5495" w:type="dxa"/>
          </w:tcPr>
          <w:p w:rsidR="00155EC3" w:rsidRPr="00155EC3" w:rsidRDefault="00155EC3" w:rsidP="00BC61E1">
            <w:pPr>
              <w:spacing w:line="320" w:lineRule="exact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4"/>
              </w:rPr>
              <w:t xml:space="preserve">using </w:t>
            </w:r>
            <w:r w:rsidRPr="00155EC3">
              <w:t xml:space="preserve">this all in </w:t>
            </w:r>
            <w:r w:rsidRPr="00155EC3">
              <w:rPr>
                <w:b/>
                <w:sz w:val="24"/>
              </w:rPr>
              <w:t xml:space="preserve">one printer </w:t>
            </w:r>
            <w:r w:rsidRPr="00155EC3">
              <w:t xml:space="preserve">for several months now and i absolutely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it the setup was very quick and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the instructions were very </w:t>
            </w:r>
            <w:r w:rsidRPr="00155EC3">
              <w:rPr>
                <w:b/>
                <w:sz w:val="28"/>
              </w:rPr>
              <w:t xml:space="preserve">simple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to follow my favorite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t xml:space="preserve">airprint i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rPr>
                <w:b/>
                <w:sz w:val="34"/>
              </w:rPr>
              <w:t xml:space="preserve">finally </w:t>
            </w:r>
            <w:r w:rsidRPr="00155EC3">
              <w:t xml:space="preserve">being </w:t>
            </w:r>
            <w:r w:rsidRPr="00155EC3">
              <w:rPr>
                <w:b/>
                <w:sz w:val="30"/>
              </w:rPr>
              <w:t xml:space="preserve">able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print </w:t>
            </w:r>
            <w:r w:rsidRPr="00155EC3">
              <w:t xml:space="preserve">from my </w:t>
            </w:r>
            <w:r w:rsidRPr="00155EC3">
              <w:rPr>
                <w:b/>
                <w:sz w:val="26"/>
              </w:rPr>
              <w:t xml:space="preserve">ipad </w:t>
            </w:r>
            <w:r w:rsidRPr="00155EC3">
              <w:rPr>
                <w:b/>
                <w:sz w:val="28"/>
              </w:rPr>
              <w:t xml:space="preserve">copy </w:t>
            </w:r>
            <w:r w:rsidRPr="00155EC3">
              <w:rPr>
                <w:b/>
                <w:sz w:val="36"/>
              </w:rPr>
              <w:t xml:space="preserve">scan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having these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rPr>
                <w:b/>
                <w:sz w:val="40"/>
              </w:rPr>
              <w:t xml:space="preserve">wi </w:t>
            </w:r>
            <w:r w:rsidRPr="00155EC3">
              <w:rPr>
                <w:b/>
                <w:sz w:val="38"/>
              </w:rPr>
              <w:t xml:space="preserve">fi </w:t>
            </w:r>
            <w:r w:rsidRPr="00155EC3">
              <w:t xml:space="preserve">it s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t xml:space="preserve">to be </w:t>
            </w:r>
            <w:r w:rsidRPr="00155EC3">
              <w:rPr>
                <w:b/>
                <w:sz w:val="30"/>
              </w:rPr>
              <w:t xml:space="preserve">able </w:t>
            </w:r>
            <w:r w:rsidRPr="00155EC3">
              <w:t xml:space="preserve">to </w:t>
            </w:r>
            <w:r w:rsidRPr="00155EC3">
              <w:rPr>
                <w:b/>
                <w:sz w:val="26"/>
              </w:rPr>
              <w:t xml:space="preserve">set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up </w:t>
            </w:r>
            <w:r w:rsidRPr="00155EC3">
              <w:rPr>
                <w:b/>
                <w:sz w:val="26"/>
              </w:rPr>
              <w:t xml:space="preserve">wherever </w:t>
            </w:r>
            <w:r w:rsidRPr="00155EC3">
              <w:t xml:space="preserve">you </w:t>
            </w:r>
            <w:r w:rsidRPr="00155EC3">
              <w:rPr>
                <w:b/>
                <w:sz w:val="28"/>
              </w:rPr>
              <w:t xml:space="preserve">want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print </w:t>
            </w:r>
            <w:r w:rsidRPr="00155EC3">
              <w:rPr>
                <w:b/>
                <w:sz w:val="30"/>
              </w:rPr>
              <w:t xml:space="preserve">via </w:t>
            </w:r>
            <w:r w:rsidRPr="00155EC3">
              <w:rPr>
                <w:b/>
                <w:sz w:val="40"/>
              </w:rPr>
              <w:t xml:space="preserve">wi </w:t>
            </w:r>
            <w:r w:rsidRPr="00155EC3">
              <w:rPr>
                <w:b/>
                <w:sz w:val="38"/>
              </w:rPr>
              <w:t xml:space="preserve">fi </w:t>
            </w:r>
            <w:r w:rsidRPr="00155EC3">
              <w:rPr>
                <w:b/>
                <w:sz w:val="30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never </w:t>
            </w:r>
            <w:r w:rsidRPr="00155EC3">
              <w:t xml:space="preserve">have any </w:t>
            </w:r>
            <w:r w:rsidRPr="00155EC3">
              <w:rPr>
                <w:b/>
                <w:sz w:val="24"/>
              </w:rPr>
              <w:t xml:space="preserve">problems using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it s very </w:t>
            </w:r>
            <w:r w:rsidRPr="00155EC3">
              <w:rPr>
                <w:b/>
                <w:sz w:val="28"/>
              </w:rPr>
              <w:t xml:space="preserve">simple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rPr>
                <w:b/>
                <w:sz w:val="24"/>
              </w:rPr>
              <w:t xml:space="preserve">2 sided </w:t>
            </w:r>
            <w:r w:rsidRPr="00155EC3">
              <w:rPr>
                <w:b/>
                <w:sz w:val="26"/>
              </w:rPr>
              <w:t xml:space="preserve">printing </w:t>
            </w:r>
            <w:r w:rsidRPr="00155EC3">
              <w:t xml:space="preserve">and it s </w:t>
            </w:r>
            <w:r w:rsidRPr="00155EC3">
              <w:rPr>
                <w:b/>
                <w:sz w:val="24"/>
              </w:rPr>
              <w:t xml:space="preserve">fast </w:t>
            </w:r>
            <w:r w:rsidRPr="00155EC3">
              <w:t xml:space="preserve">too </w:t>
            </w:r>
            <w:r w:rsidRPr="00155EC3">
              <w:rPr>
                <w:b/>
                <w:sz w:val="24"/>
              </w:rPr>
              <w:t xml:space="preserve">fax </w:t>
            </w:r>
            <w:r w:rsidRPr="00155EC3">
              <w:rPr>
                <w:b/>
                <w:sz w:val="26"/>
              </w:rPr>
              <w:t xml:space="preserve">although </w:t>
            </w:r>
            <w:r w:rsidRPr="00155EC3">
              <w:t xml:space="preserve">i have </w:t>
            </w:r>
            <w:r w:rsidRPr="00155EC3">
              <w:rPr>
                <w:b/>
                <w:sz w:val="26"/>
              </w:rPr>
              <w:t xml:space="preserve">n't </w:t>
            </w:r>
            <w:r w:rsidRPr="00155EC3">
              <w:rPr>
                <w:b/>
                <w:sz w:val="28"/>
              </w:rPr>
              <w:t xml:space="preserve">used </w:t>
            </w:r>
            <w:r w:rsidRPr="00155EC3">
              <w:t xml:space="preserve">it </w:t>
            </w:r>
            <w:r w:rsidRPr="00155EC3">
              <w:rPr>
                <w:b/>
                <w:sz w:val="28"/>
              </w:rPr>
              <w:t xml:space="preserve">yet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it s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rPr>
                <w:b/>
                <w:sz w:val="38"/>
              </w:rPr>
              <w:t xml:space="preserve">knowing </w:t>
            </w:r>
            <w:r w:rsidRPr="00155EC3">
              <w:t xml:space="preserve">i have the </w:t>
            </w:r>
            <w:r w:rsidRPr="00155EC3">
              <w:rPr>
                <w:b/>
                <w:sz w:val="30"/>
              </w:rPr>
              <w:t xml:space="preserve">ability </w:t>
            </w:r>
            <w:r w:rsidRPr="00155EC3">
              <w:t xml:space="preserve">to </w:t>
            </w:r>
            <w:r w:rsidRPr="00155EC3">
              <w:rPr>
                <w:b/>
                <w:sz w:val="26"/>
              </w:rPr>
              <w:t xml:space="preserve">although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has </w:t>
            </w:r>
            <w:r w:rsidRPr="00155EC3">
              <w:rPr>
                <w:b/>
                <w:sz w:val="32"/>
              </w:rPr>
              <w:t xml:space="preserve">many </w:t>
            </w:r>
            <w:r w:rsidRPr="00155EC3">
              <w:t xml:space="preserve">more </w:t>
            </w:r>
            <w:r w:rsidRPr="00155EC3">
              <w:rPr>
                <w:b/>
                <w:sz w:val="34"/>
              </w:rPr>
              <w:t xml:space="preserve">nice </w:t>
            </w:r>
            <w:r w:rsidRPr="00155EC3">
              <w:rPr>
                <w:b/>
                <w:sz w:val="32"/>
              </w:rPr>
              <w:t xml:space="preserve">features </w:t>
            </w:r>
            <w:r w:rsidRPr="00155EC3">
              <w:rPr>
                <w:b/>
                <w:sz w:val="34"/>
              </w:rPr>
              <w:t xml:space="preserve">, </w:t>
            </w:r>
            <w:r w:rsidRPr="00155EC3">
              <w:t xml:space="preserve">those are my </w:t>
            </w:r>
            <w:r w:rsidRPr="00155EC3">
              <w:rPr>
                <w:b/>
                <w:sz w:val="28"/>
              </w:rPr>
              <w:t xml:space="preserve">favorites </w:t>
            </w:r>
            <w:r w:rsidRPr="00155EC3">
              <w:t xml:space="preserve">and what </w:t>
            </w:r>
            <w:r w:rsidRPr="00155EC3">
              <w:rPr>
                <w:b/>
                <w:sz w:val="30"/>
              </w:rPr>
              <w:t xml:space="preserve">makes </w:t>
            </w:r>
            <w:r w:rsidRPr="00155EC3">
              <w:t xml:space="preserve">me </w:t>
            </w:r>
            <w:r w:rsidRPr="00155EC3">
              <w:rPr>
                <w:b/>
                <w:sz w:val="32"/>
              </w:rPr>
              <w:t xml:space="preserve">love </w:t>
            </w:r>
            <w:r w:rsidRPr="00155EC3">
              <w:t xml:space="preserve">this </w:t>
            </w:r>
            <w:r w:rsidRPr="00155EC3">
              <w:rPr>
                <w:b/>
                <w:sz w:val="24"/>
              </w:rPr>
              <w:t xml:space="preserve">printer </w:t>
            </w:r>
            <w:r w:rsidRPr="00155EC3">
              <w:t xml:space="preserve">i </w:t>
            </w:r>
            <w:r w:rsidRPr="00155EC3">
              <w:rPr>
                <w:b/>
                <w:sz w:val="26"/>
              </w:rPr>
              <w:t xml:space="preserve">would </w:t>
            </w:r>
            <w:r w:rsidRPr="00155EC3">
              <w:rPr>
                <w:b/>
                <w:sz w:val="28"/>
              </w:rPr>
              <w:t xml:space="preserve">highly </w:t>
            </w:r>
            <w:r w:rsidRPr="00155EC3">
              <w:rPr>
                <w:b/>
                <w:sz w:val="32"/>
              </w:rPr>
              <w:t xml:space="preserve">recommend </w:t>
            </w:r>
            <w:r w:rsidRPr="00155EC3">
              <w:t xml:space="preserve">this </w:t>
            </w:r>
            <w:r w:rsidRPr="00155EC3">
              <w:rPr>
                <w:b/>
                <w:sz w:val="26"/>
              </w:rPr>
              <w:t xml:space="preserve">awesome </w:t>
            </w:r>
            <w:r w:rsidRPr="00155EC3">
              <w:t xml:space="preserve">all in </w:t>
            </w:r>
            <w:r w:rsidRPr="00155EC3">
              <w:rPr>
                <w:b/>
                <w:sz w:val="24"/>
              </w:rPr>
              <w:t xml:space="preserve">one printer </w:t>
            </w:r>
            <w:r w:rsidRPr="00155EC3">
              <w:t xml:space="preserve">a </w:t>
            </w:r>
            <w:r w:rsidRPr="00155EC3">
              <w:rPr>
                <w:b/>
                <w:sz w:val="24"/>
              </w:rPr>
              <w:t xml:space="preserve">great </w:t>
            </w:r>
            <w:r w:rsidRPr="00155EC3">
              <w:t xml:space="preserve">all in </w:t>
            </w:r>
            <w:r w:rsidRPr="00155EC3">
              <w:rPr>
                <w:b/>
                <w:sz w:val="24"/>
              </w:rPr>
              <w:t xml:space="preserve">one printer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0.17654665</w:t>
            </w:r>
          </w:p>
        </w:tc>
      </w:tr>
      <w:tr w:rsidR="00155EC3" w:rsidRPr="00155EC3" w:rsidTr="00BC61E1">
        <w:trPr>
          <w:trHeight w:val="3118"/>
        </w:trPr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was </w:t>
            </w:r>
            <w:r w:rsidRPr="00155EC3">
              <w:rPr>
                <w:b/>
                <w:sz w:val="34"/>
              </w:rPr>
              <w:t xml:space="preserve">way </w:t>
            </w:r>
            <w:r w:rsidRPr="00155EC3">
              <w:rPr>
                <w:b/>
                <w:sz w:val="40"/>
              </w:rPr>
              <w:t xml:space="preserve">overdue </w:t>
            </w:r>
            <w:r w:rsidRPr="00155EC3">
              <w:t xml:space="preserve">to </w:t>
            </w:r>
            <w:r w:rsidRPr="00155EC3">
              <w:rPr>
                <w:b/>
                <w:sz w:val="38"/>
              </w:rPr>
              <w:t xml:space="preserve">start </w:t>
            </w:r>
            <w:r w:rsidRPr="00155EC3">
              <w:rPr>
                <w:b/>
                <w:sz w:val="36"/>
              </w:rPr>
              <w:t xml:space="preserve">cleaning </w:t>
            </w:r>
            <w:r w:rsidRPr="00155EC3">
              <w:t xml:space="preserve">my </w:t>
            </w:r>
            <w:r w:rsidRPr="00155EC3">
              <w:rPr>
                <w:b/>
                <w:sz w:val="36"/>
              </w:rPr>
              <w:t xml:space="preserve">basement </w:t>
            </w:r>
            <w:r w:rsidRPr="00155EC3">
              <w:t xml:space="preserve">but </w:t>
            </w:r>
            <w:r w:rsidRPr="00155EC3">
              <w:rPr>
                <w:b/>
                <w:sz w:val="36"/>
              </w:rPr>
              <w:t xml:space="preserve">needed </w:t>
            </w:r>
            <w:r w:rsidRPr="00155EC3">
              <w:t xml:space="preserve">some </w:t>
            </w:r>
            <w:r w:rsidRPr="00155EC3">
              <w:rPr>
                <w:b/>
                <w:sz w:val="30"/>
              </w:rPr>
              <w:t xml:space="preserve">good </w:t>
            </w:r>
            <w:r w:rsidRPr="00155EC3">
              <w:rPr>
                <w:b/>
                <w:sz w:val="26"/>
              </w:rPr>
              <w:t xml:space="preserve">sturdy </w:t>
            </w:r>
            <w:r w:rsidRPr="00155EC3">
              <w:rPr>
                <w:b/>
                <w:sz w:val="30"/>
              </w:rPr>
              <w:t xml:space="preserve">boxes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label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store </w:t>
            </w:r>
            <w:r w:rsidRPr="00155EC3">
              <w:rPr>
                <w:b/>
                <w:sz w:val="24"/>
              </w:rPr>
              <w:t xml:space="preserve">items </w:t>
            </w:r>
            <w:r w:rsidRPr="00155EC3">
              <w:t xml:space="preserve">these </w:t>
            </w:r>
            <w:r w:rsidRPr="00155EC3">
              <w:rPr>
                <w:b/>
                <w:sz w:val="30"/>
              </w:rPr>
              <w:t xml:space="preserve">boxes </w:t>
            </w:r>
            <w:r w:rsidRPr="00155EC3">
              <w:t xml:space="preserve">are </w:t>
            </w:r>
            <w:r w:rsidRPr="00155EC3">
              <w:rPr>
                <w:b/>
                <w:sz w:val="26"/>
              </w:rPr>
              <w:t xml:space="preserve">designated </w:t>
            </w:r>
            <w:r w:rsidRPr="00155EC3">
              <w:t xml:space="preserve">for </w:t>
            </w:r>
            <w:r w:rsidRPr="00155EC3">
              <w:rPr>
                <w:b/>
                <w:sz w:val="26"/>
              </w:rPr>
              <w:t xml:space="preserve">pictures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mirrors </w:t>
            </w:r>
            <w:r w:rsidRPr="00155EC3">
              <w:t xml:space="preserve">and i </w:t>
            </w:r>
            <w:r w:rsidRPr="00155EC3">
              <w:rPr>
                <w:b/>
                <w:sz w:val="30"/>
              </w:rPr>
              <w:t xml:space="preserve">used </w:t>
            </w:r>
            <w:r w:rsidRPr="00155EC3">
              <w:t xml:space="preserve">a few of them for some of my </w:t>
            </w:r>
            <w:r w:rsidRPr="00155EC3">
              <w:rPr>
                <w:b/>
                <w:sz w:val="26"/>
              </w:rPr>
              <w:t xml:space="preserve">pictures </w:t>
            </w:r>
            <w:r w:rsidRPr="00155EC3">
              <w:t xml:space="preserve">but i </w:t>
            </w:r>
            <w:r w:rsidRPr="00155EC3">
              <w:rPr>
                <w:b/>
                <w:sz w:val="26"/>
              </w:rPr>
              <w:t xml:space="preserve">also </w:t>
            </w:r>
            <w:r w:rsidRPr="00155EC3">
              <w:rPr>
                <w:b/>
                <w:sz w:val="30"/>
              </w:rPr>
              <w:t xml:space="preserve">used </w:t>
            </w:r>
            <w:r w:rsidRPr="00155EC3">
              <w:t xml:space="preserve">them for other </w:t>
            </w:r>
            <w:r w:rsidRPr="00155EC3">
              <w:rPr>
                <w:b/>
                <w:sz w:val="24"/>
              </w:rPr>
              <w:t xml:space="preserve">items </w:t>
            </w:r>
            <w:r w:rsidRPr="00155EC3">
              <w:t xml:space="preserve">in my </w:t>
            </w:r>
            <w:r w:rsidRPr="00155EC3">
              <w:rPr>
                <w:b/>
                <w:sz w:val="36"/>
              </w:rPr>
              <w:t xml:space="preserve">basement </w:t>
            </w:r>
            <w:r w:rsidRPr="00155EC3">
              <w:t xml:space="preserve">for </w:t>
            </w:r>
            <w:r w:rsidRPr="00155EC3">
              <w:rPr>
                <w:b/>
                <w:sz w:val="38"/>
              </w:rPr>
              <w:t xml:space="preserve">storage </w:t>
            </w:r>
            <w:r w:rsidRPr="00155EC3">
              <w:t xml:space="preserve">they were just what i </w:t>
            </w:r>
            <w:r w:rsidRPr="00155EC3">
              <w:rPr>
                <w:b/>
                <w:sz w:val="36"/>
              </w:rPr>
              <w:t xml:space="preserve">needed </w:t>
            </w:r>
            <w:r w:rsidRPr="00155EC3">
              <w:rPr>
                <w:b/>
                <w:sz w:val="26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easy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put together </w:t>
            </w:r>
            <w:r w:rsidRPr="00155EC3">
              <w:t xml:space="preserve">and </w:t>
            </w:r>
            <w:r w:rsidRPr="00155EC3">
              <w:rPr>
                <w:b/>
                <w:sz w:val="32"/>
              </w:rPr>
              <w:t xml:space="preserve">label </w:t>
            </w:r>
            <w:r w:rsidRPr="00155EC3">
              <w:rPr>
                <w:b/>
                <w:sz w:val="30"/>
              </w:rPr>
              <w:t xml:space="preserve">good </w:t>
            </w:r>
            <w:proofErr w:type="gramStart"/>
            <w:r w:rsidRPr="00155EC3">
              <w:rPr>
                <w:b/>
                <w:sz w:val="28"/>
              </w:rPr>
              <w:t xml:space="preserve">product </w:t>
            </w:r>
            <w:r w:rsidRPr="00155EC3">
              <w:rPr>
                <w:b/>
                <w:sz w:val="32"/>
              </w:rPr>
              <w:t>!</w:t>
            </w:r>
            <w:proofErr w:type="gramEnd"/>
            <w:r w:rsidRPr="00155EC3">
              <w:rPr>
                <w:b/>
                <w:sz w:val="32"/>
              </w:rPr>
              <w:t xml:space="preserve"> </w:t>
            </w:r>
            <w:r w:rsidRPr="00155EC3">
              <w:t xml:space="preserve">very </w:t>
            </w:r>
            <w:r w:rsidRPr="00155EC3">
              <w:rPr>
                <w:b/>
                <w:sz w:val="30"/>
              </w:rPr>
              <w:t xml:space="preserve">durable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BF539B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0.21943097</w:t>
            </w:r>
          </w:p>
        </w:tc>
      </w:tr>
      <w:tr w:rsidR="00155EC3" w:rsidRPr="00155EC3" w:rsidTr="00BC61E1">
        <w:trPr>
          <w:trHeight w:val="3118"/>
        </w:trPr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am in the </w:t>
            </w:r>
            <w:r w:rsidRPr="00155EC3">
              <w:rPr>
                <w:b/>
                <w:sz w:val="28"/>
              </w:rPr>
              <w:t xml:space="preserve">middle </w:t>
            </w:r>
            <w:r w:rsidRPr="00155EC3">
              <w:t xml:space="preserve">of 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of </w:t>
            </w:r>
            <w:r w:rsidRPr="00155EC3">
              <w:rPr>
                <w:b/>
                <w:sz w:val="34"/>
              </w:rPr>
              <w:t xml:space="preserve">cleaning </w:t>
            </w:r>
            <w:r w:rsidRPr="00155EC3">
              <w:t xml:space="preserve">up my </w:t>
            </w:r>
            <w:r w:rsidRPr="00155EC3">
              <w:rPr>
                <w:b/>
                <w:sz w:val="28"/>
              </w:rPr>
              <w:t xml:space="preserve">basement throwing </w:t>
            </w:r>
            <w:r w:rsidRPr="00155EC3">
              <w:t xml:space="preserve">some </w:t>
            </w:r>
            <w:r w:rsidRPr="00155EC3">
              <w:rPr>
                <w:b/>
                <w:sz w:val="24"/>
              </w:rPr>
              <w:t xml:space="preserve">stuff away </w:t>
            </w:r>
            <w:r w:rsidRPr="00155EC3">
              <w:t xml:space="preserve">and the </w:t>
            </w:r>
            <w:r w:rsidRPr="00155EC3">
              <w:rPr>
                <w:b/>
                <w:sz w:val="24"/>
              </w:rPr>
              <w:t xml:space="preserve">stuff </w:t>
            </w:r>
            <w:r w:rsidRPr="00155EC3">
              <w:t xml:space="preserve">i </w:t>
            </w:r>
            <w:r w:rsidRPr="00155EC3">
              <w:rPr>
                <w:b/>
                <w:sz w:val="30"/>
              </w:rPr>
              <w:t xml:space="preserve">want </w:t>
            </w:r>
            <w:r w:rsidRPr="00155EC3">
              <w:t xml:space="preserve">i am </w:t>
            </w:r>
            <w:r w:rsidRPr="00155EC3">
              <w:rPr>
                <w:b/>
                <w:sz w:val="24"/>
              </w:rPr>
              <w:t xml:space="preserve">putting </w:t>
            </w:r>
            <w:r w:rsidRPr="00155EC3">
              <w:t xml:space="preserve">in </w:t>
            </w:r>
            <w:r w:rsidRPr="00155EC3">
              <w:rPr>
                <w:b/>
                <w:sz w:val="26"/>
              </w:rPr>
              <w:t xml:space="preserve">new </w:t>
            </w:r>
            <w:r w:rsidRPr="00155EC3">
              <w:rPr>
                <w:b/>
                <w:sz w:val="28"/>
              </w:rPr>
              <w:t xml:space="preserve">boxes </w:t>
            </w:r>
            <w:r w:rsidRPr="00155EC3">
              <w:t xml:space="preserve">this </w:t>
            </w:r>
            <w:r w:rsidRPr="00155EC3">
              <w:rPr>
                <w:b/>
                <w:sz w:val="26"/>
              </w:rPr>
              <w:t xml:space="preserve">product </w:t>
            </w:r>
            <w:r w:rsidRPr="00155EC3">
              <w:t xml:space="preserve">did its </w:t>
            </w:r>
            <w:r w:rsidRPr="00155EC3">
              <w:rPr>
                <w:b/>
                <w:sz w:val="26"/>
              </w:rPr>
              <w:t xml:space="preserve">job </w:t>
            </w:r>
            <w:r w:rsidRPr="00155EC3">
              <w:rPr>
                <w:b/>
                <w:sz w:val="24"/>
              </w:rPr>
              <w:t xml:space="preserve">perfectly </w:t>
            </w:r>
            <w:r w:rsidRPr="00155EC3">
              <w:t xml:space="preserve">very </w:t>
            </w:r>
            <w:r w:rsidRPr="00155EC3">
              <w:rPr>
                <w:b/>
                <w:sz w:val="34"/>
              </w:rPr>
              <w:t xml:space="preserve">stong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durable </w:t>
            </w:r>
            <w:r w:rsidRPr="00155EC3">
              <w:rPr>
                <w:b/>
                <w:sz w:val="34"/>
              </w:rPr>
              <w:t xml:space="preserve">nothing </w:t>
            </w:r>
            <w:r w:rsidRPr="00155EC3">
              <w:rPr>
                <w:b/>
                <w:sz w:val="26"/>
              </w:rPr>
              <w:t xml:space="preserve">fell </w:t>
            </w:r>
            <w:r w:rsidRPr="00155EC3">
              <w:t xml:space="preserve">out of the </w:t>
            </w:r>
            <w:r w:rsidRPr="00155EC3">
              <w:rPr>
                <w:b/>
                <w:sz w:val="26"/>
              </w:rPr>
              <w:t xml:space="preserve">bottom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tested </w:t>
            </w:r>
            <w:r w:rsidRPr="00155EC3">
              <w:t xml:space="preserve">it to </w:t>
            </w:r>
            <w:r w:rsidRPr="00155EC3">
              <w:rPr>
                <w:b/>
                <w:sz w:val="34"/>
              </w:rPr>
              <w:t xml:space="preserve">see </w:t>
            </w:r>
            <w:r w:rsidRPr="00155EC3">
              <w:t xml:space="preserve">how </w:t>
            </w:r>
            <w:r w:rsidRPr="00155EC3">
              <w:rPr>
                <w:b/>
                <w:sz w:val="34"/>
              </w:rPr>
              <w:t xml:space="preserve">stong </w:t>
            </w:r>
            <w:r w:rsidRPr="00155EC3">
              <w:t xml:space="preserve">it </w:t>
            </w:r>
            <w:r w:rsidRPr="00155EC3">
              <w:rPr>
                <w:b/>
                <w:sz w:val="40"/>
              </w:rPr>
              <w:t xml:space="preserve">would </w:t>
            </w:r>
            <w:r w:rsidRPr="00155EC3">
              <w:rPr>
                <w:b/>
                <w:sz w:val="32"/>
              </w:rPr>
              <w:t xml:space="preserve">hold </w:t>
            </w:r>
            <w:r w:rsidRPr="00155EC3">
              <w:t xml:space="preserve">and </w:t>
            </w:r>
            <w:r w:rsidRPr="00155EC3">
              <w:rPr>
                <w:b/>
                <w:sz w:val="34"/>
              </w:rPr>
              <w:t xml:space="preserve">nothing </w:t>
            </w:r>
            <w:r w:rsidRPr="00155EC3">
              <w:rPr>
                <w:b/>
                <w:sz w:val="28"/>
              </w:rPr>
              <w:t xml:space="preserve">ever </w:t>
            </w:r>
            <w:r w:rsidRPr="00155EC3">
              <w:rPr>
                <w:b/>
                <w:sz w:val="32"/>
              </w:rPr>
              <w:t xml:space="preserve">went </w:t>
            </w:r>
            <w:r w:rsidRPr="00155EC3">
              <w:t xml:space="preserve">through </w:t>
            </w:r>
            <w:r w:rsidRPr="00155EC3">
              <w:rPr>
                <w:b/>
                <w:sz w:val="40"/>
              </w:rPr>
              <w:t xml:space="preserve">would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8"/>
              </w:rPr>
              <w:t xml:space="preserve">future </w:t>
            </w:r>
            <w:r w:rsidRPr="00155EC3">
              <w:rPr>
                <w:b/>
                <w:sz w:val="32"/>
              </w:rPr>
              <w:t>!</w:t>
            </w:r>
            <w:proofErr w:type="gramEnd"/>
            <w:r w:rsidRPr="00155EC3">
              <w:rPr>
                <w:b/>
                <w:sz w:val="32"/>
              </w:rPr>
              <w:t xml:space="preserve"> </w:t>
            </w:r>
            <w:r w:rsidRPr="00155EC3">
              <w:rPr>
                <w:b/>
                <w:sz w:val="26"/>
              </w:rPr>
              <w:t xml:space="preserve">great </w:t>
            </w:r>
            <w:r w:rsidRPr="00155EC3">
              <w:rPr>
                <w:b/>
                <w:sz w:val="30"/>
              </w:rPr>
              <w:t xml:space="preserve">packing </w:t>
            </w:r>
            <w:r w:rsidRPr="00155EC3">
              <w:rPr>
                <w:b/>
                <w:sz w:val="24"/>
              </w:rPr>
              <w:t xml:space="preserve">tape </w:t>
            </w:r>
            <w:r w:rsidRPr="00155EC3">
              <w:rPr>
                <w:b/>
                <w:sz w:val="32"/>
              </w:rPr>
              <w:t xml:space="preserve">!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BF539B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0.18280767</w:t>
            </w:r>
          </w:p>
        </w:tc>
      </w:tr>
      <w:tr w:rsidR="00155EC3" w:rsidRPr="00155EC3" w:rsidTr="00BC61E1">
        <w:trPr>
          <w:trHeight w:val="3118"/>
        </w:trPr>
        <w:tc>
          <w:tcPr>
            <w:tcW w:w="5495" w:type="dxa"/>
          </w:tcPr>
          <w:p w:rsidR="00155EC3" w:rsidRPr="00155EC3" w:rsidRDefault="00155EC3" w:rsidP="00BC61E1">
            <w:pPr>
              <w:spacing w:line="360" w:lineRule="exact"/>
              <w:jc w:val="both"/>
            </w:pPr>
            <w:r w:rsidRPr="00155EC3">
              <w:t xml:space="preserve">my </w:t>
            </w:r>
            <w:r w:rsidRPr="00155EC3">
              <w:rPr>
                <w:b/>
                <w:sz w:val="30"/>
              </w:rPr>
              <w:t xml:space="preserve">daughter </w:t>
            </w:r>
            <w:r w:rsidRPr="00155EC3">
              <w:t xml:space="preserve">was </w:t>
            </w:r>
            <w:r w:rsidRPr="00155EC3">
              <w:rPr>
                <w:b/>
                <w:sz w:val="26"/>
              </w:rPr>
              <w:t xml:space="preserve">updating </w:t>
            </w:r>
            <w:r w:rsidRPr="00155EC3">
              <w:t xml:space="preserve">her </w:t>
            </w:r>
            <w:r w:rsidRPr="00155EC3">
              <w:rPr>
                <w:b/>
                <w:sz w:val="32"/>
              </w:rPr>
              <w:t xml:space="preserve">school </w:t>
            </w:r>
            <w:r w:rsidRPr="00155EC3">
              <w:rPr>
                <w:b/>
                <w:sz w:val="36"/>
              </w:rPr>
              <w:t xml:space="preserve">supplies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folders </w:t>
            </w:r>
            <w:r w:rsidRPr="00155EC3">
              <w:t xml:space="preserve">and was </w:t>
            </w:r>
            <w:r w:rsidRPr="00155EC3">
              <w:rPr>
                <w:b/>
                <w:sz w:val="38"/>
              </w:rPr>
              <w:t xml:space="preserve">excited </w:t>
            </w:r>
            <w:r w:rsidRPr="00155EC3">
              <w:t xml:space="preserve">when she </w:t>
            </w:r>
            <w:r w:rsidRPr="00155EC3">
              <w:rPr>
                <w:b/>
                <w:sz w:val="36"/>
              </w:rPr>
              <w:t xml:space="preserve">saw </w:t>
            </w:r>
            <w:r w:rsidRPr="00155EC3">
              <w:t xml:space="preserve">this for her </w:t>
            </w:r>
            <w:r w:rsidRPr="00155EC3">
              <w:rPr>
                <w:b/>
                <w:sz w:val="32"/>
              </w:rPr>
              <w:t xml:space="preserve">pink </w:t>
            </w:r>
            <w:r w:rsidRPr="00155EC3">
              <w:rPr>
                <w:b/>
                <w:sz w:val="36"/>
              </w:rPr>
              <w:t xml:space="preserve">file </w:t>
            </w:r>
            <w:r w:rsidRPr="00155EC3">
              <w:rPr>
                <w:b/>
                <w:sz w:val="28"/>
              </w:rPr>
              <w:t xml:space="preserve">folder </w:t>
            </w:r>
            <w:r w:rsidRPr="00155EC3">
              <w:t xml:space="preserve">very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firm </w:t>
            </w:r>
            <w:r w:rsidRPr="00155EC3">
              <w:t xml:space="preserve">very </w:t>
            </w:r>
            <w:r w:rsidRPr="00155EC3">
              <w:rPr>
                <w:b/>
                <w:sz w:val="24"/>
              </w:rPr>
              <w:t xml:space="preserve">reasonable </w:t>
            </w:r>
            <w:r w:rsidRPr="00155EC3">
              <w:rPr>
                <w:b/>
                <w:sz w:val="28"/>
              </w:rPr>
              <w:t xml:space="preserve">price </w:t>
            </w:r>
            <w:r w:rsidRPr="00155EC3">
              <w:t xml:space="preserve">too my </w:t>
            </w:r>
            <w:r w:rsidRPr="00155EC3">
              <w:rPr>
                <w:b/>
                <w:sz w:val="30"/>
              </w:rPr>
              <w:t xml:space="preserve">daughter </w:t>
            </w:r>
            <w:r w:rsidRPr="00155EC3">
              <w:rPr>
                <w:b/>
                <w:sz w:val="36"/>
              </w:rPr>
              <w:t xml:space="preserve">liked </w:t>
            </w:r>
            <w:r w:rsidRPr="00155EC3">
              <w:t xml:space="preserve">the </w:t>
            </w:r>
            <w:r w:rsidRPr="00155EC3">
              <w:rPr>
                <w:b/>
                <w:sz w:val="32"/>
              </w:rPr>
              <w:t xml:space="preserve">various designs </w:t>
            </w:r>
            <w:r w:rsidRPr="00155EC3">
              <w:t xml:space="preserve">of the </w:t>
            </w:r>
            <w:r w:rsidRPr="00155EC3">
              <w:rPr>
                <w:b/>
                <w:sz w:val="30"/>
              </w:rPr>
              <w:t xml:space="preserve">product </w:t>
            </w:r>
            <w:r w:rsidRPr="00155EC3">
              <w:t xml:space="preserve">and is </w:t>
            </w:r>
            <w:r w:rsidRPr="00155EC3">
              <w:rPr>
                <w:b/>
                <w:sz w:val="32"/>
              </w:rPr>
              <w:t xml:space="preserve">using </w:t>
            </w:r>
            <w:r w:rsidRPr="00155EC3">
              <w:t xml:space="preserve">them all as i </w:t>
            </w:r>
            <w:r w:rsidRPr="00155EC3">
              <w:rPr>
                <w:b/>
                <w:sz w:val="28"/>
              </w:rPr>
              <w:t xml:space="preserve">speak </w:t>
            </w:r>
            <w:r w:rsidRPr="00155EC3">
              <w:t xml:space="preserve">very </w:t>
            </w:r>
            <w:r w:rsidRPr="00155EC3">
              <w:rPr>
                <w:b/>
                <w:sz w:val="34"/>
              </w:rPr>
              <w:t xml:space="preserve">fashionable </w:t>
            </w:r>
            <w:r w:rsidRPr="00155EC3">
              <w:t xml:space="preserve">her </w:t>
            </w:r>
            <w:r w:rsidRPr="00155EC3">
              <w:rPr>
                <w:b/>
                <w:sz w:val="28"/>
              </w:rPr>
              <w:t xml:space="preserve">words </w:t>
            </w:r>
            <w:r w:rsidRPr="00155EC3">
              <w:t xml:space="preserve">not </w:t>
            </w:r>
            <w:r w:rsidRPr="00155EC3">
              <w:rPr>
                <w:b/>
                <w:sz w:val="34"/>
              </w:rPr>
              <w:t xml:space="preserve">mine </w:t>
            </w:r>
            <w:r w:rsidRPr="00155EC3">
              <w:t xml:space="preserve">lolthumbs </w:t>
            </w:r>
            <w:proofErr w:type="gramStart"/>
            <w:r w:rsidRPr="00155EC3">
              <w:t xml:space="preserve">up </w:t>
            </w:r>
            <w:r w:rsidRPr="00155EC3">
              <w:rPr>
                <w:b/>
                <w:sz w:val="40"/>
              </w:rPr>
              <w:t>!</w:t>
            </w:r>
            <w:proofErr w:type="gramEnd"/>
            <w:r w:rsidRPr="00155EC3">
              <w:rPr>
                <w:b/>
                <w:sz w:val="40"/>
              </w:rPr>
              <w:t xml:space="preserve"> </w:t>
            </w:r>
            <w:r w:rsidRPr="00155EC3">
              <w:t xml:space="preserve">very </w:t>
            </w:r>
            <w:r w:rsidRPr="00155EC3">
              <w:rPr>
                <w:b/>
                <w:sz w:val="32"/>
              </w:rPr>
              <w:t xml:space="preserve">colorful </w:t>
            </w:r>
            <w:r w:rsidRPr="00155EC3">
              <w:rPr>
                <w:b/>
                <w:sz w:val="40"/>
              </w:rPr>
              <w:t xml:space="preserve">! </w:t>
            </w:r>
          </w:p>
        </w:tc>
      </w:tr>
    </w:tbl>
    <w:p w:rsidR="00871FBD" w:rsidRDefault="00871FBD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155EC3" w:rsidRPr="00155EC3" w:rsidTr="00736935"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0.24506207</w:t>
            </w:r>
          </w:p>
        </w:tc>
      </w:tr>
      <w:tr w:rsidR="00155EC3" w:rsidRPr="00155EC3" w:rsidTr="00BC61E1">
        <w:trPr>
          <w:trHeight w:val="3118"/>
        </w:trPr>
        <w:tc>
          <w:tcPr>
            <w:tcW w:w="5494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6"/>
              </w:rPr>
              <w:t xml:space="preserve">using </w:t>
            </w:r>
            <w:r w:rsidRPr="00155EC3">
              <w:rPr>
                <w:b/>
                <w:sz w:val="36"/>
              </w:rPr>
              <w:t xml:space="preserve">wilson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for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t xml:space="preserve">and i </w:t>
            </w:r>
            <w:r w:rsidRPr="00155EC3">
              <w:rPr>
                <w:b/>
                <w:sz w:val="34"/>
              </w:rPr>
              <w:t xml:space="preserve">dont </w:t>
            </w:r>
            <w:r w:rsidRPr="00155EC3">
              <w:rPr>
                <w:b/>
                <w:sz w:val="32"/>
              </w:rPr>
              <w:t xml:space="preserve">think </w:t>
            </w:r>
            <w:r w:rsidRPr="00155EC3">
              <w:t xml:space="preserve">i have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bad one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6"/>
              </w:rPr>
              <w:t xml:space="preserve">lot </w:t>
            </w:r>
            <w:r w:rsidRPr="00155EC3">
              <w:rPr>
                <w:b/>
                <w:sz w:val="30"/>
              </w:rPr>
              <w:t>!</w:t>
            </w:r>
            <w:proofErr w:type="gramEnd"/>
            <w:r w:rsidRPr="00155EC3">
              <w:rPr>
                <w:b/>
                <w:sz w:val="30"/>
              </w:rPr>
              <w:t xml:space="preserve"> </w:t>
            </w:r>
            <w:r w:rsidRPr="00155EC3">
              <w:t xml:space="preserve">their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dependable </w:t>
            </w:r>
            <w:r w:rsidRPr="00155EC3">
              <w:t xml:space="preserve">and can </w:t>
            </w:r>
            <w:r w:rsidRPr="00155EC3">
              <w:rPr>
                <w:b/>
                <w:sz w:val="28"/>
              </w:rPr>
              <w:t xml:space="preserve">hold </w:t>
            </w:r>
            <w:r w:rsidRPr="00155EC3">
              <w:t xml:space="preserve">up to </w:t>
            </w:r>
            <w:r w:rsidRPr="00155EC3">
              <w:rPr>
                <w:b/>
                <w:sz w:val="28"/>
              </w:rPr>
              <w:t xml:space="preserve">alot </w:t>
            </w:r>
            <w:r w:rsidRPr="00155EC3">
              <w:t xml:space="preserve">of </w:t>
            </w:r>
            <w:r w:rsidRPr="00155EC3">
              <w:rPr>
                <w:b/>
                <w:sz w:val="24"/>
              </w:rPr>
              <w:t xml:space="preserve">everyday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keep </w:t>
            </w:r>
            <w:r w:rsidRPr="00155EC3">
              <w:rPr>
                <w:b/>
                <w:sz w:val="34"/>
              </w:rPr>
              <w:t xml:space="preserve">going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i am in the </w:t>
            </w:r>
            <w:r w:rsidRPr="00155EC3">
              <w:rPr>
                <w:b/>
                <w:sz w:val="28"/>
              </w:rPr>
              <w:t xml:space="preserve">process </w:t>
            </w:r>
            <w:r w:rsidRPr="00155EC3">
              <w:t xml:space="preserve">of </w:t>
            </w:r>
            <w:r w:rsidRPr="00155EC3">
              <w:rPr>
                <w:b/>
                <w:sz w:val="36"/>
              </w:rPr>
              <w:t xml:space="preserve">redoing </w:t>
            </w:r>
            <w:r w:rsidRPr="00155EC3">
              <w:rPr>
                <w:b/>
                <w:sz w:val="28"/>
              </w:rPr>
              <w:t xml:space="preserve">alot </w:t>
            </w:r>
            <w:r w:rsidRPr="00155EC3">
              <w:t xml:space="preserve">of my </w:t>
            </w:r>
            <w:r w:rsidRPr="00155EC3">
              <w:rPr>
                <w:b/>
                <w:sz w:val="32"/>
              </w:rPr>
              <w:t xml:space="preserve">old </w:t>
            </w:r>
            <w:r w:rsidRPr="00155EC3">
              <w:rPr>
                <w:b/>
                <w:sz w:val="24"/>
              </w:rPr>
              <w:t xml:space="preserve">files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updating </w:t>
            </w:r>
            <w:r w:rsidRPr="00155EC3">
              <w:t xml:space="preserve">them with the </w:t>
            </w:r>
            <w:r w:rsidRPr="00155EC3">
              <w:rPr>
                <w:b/>
                <w:sz w:val="36"/>
              </w:rPr>
              <w:t xml:space="preserve">wilson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that has been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rPr>
                <w:b/>
                <w:sz w:val="30"/>
              </w:rPr>
              <w:t xml:space="preserve">overdue </w:t>
            </w:r>
            <w:r w:rsidRPr="00155EC3">
              <w:t xml:space="preserve">and they are doing 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32"/>
              </w:rPr>
              <w:t xml:space="preserve">job </w:t>
            </w:r>
            <w:r w:rsidRPr="00155EC3">
              <w:rPr>
                <w:b/>
                <w:sz w:val="34"/>
              </w:rPr>
              <w:t xml:space="preserve">great binders </w:t>
            </w:r>
            <w:r w:rsidRPr="00155EC3">
              <w:rPr>
                <w:b/>
                <w:sz w:val="30"/>
              </w:rPr>
              <w:t xml:space="preserve">!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6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! </w:t>
            </w:r>
          </w:p>
        </w:tc>
      </w:tr>
    </w:tbl>
    <w:p w:rsidR="00155EC3" w:rsidRDefault="00155EC3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155EC3" w:rsidRPr="00155EC3" w:rsidTr="004B3C67">
        <w:tc>
          <w:tcPr>
            <w:tcW w:w="5495" w:type="dxa"/>
          </w:tcPr>
          <w:p w:rsidR="00155EC3" w:rsidRPr="00155EC3" w:rsidRDefault="00155EC3" w:rsidP="00155EC3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0.13027659</w:t>
            </w:r>
          </w:p>
        </w:tc>
      </w:tr>
      <w:tr w:rsidR="00155EC3" w:rsidTr="00BC61E1">
        <w:trPr>
          <w:trHeight w:val="3118"/>
        </w:trPr>
        <w:tc>
          <w:tcPr>
            <w:tcW w:w="5495" w:type="dxa"/>
          </w:tcPr>
          <w:p w:rsidR="00155EC3" w:rsidRDefault="00155EC3" w:rsidP="00BC61E1">
            <w:pPr>
              <w:spacing w:line="420" w:lineRule="exact"/>
              <w:jc w:val="both"/>
            </w:pPr>
            <w:r w:rsidRPr="00155EC3">
              <w:t xml:space="preserve">they are </w:t>
            </w:r>
            <w:r w:rsidRPr="00155EC3">
              <w:rPr>
                <w:b/>
                <w:sz w:val="24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like stated </w:t>
            </w:r>
            <w:r w:rsidRPr="00155EC3">
              <w:t xml:space="preserve">on </w:t>
            </w:r>
            <w:r w:rsidRPr="00155EC3">
              <w:rPr>
                <w:b/>
                <w:sz w:val="38"/>
              </w:rPr>
              <w:t xml:space="preserve">package </w:t>
            </w:r>
            <w:r w:rsidRPr="00155EC3">
              <w:t xml:space="preserve">but they were </w:t>
            </w:r>
            <w:r w:rsidRPr="00155EC3">
              <w:rPr>
                <w:b/>
                <w:sz w:val="32"/>
              </w:rPr>
              <w:t xml:space="preserve">hard </w:t>
            </w:r>
            <w:r w:rsidRPr="00155EC3">
              <w:t xml:space="preserve">to </w:t>
            </w:r>
            <w:r w:rsidRPr="00155EC3">
              <w:rPr>
                <w:b/>
                <w:sz w:val="28"/>
              </w:rPr>
              <w:t xml:space="preserve">write </w:t>
            </w:r>
            <w:r w:rsidRPr="00155EC3">
              <w:t xml:space="preserve">on them and a </w:t>
            </w:r>
            <w:r w:rsidRPr="00155EC3">
              <w:rPr>
                <w:b/>
                <w:sz w:val="32"/>
              </w:rPr>
              <w:t xml:space="preserve">smearing </w:t>
            </w:r>
            <w:r w:rsidRPr="00155EC3">
              <w:rPr>
                <w:b/>
                <w:sz w:val="30"/>
              </w:rPr>
              <w:t xml:space="preserve">problem </w:t>
            </w:r>
            <w:r w:rsidRPr="00155EC3">
              <w:rPr>
                <w:b/>
                <w:sz w:val="32"/>
              </w:rPr>
              <w:t xml:space="preserve">also </w:t>
            </w:r>
            <w:r w:rsidRPr="00155EC3">
              <w:t xml:space="preserve">i was </w:t>
            </w:r>
            <w:r w:rsidRPr="00155EC3">
              <w:rPr>
                <w:b/>
                <w:sz w:val="36"/>
              </w:rPr>
              <w:t xml:space="preserve">excited </w:t>
            </w:r>
            <w:r w:rsidRPr="00155EC3">
              <w:rPr>
                <w:b/>
                <w:sz w:val="40"/>
              </w:rPr>
              <w:t xml:space="preserve">seeing </w:t>
            </w:r>
            <w:r w:rsidRPr="00155EC3">
              <w:t xml:space="preserve">these i </w:t>
            </w:r>
            <w:r w:rsidRPr="00155EC3">
              <w:rPr>
                <w:b/>
                <w:sz w:val="36"/>
              </w:rPr>
              <w:t xml:space="preserve">thought </w:t>
            </w:r>
            <w:r w:rsidRPr="00155EC3">
              <w:t xml:space="preserve">i </w:t>
            </w:r>
            <w:r w:rsidRPr="00155EC3">
              <w:rPr>
                <w:b/>
                <w:sz w:val="34"/>
              </w:rPr>
              <w:t xml:space="preserve">could redo </w:t>
            </w:r>
            <w:r w:rsidRPr="00155EC3">
              <w:t xml:space="preserve">my </w:t>
            </w:r>
            <w:r w:rsidRPr="00155EC3">
              <w:rPr>
                <w:b/>
                <w:sz w:val="34"/>
              </w:rPr>
              <w:t xml:space="preserve">files </w:t>
            </w:r>
            <w:r w:rsidRPr="00155EC3">
              <w:t xml:space="preserve">but more </w:t>
            </w:r>
            <w:r w:rsidRPr="00155EC3">
              <w:rPr>
                <w:b/>
                <w:sz w:val="30"/>
              </w:rPr>
              <w:t xml:space="preserve">work </w:t>
            </w:r>
            <w:r w:rsidRPr="00155EC3">
              <w:t xml:space="preserve">than it was </w:t>
            </w:r>
            <w:r w:rsidRPr="00155EC3">
              <w:rPr>
                <w:b/>
                <w:sz w:val="34"/>
              </w:rPr>
              <w:t xml:space="preserve">worth </w:t>
            </w:r>
            <w:proofErr w:type="gramStart"/>
            <w:r w:rsidRPr="00155EC3">
              <w:rPr>
                <w:b/>
                <w:sz w:val="28"/>
              </w:rPr>
              <w:t xml:space="preserve">skip </w:t>
            </w:r>
            <w:r w:rsidRPr="00155EC3">
              <w:rPr>
                <w:b/>
                <w:sz w:val="36"/>
              </w:rPr>
              <w:t>!</w:t>
            </w:r>
            <w:proofErr w:type="gramEnd"/>
            <w:r w:rsidRPr="00155EC3">
              <w:rPr>
                <w:b/>
                <w:sz w:val="36"/>
              </w:rPr>
              <w:t xml:space="preserve"> dont make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cut </w:t>
            </w:r>
            <w:r w:rsidRPr="00155EC3">
              <w:rPr>
                <w:b/>
                <w:sz w:val="36"/>
              </w:rPr>
              <w:t xml:space="preserve">! </w:t>
            </w:r>
          </w:p>
        </w:tc>
      </w:tr>
    </w:tbl>
    <w:p w:rsidR="000E4559" w:rsidRDefault="000E4559" w:rsidP="00155EC3">
      <w:pPr>
        <w:spacing w:line="180" w:lineRule="auto"/>
        <w:jc w:val="both"/>
      </w:pPr>
    </w:p>
    <w:p w:rsidR="00735F07" w:rsidRDefault="00735F07">
      <w:r>
        <w:br w:type="page"/>
      </w:r>
    </w:p>
    <w:p w:rsidR="00034F90" w:rsidRDefault="00034F90" w:rsidP="00155EC3">
      <w:pPr>
        <w:spacing w:line="180" w:lineRule="auto"/>
        <w:jc w:val="both"/>
      </w:pPr>
    </w:p>
    <w:p w:rsidR="00034F90" w:rsidRDefault="00034F90" w:rsidP="00155EC3">
      <w:pPr>
        <w:spacing w:line="180" w:lineRule="auto"/>
        <w:jc w:val="both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5"/>
      </w:tblGrid>
      <w:tr w:rsidR="00A719A9" w:rsidRPr="00155EC3" w:rsidTr="009357CE">
        <w:tc>
          <w:tcPr>
            <w:tcW w:w="5495" w:type="dxa"/>
          </w:tcPr>
          <w:p w:rsidR="00A719A9" w:rsidRPr="004B3C67" w:rsidRDefault="00A719A9" w:rsidP="009357CE">
            <w:pPr>
              <w:spacing w:line="180" w:lineRule="auto"/>
              <w:jc w:val="both"/>
              <w:rPr>
                <w:sz w:val="32"/>
              </w:rPr>
            </w:pPr>
            <w:r w:rsidRPr="004B3C67">
              <w:rPr>
                <w:sz w:val="32"/>
              </w:rPr>
              <w:t>attention score: 0.18541017</w:t>
            </w:r>
          </w:p>
        </w:tc>
      </w:tr>
      <w:tr w:rsidR="00A719A9" w:rsidRPr="00155EC3" w:rsidTr="009357CE">
        <w:trPr>
          <w:trHeight w:val="6066"/>
        </w:trPr>
        <w:tc>
          <w:tcPr>
            <w:tcW w:w="5495" w:type="dxa"/>
          </w:tcPr>
          <w:p w:rsidR="00A719A9" w:rsidRPr="00155EC3" w:rsidRDefault="00A719A9" w:rsidP="009357CE">
            <w:pPr>
              <w:spacing w:line="180" w:lineRule="auto"/>
              <w:jc w:val="both"/>
            </w:pPr>
            <w:r w:rsidRPr="00155EC3">
              <w:t xml:space="preserve">the pages feed in on their own </w:t>
            </w:r>
            <w:r w:rsidRPr="00155EC3">
              <w:rPr>
                <w:b/>
                <w:sz w:val="32"/>
              </w:rPr>
              <w:t xml:space="preserve">, </w:t>
            </w:r>
            <w:r w:rsidRPr="00155EC3">
              <w:t xml:space="preserve">and the </w:t>
            </w:r>
            <w:proofErr w:type="spellStart"/>
            <w:r w:rsidRPr="00155EC3">
              <w:rPr>
                <w:b/>
                <w:sz w:val="38"/>
              </w:rPr>
              <w:t>epson</w:t>
            </w:r>
            <w:proofErr w:type="spellEnd"/>
            <w:r w:rsidRPr="00155EC3">
              <w:rPr>
                <w:b/>
                <w:sz w:val="38"/>
              </w:rPr>
              <w:t xml:space="preserve"> </w:t>
            </w:r>
            <w:r w:rsidRPr="00155EC3">
              <w:t xml:space="preserve">can tell when you </w:t>
            </w:r>
            <w:proofErr w:type="spellStart"/>
            <w:r w:rsidRPr="00155EC3">
              <w:t>ve</w:t>
            </w:r>
            <w:proofErr w:type="spellEnd"/>
            <w:r w:rsidRPr="00155EC3">
              <w:t xml:space="preserve">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papers into the fax feeder and begins the faxing program every time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</w:t>
            </w:r>
            <w:proofErr w:type="spellStart"/>
            <w:r w:rsidRPr="00155EC3">
              <w:t>ve</w:t>
            </w:r>
            <w:proofErr w:type="spellEnd"/>
            <w:r w:rsidRPr="00155EC3">
              <w:t xml:space="preserve"> used the fax feature </w:t>
            </w:r>
            <w:r w:rsidRPr="00155EC3">
              <w:rPr>
                <w:b/>
                <w:sz w:val="32"/>
              </w:rPr>
              <w:t xml:space="preserve">, </w:t>
            </w:r>
            <w:proofErr w:type="spellStart"/>
            <w:r w:rsidRPr="00155EC3">
              <w:t>it s</w:t>
            </w:r>
            <w:proofErr w:type="spellEnd"/>
            <w:r w:rsidRPr="00155EC3">
              <w:t xml:space="preserve"> worked without any </w:t>
            </w:r>
            <w:r w:rsidRPr="00155EC3">
              <w:rPr>
                <w:b/>
                <w:sz w:val="38"/>
              </w:rPr>
              <w:t xml:space="preserve">issues </w:t>
            </w:r>
            <w:r w:rsidRPr="00155EC3">
              <w:rPr>
                <w:b/>
                <w:sz w:val="32"/>
              </w:rPr>
              <w:t xml:space="preserve">conclusion </w:t>
            </w:r>
            <w:r w:rsidRPr="00155EC3">
              <w:t xml:space="preserve">the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be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both </w:t>
            </w:r>
            <w:r w:rsidRPr="00155EC3">
              <w:rPr>
                <w:b/>
                <w:sz w:val="32"/>
              </w:rPr>
              <w:t xml:space="preserve">wirelessly </w:t>
            </w:r>
            <w:r w:rsidRPr="00155EC3">
              <w:t xml:space="preserve">or with a </w:t>
            </w:r>
            <w:r w:rsidRPr="00155EC3">
              <w:rPr>
                <w:b/>
                <w:sz w:val="32"/>
              </w:rPr>
              <w:t xml:space="preserve">regular </w:t>
            </w:r>
            <w:r w:rsidRPr="00155EC3">
              <w:rPr>
                <w:b/>
                <w:sz w:val="36"/>
              </w:rPr>
              <w:t xml:space="preserve">wires </w:t>
            </w:r>
            <w:r w:rsidRPr="00155EC3">
              <w:t xml:space="preserve">in </w:t>
            </w:r>
            <w:r w:rsidRPr="00155EC3">
              <w:rPr>
                <w:b/>
                <w:sz w:val="36"/>
              </w:rPr>
              <w:t xml:space="preserve">connection </w:t>
            </w:r>
            <w:r w:rsidRPr="00155EC3">
              <w:t xml:space="preserve">once </w:t>
            </w:r>
            <w:r w:rsidRPr="00155EC3">
              <w:rPr>
                <w:b/>
                <w:sz w:val="34"/>
              </w:rPr>
              <w:t xml:space="preserve">set </w:t>
            </w:r>
            <w:r w:rsidRPr="00155EC3">
              <w:t xml:space="preserve">up </w:t>
            </w:r>
            <w:r w:rsidRPr="00155EC3">
              <w:rPr>
                <w:b/>
                <w:sz w:val="32"/>
              </w:rPr>
              <w:t xml:space="preserve">,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</w:t>
            </w:r>
            <w:proofErr w:type="spellStart"/>
            <w:r w:rsidRPr="00155EC3">
              <w:t>ve</w:t>
            </w:r>
            <w:proofErr w:type="spellEnd"/>
            <w:r w:rsidRPr="00155EC3">
              <w:t xml:space="preserve"> </w:t>
            </w:r>
            <w:r w:rsidRPr="00155EC3">
              <w:rPr>
                <w:b/>
                <w:sz w:val="32"/>
              </w:rPr>
              <w:t xml:space="preserve">never </w:t>
            </w:r>
            <w:r w:rsidRPr="00155EC3">
              <w:t xml:space="preserve">had to </w:t>
            </w:r>
            <w:r w:rsidRPr="00155EC3">
              <w:rPr>
                <w:b/>
                <w:sz w:val="32"/>
              </w:rPr>
              <w:t xml:space="preserve">really </w:t>
            </w:r>
            <w:r w:rsidRPr="00155EC3">
              <w:rPr>
                <w:b/>
                <w:sz w:val="30"/>
              </w:rPr>
              <w:t xml:space="preserve">think </w:t>
            </w:r>
            <w:r w:rsidRPr="00155EC3">
              <w:t xml:space="preserve">about it again it just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t xml:space="preserve">it </w:t>
            </w:r>
            <w:r w:rsidRPr="00155EC3">
              <w:rPr>
                <w:b/>
                <w:sz w:val="28"/>
              </w:rPr>
              <w:t xml:space="preserve">prints everything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</w:t>
            </w:r>
            <w:proofErr w:type="spellStart"/>
            <w:r w:rsidRPr="00155EC3">
              <w:t>ve</w:t>
            </w:r>
            <w:proofErr w:type="spellEnd"/>
            <w:r w:rsidRPr="00155EC3">
              <w:t xml:space="preserve"> </w:t>
            </w:r>
            <w:r w:rsidRPr="00155EC3">
              <w:rPr>
                <w:b/>
                <w:sz w:val="26"/>
              </w:rPr>
              <w:t xml:space="preserve">needed </w:t>
            </w:r>
            <w:r w:rsidRPr="00155EC3">
              <w:t xml:space="preserve">and </w:t>
            </w:r>
            <w:r w:rsidRPr="00155EC3">
              <w:rPr>
                <w:b/>
                <w:sz w:val="24"/>
              </w:rPr>
              <w:t xml:space="preserve">buying </w:t>
            </w:r>
            <w:r w:rsidRPr="00155EC3">
              <w:t xml:space="preserve">the </w:t>
            </w:r>
            <w:r w:rsidRPr="00155EC3">
              <w:rPr>
                <w:b/>
                <w:sz w:val="24"/>
              </w:rPr>
              <w:t xml:space="preserve">high </w:t>
            </w:r>
            <w:r w:rsidRPr="00155EC3">
              <w:rPr>
                <w:b/>
                <w:sz w:val="30"/>
              </w:rPr>
              <w:t xml:space="preserve">capacity </w:t>
            </w:r>
            <w:r w:rsidRPr="00155EC3">
              <w:rPr>
                <w:b/>
                <w:sz w:val="26"/>
              </w:rPr>
              <w:t xml:space="preserve">ink cartridges </w:t>
            </w:r>
            <w:r w:rsidRPr="00155EC3">
              <w:rPr>
                <w:b/>
                <w:sz w:val="28"/>
              </w:rPr>
              <w:t xml:space="preserve">keeps </w:t>
            </w:r>
            <w:r w:rsidRPr="00155EC3">
              <w:t xml:space="preserve">me from </w:t>
            </w:r>
            <w:r w:rsidRPr="00155EC3">
              <w:rPr>
                <w:b/>
                <w:sz w:val="28"/>
              </w:rPr>
              <w:t xml:space="preserve">running </w:t>
            </w:r>
            <w:r w:rsidRPr="00155EC3">
              <w:t xml:space="preserve">out very </w:t>
            </w:r>
            <w:r w:rsidRPr="00155EC3">
              <w:rPr>
                <w:b/>
                <w:sz w:val="26"/>
              </w:rPr>
              <w:t xml:space="preserve">often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</w:t>
            </w:r>
            <w:r w:rsidRPr="00155EC3">
              <w:rPr>
                <w:b/>
                <w:sz w:val="32"/>
              </w:rPr>
              <w:t xml:space="preserve">scan </w:t>
            </w:r>
            <w:r w:rsidRPr="00155EC3">
              <w:rPr>
                <w:b/>
                <w:sz w:val="34"/>
              </w:rPr>
              <w:t xml:space="preserve">constantly </w:t>
            </w:r>
            <w:r w:rsidRPr="00155EC3">
              <w:t xml:space="preserve">and once you </w:t>
            </w:r>
            <w:proofErr w:type="spellStart"/>
            <w:r w:rsidRPr="00155EC3">
              <w:t>ve</w:t>
            </w:r>
            <w:proofErr w:type="spellEnd"/>
            <w:r w:rsidRPr="00155EC3">
              <w:t xml:space="preserve">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to how the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rPr>
                <w:b/>
                <w:sz w:val="32"/>
              </w:rPr>
              <w:t xml:space="preserve">scanning </w:t>
            </w:r>
            <w:r w:rsidRPr="00155EC3">
              <w:rPr>
                <w:b/>
                <w:sz w:val="34"/>
              </w:rPr>
              <w:t xml:space="preserve">works </w:t>
            </w:r>
            <w:r w:rsidRPr="00155EC3">
              <w:rPr>
                <w:b/>
                <w:sz w:val="32"/>
              </w:rPr>
              <w:t xml:space="preserve">, </w:t>
            </w:r>
            <w:proofErr w:type="spellStart"/>
            <w:r w:rsidRPr="00155EC3">
              <w:t>it s</w:t>
            </w:r>
            <w:proofErr w:type="spellEnd"/>
            <w:r w:rsidRPr="00155EC3">
              <w:t xml:space="preserve"> </w:t>
            </w:r>
            <w:r w:rsidRPr="00155EC3">
              <w:rPr>
                <w:b/>
                <w:sz w:val="28"/>
              </w:rPr>
              <w:t xml:space="preserve">pretty </w:t>
            </w:r>
            <w:r w:rsidRPr="00155EC3">
              <w:rPr>
                <w:b/>
                <w:sz w:val="36"/>
              </w:rPr>
              <w:t xml:space="preserve">darn </w:t>
            </w:r>
            <w:r w:rsidRPr="00155EC3">
              <w:rPr>
                <w:b/>
                <w:sz w:val="38"/>
              </w:rPr>
              <w:t xml:space="preserve">easy </w:t>
            </w:r>
            <w:r w:rsidRPr="00155EC3">
              <w:t xml:space="preserve">to do </w:t>
            </w:r>
            <w:r w:rsidRPr="00155EC3">
              <w:rPr>
                <w:b/>
                <w:sz w:val="32"/>
              </w:rPr>
              <w:t xml:space="preserve">coping </w:t>
            </w:r>
            <w:r w:rsidRPr="00155EC3">
              <w:t xml:space="preserve">is </w:t>
            </w:r>
            <w:r w:rsidRPr="00155EC3">
              <w:rPr>
                <w:b/>
                <w:sz w:val="40"/>
              </w:rPr>
              <w:t xml:space="preserve">effortless </w:t>
            </w:r>
            <w:r w:rsidRPr="00155EC3">
              <w:t xml:space="preserve">just the </w:t>
            </w:r>
            <w:r w:rsidRPr="00155EC3">
              <w:rPr>
                <w:b/>
                <w:sz w:val="30"/>
              </w:rPr>
              <w:t xml:space="preserve">press </w:t>
            </w:r>
            <w:r w:rsidRPr="00155EC3">
              <w:t xml:space="preserve">of a </w:t>
            </w:r>
            <w:r w:rsidRPr="00155EC3">
              <w:rPr>
                <w:b/>
                <w:sz w:val="28"/>
              </w:rPr>
              <w:t xml:space="preserve">button </w:t>
            </w:r>
            <w:r w:rsidRPr="00155EC3">
              <w:t xml:space="preserve">this </w:t>
            </w:r>
            <w:r w:rsidRPr="00155EC3">
              <w:rPr>
                <w:b/>
                <w:sz w:val="34"/>
              </w:rPr>
              <w:t xml:space="preserve">printer </w:t>
            </w:r>
            <w:r w:rsidRPr="00155EC3">
              <w:t xml:space="preserve">can </w:t>
            </w:r>
            <w:r w:rsidRPr="00155EC3">
              <w:rPr>
                <w:b/>
                <w:sz w:val="26"/>
              </w:rPr>
              <w:t xml:space="preserve">work </w:t>
            </w:r>
            <w:r w:rsidRPr="00155EC3">
              <w:t xml:space="preserve">for the </w:t>
            </w:r>
            <w:r w:rsidRPr="00155EC3">
              <w:rPr>
                <w:b/>
                <w:sz w:val="34"/>
              </w:rPr>
              <w:t xml:space="preserve">simplest tasks </w:t>
            </w:r>
            <w:r w:rsidRPr="00155EC3">
              <w:t xml:space="preserve">or can be </w:t>
            </w:r>
            <w:r w:rsidRPr="00155EC3">
              <w:rPr>
                <w:b/>
                <w:sz w:val="34"/>
              </w:rPr>
              <w:t xml:space="preserve">adjusted </w:t>
            </w:r>
            <w:r w:rsidRPr="00155EC3">
              <w:t xml:space="preserve">to </w:t>
            </w:r>
            <w:r w:rsidRPr="00155EC3">
              <w:rPr>
                <w:b/>
                <w:sz w:val="32"/>
              </w:rPr>
              <w:t xml:space="preserve">handle </w:t>
            </w:r>
            <w:r w:rsidRPr="00155EC3">
              <w:rPr>
                <w:b/>
                <w:sz w:val="36"/>
              </w:rPr>
              <w:t xml:space="preserve">large </w:t>
            </w:r>
            <w:r w:rsidRPr="00155EC3">
              <w:rPr>
                <w:b/>
                <w:sz w:val="34"/>
              </w:rPr>
              <w:t xml:space="preserve">tasks </w:t>
            </w:r>
            <w:r w:rsidRPr="00155EC3">
              <w:t xml:space="preserve">the </w:t>
            </w:r>
            <w:proofErr w:type="spellStart"/>
            <w:r w:rsidRPr="00155EC3">
              <w:rPr>
                <w:b/>
                <w:sz w:val="38"/>
              </w:rPr>
              <w:t>epson</w:t>
            </w:r>
            <w:proofErr w:type="spellEnd"/>
            <w:r w:rsidRPr="00155EC3">
              <w:rPr>
                <w:b/>
                <w:sz w:val="38"/>
              </w:rPr>
              <w:t xml:space="preserve"> workforce </w:t>
            </w:r>
            <w:r w:rsidRPr="00155EC3">
              <w:rPr>
                <w:b/>
                <w:sz w:val="36"/>
              </w:rPr>
              <w:t xml:space="preserve">3520 </w:t>
            </w:r>
            <w:r w:rsidRPr="00155EC3">
              <w:t xml:space="preserve">is </w:t>
            </w:r>
            <w:r w:rsidRPr="00155EC3">
              <w:rPr>
                <w:b/>
                <w:sz w:val="36"/>
              </w:rPr>
              <w:t xml:space="preserve">great </w:t>
            </w:r>
            <w:r w:rsidRPr="00155EC3">
              <w:t xml:space="preserve">for at </w:t>
            </w:r>
            <w:r w:rsidRPr="00155EC3">
              <w:rPr>
                <w:b/>
                <w:sz w:val="32"/>
              </w:rPr>
              <w:t xml:space="preserve">home </w:t>
            </w:r>
            <w:r w:rsidRPr="00155EC3">
              <w:rPr>
                <w:b/>
                <w:sz w:val="34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38"/>
              </w:rPr>
              <w:t xml:space="preserve">small </w:t>
            </w:r>
            <w:r w:rsidRPr="00155EC3">
              <w:rPr>
                <w:b/>
                <w:sz w:val="34"/>
              </w:rPr>
              <w:t xml:space="preserve">business </w:t>
            </w:r>
            <w:r w:rsidRPr="00155EC3">
              <w:rPr>
                <w:b/>
                <w:sz w:val="32"/>
              </w:rPr>
              <w:t xml:space="preserve">fully </w:t>
            </w:r>
            <w:r w:rsidRPr="00155EC3">
              <w:rPr>
                <w:b/>
                <w:sz w:val="30"/>
              </w:rPr>
              <w:t xml:space="preserve">wireless </w:t>
            </w:r>
            <w:r w:rsidRPr="00155EC3">
              <w:t xml:space="preserve">all in </w:t>
            </w:r>
            <w:r w:rsidRPr="00155EC3">
              <w:rPr>
                <w:b/>
                <w:sz w:val="26"/>
              </w:rPr>
              <w:t xml:space="preserve">one </w:t>
            </w:r>
            <w:r w:rsidRPr="00155EC3">
              <w:rPr>
                <w:b/>
                <w:sz w:val="34"/>
              </w:rPr>
              <w:t xml:space="preserve">printer </w:t>
            </w:r>
          </w:p>
        </w:tc>
      </w:tr>
    </w:tbl>
    <w:p w:rsidR="00034F90" w:rsidRDefault="00034F90" w:rsidP="00155EC3">
      <w:pPr>
        <w:spacing w:line="180" w:lineRule="auto"/>
        <w:jc w:val="both"/>
      </w:pPr>
    </w:p>
    <w:p w:rsidR="009E3D45" w:rsidRDefault="009E3D45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4"/>
      </w:tblGrid>
      <w:tr w:rsidR="009E3D45" w:rsidRPr="00155EC3" w:rsidTr="009357CE">
        <w:tc>
          <w:tcPr>
            <w:tcW w:w="5494" w:type="dxa"/>
          </w:tcPr>
          <w:p w:rsidR="009E3D45" w:rsidRPr="00155EC3" w:rsidRDefault="009E3D45" w:rsidP="009357CE">
            <w:pPr>
              <w:spacing w:line="180" w:lineRule="auto"/>
              <w:jc w:val="both"/>
            </w:pPr>
            <w:r w:rsidRPr="004B3C67">
              <w:rPr>
                <w:sz w:val="32"/>
              </w:rPr>
              <w:lastRenderedPageBreak/>
              <w:t>attention score: 0.24506207</w:t>
            </w:r>
          </w:p>
        </w:tc>
      </w:tr>
      <w:tr w:rsidR="009E3D45" w:rsidRPr="00155EC3" w:rsidTr="00A719A9">
        <w:trPr>
          <w:trHeight w:val="6066"/>
        </w:trPr>
        <w:tc>
          <w:tcPr>
            <w:tcW w:w="5494" w:type="dxa"/>
          </w:tcPr>
          <w:p w:rsidR="009E3D45" w:rsidRPr="00155EC3" w:rsidRDefault="009E3D45" w:rsidP="00A719A9">
            <w:pPr>
              <w:spacing w:line="420" w:lineRule="exact"/>
              <w:jc w:val="both"/>
            </w:pPr>
            <w:proofErr w:type="spellStart"/>
            <w:r w:rsidRPr="00155EC3">
              <w:t>i</w:t>
            </w:r>
            <w:proofErr w:type="spellEnd"/>
            <w:r w:rsidRPr="00155EC3">
              <w:t xml:space="preserve"> have been </w:t>
            </w:r>
            <w:r w:rsidRPr="00155EC3">
              <w:rPr>
                <w:b/>
                <w:sz w:val="26"/>
              </w:rPr>
              <w:t xml:space="preserve">using </w:t>
            </w:r>
            <w:proofErr w:type="spellStart"/>
            <w:r w:rsidRPr="00155EC3">
              <w:rPr>
                <w:b/>
                <w:sz w:val="36"/>
              </w:rPr>
              <w:t>wilson</w:t>
            </w:r>
            <w:proofErr w:type="spellEnd"/>
            <w:r w:rsidRPr="00155EC3">
              <w:rPr>
                <w:b/>
                <w:sz w:val="36"/>
              </w:rPr>
              <w:t xml:space="preserve">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for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t xml:space="preserve">and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</w:t>
            </w:r>
            <w:proofErr w:type="spellStart"/>
            <w:r w:rsidRPr="00155EC3">
              <w:rPr>
                <w:b/>
                <w:sz w:val="34"/>
              </w:rPr>
              <w:t>dont</w:t>
            </w:r>
            <w:proofErr w:type="spellEnd"/>
            <w:r w:rsidRPr="00155EC3">
              <w:rPr>
                <w:b/>
                <w:sz w:val="34"/>
              </w:rPr>
              <w:t xml:space="preserve"> </w:t>
            </w:r>
            <w:r w:rsidRPr="00155EC3">
              <w:rPr>
                <w:b/>
                <w:sz w:val="32"/>
              </w:rPr>
              <w:t xml:space="preserve">think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have </w:t>
            </w:r>
            <w:r w:rsidRPr="00155EC3">
              <w:rPr>
                <w:b/>
                <w:sz w:val="30"/>
              </w:rPr>
              <w:t xml:space="preserve">gotten </w:t>
            </w:r>
            <w:r w:rsidRPr="00155EC3">
              <w:t xml:space="preserve">a </w:t>
            </w:r>
            <w:r w:rsidRPr="00155EC3">
              <w:rPr>
                <w:b/>
                <w:sz w:val="28"/>
              </w:rPr>
              <w:t xml:space="preserve">bad one </w:t>
            </w:r>
            <w:r w:rsidRPr="00155EC3">
              <w:t xml:space="preserve">in the </w:t>
            </w:r>
            <w:proofErr w:type="gramStart"/>
            <w:r w:rsidRPr="00155EC3">
              <w:rPr>
                <w:b/>
                <w:sz w:val="26"/>
              </w:rPr>
              <w:t xml:space="preserve">lot </w:t>
            </w:r>
            <w:r w:rsidRPr="00155EC3">
              <w:rPr>
                <w:b/>
                <w:sz w:val="30"/>
              </w:rPr>
              <w:t>!</w:t>
            </w:r>
            <w:proofErr w:type="gramEnd"/>
            <w:r w:rsidRPr="00155EC3">
              <w:rPr>
                <w:b/>
                <w:sz w:val="30"/>
              </w:rPr>
              <w:t xml:space="preserve"> </w:t>
            </w:r>
            <w:r w:rsidRPr="00155EC3">
              <w:t xml:space="preserve">their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dependable </w:t>
            </w:r>
            <w:r w:rsidRPr="00155EC3">
              <w:t xml:space="preserve">and can </w:t>
            </w:r>
            <w:r w:rsidRPr="00155EC3">
              <w:rPr>
                <w:b/>
                <w:sz w:val="28"/>
              </w:rPr>
              <w:t xml:space="preserve">hold </w:t>
            </w:r>
            <w:r w:rsidRPr="00155EC3">
              <w:t xml:space="preserve">up to </w:t>
            </w:r>
            <w:proofErr w:type="spellStart"/>
            <w:r w:rsidRPr="00155EC3">
              <w:rPr>
                <w:b/>
                <w:sz w:val="28"/>
              </w:rPr>
              <w:t>alot</w:t>
            </w:r>
            <w:proofErr w:type="spellEnd"/>
            <w:r w:rsidRPr="00155EC3">
              <w:rPr>
                <w:b/>
                <w:sz w:val="28"/>
              </w:rPr>
              <w:t xml:space="preserve"> </w:t>
            </w:r>
            <w:r w:rsidRPr="00155EC3">
              <w:t xml:space="preserve">of </w:t>
            </w:r>
            <w:r w:rsidRPr="00155EC3">
              <w:rPr>
                <w:b/>
                <w:sz w:val="24"/>
              </w:rPr>
              <w:t xml:space="preserve">everyday </w:t>
            </w:r>
            <w:r w:rsidRPr="00155EC3">
              <w:rPr>
                <w:b/>
                <w:sz w:val="28"/>
              </w:rPr>
              <w:t xml:space="preserve">use </w:t>
            </w:r>
            <w:r w:rsidRPr="00155EC3">
              <w:t xml:space="preserve">and </w:t>
            </w:r>
            <w:r w:rsidRPr="00155EC3">
              <w:rPr>
                <w:b/>
                <w:sz w:val="28"/>
              </w:rPr>
              <w:t xml:space="preserve">keep </w:t>
            </w:r>
            <w:r w:rsidRPr="00155EC3">
              <w:rPr>
                <w:b/>
                <w:sz w:val="34"/>
              </w:rPr>
              <w:t xml:space="preserve">going </w:t>
            </w:r>
            <w:r w:rsidRPr="00155EC3">
              <w:rPr>
                <w:b/>
                <w:sz w:val="32"/>
              </w:rPr>
              <w:t xml:space="preserve">strong </w:t>
            </w:r>
            <w:proofErr w:type="spellStart"/>
            <w:r w:rsidRPr="00155EC3">
              <w:t>i</w:t>
            </w:r>
            <w:proofErr w:type="spellEnd"/>
            <w:r w:rsidRPr="00155EC3">
              <w:t xml:space="preserve"> am in the </w:t>
            </w:r>
            <w:r w:rsidRPr="00155EC3">
              <w:rPr>
                <w:b/>
                <w:sz w:val="28"/>
              </w:rPr>
              <w:t xml:space="preserve">process </w:t>
            </w:r>
            <w:r w:rsidRPr="00155EC3">
              <w:t xml:space="preserve">of </w:t>
            </w:r>
            <w:r w:rsidRPr="00155EC3">
              <w:rPr>
                <w:b/>
                <w:sz w:val="36"/>
              </w:rPr>
              <w:t xml:space="preserve">redoing </w:t>
            </w:r>
            <w:proofErr w:type="spellStart"/>
            <w:r w:rsidRPr="00155EC3">
              <w:rPr>
                <w:b/>
                <w:sz w:val="28"/>
              </w:rPr>
              <w:t>alot</w:t>
            </w:r>
            <w:proofErr w:type="spellEnd"/>
            <w:r w:rsidRPr="00155EC3">
              <w:rPr>
                <w:b/>
                <w:sz w:val="28"/>
              </w:rPr>
              <w:t xml:space="preserve"> </w:t>
            </w:r>
            <w:r w:rsidRPr="00155EC3">
              <w:t xml:space="preserve">of my </w:t>
            </w:r>
            <w:r w:rsidRPr="00155EC3">
              <w:rPr>
                <w:b/>
                <w:sz w:val="32"/>
              </w:rPr>
              <w:t xml:space="preserve">old </w:t>
            </w:r>
            <w:r w:rsidRPr="00155EC3">
              <w:rPr>
                <w:b/>
                <w:sz w:val="24"/>
              </w:rPr>
              <w:t xml:space="preserve">files </w:t>
            </w:r>
            <w:r w:rsidRPr="00155EC3">
              <w:t xml:space="preserve">and </w:t>
            </w:r>
            <w:r w:rsidRPr="00155EC3">
              <w:rPr>
                <w:b/>
                <w:sz w:val="30"/>
              </w:rPr>
              <w:t xml:space="preserve">updating </w:t>
            </w:r>
            <w:r w:rsidRPr="00155EC3">
              <w:t xml:space="preserve">them with the </w:t>
            </w:r>
            <w:proofErr w:type="spellStart"/>
            <w:r w:rsidRPr="00155EC3">
              <w:rPr>
                <w:b/>
                <w:sz w:val="36"/>
              </w:rPr>
              <w:t>wilson</w:t>
            </w:r>
            <w:proofErr w:type="spellEnd"/>
            <w:r w:rsidRPr="00155EC3">
              <w:rPr>
                <w:b/>
                <w:sz w:val="36"/>
              </w:rPr>
              <w:t xml:space="preserve"> </w:t>
            </w:r>
            <w:r w:rsidRPr="00155EC3">
              <w:rPr>
                <w:b/>
                <w:sz w:val="28"/>
              </w:rPr>
              <w:t xml:space="preserve">jones </w:t>
            </w:r>
            <w:r w:rsidRPr="00155EC3">
              <w:rPr>
                <w:b/>
                <w:sz w:val="34"/>
              </w:rPr>
              <w:t xml:space="preserve">binders </w:t>
            </w:r>
            <w:r w:rsidRPr="00155EC3">
              <w:t xml:space="preserve">a </w:t>
            </w:r>
            <w:r w:rsidRPr="00155EC3">
              <w:rPr>
                <w:b/>
                <w:sz w:val="34"/>
              </w:rPr>
              <w:t xml:space="preserve">project </w:t>
            </w:r>
            <w:r w:rsidRPr="00155EC3">
              <w:t xml:space="preserve">that has been </w:t>
            </w:r>
            <w:r w:rsidRPr="00155EC3">
              <w:rPr>
                <w:b/>
                <w:sz w:val="40"/>
              </w:rPr>
              <w:t xml:space="preserve">years </w:t>
            </w:r>
            <w:r w:rsidRPr="00155EC3">
              <w:rPr>
                <w:b/>
                <w:sz w:val="30"/>
              </w:rPr>
              <w:t xml:space="preserve">overdue </w:t>
            </w:r>
            <w:r w:rsidRPr="00155EC3">
              <w:t xml:space="preserve">and they are doing a </w:t>
            </w:r>
            <w:r w:rsidRPr="00155EC3">
              <w:rPr>
                <w:b/>
                <w:sz w:val="34"/>
              </w:rPr>
              <w:t xml:space="preserve">great </w:t>
            </w:r>
            <w:r w:rsidRPr="00155EC3">
              <w:rPr>
                <w:b/>
                <w:sz w:val="32"/>
              </w:rPr>
              <w:t xml:space="preserve">job </w:t>
            </w:r>
            <w:r w:rsidRPr="00155EC3">
              <w:rPr>
                <w:b/>
                <w:sz w:val="34"/>
              </w:rPr>
              <w:t>gre</w:t>
            </w:r>
            <w:bookmarkStart w:id="0" w:name="_GoBack"/>
            <w:bookmarkEnd w:id="0"/>
            <w:r w:rsidRPr="00155EC3">
              <w:rPr>
                <w:b/>
                <w:sz w:val="34"/>
              </w:rPr>
              <w:t xml:space="preserve">at binders </w:t>
            </w:r>
            <w:r w:rsidRPr="00155EC3">
              <w:rPr>
                <w:b/>
                <w:sz w:val="30"/>
              </w:rPr>
              <w:t xml:space="preserve">! </w:t>
            </w:r>
            <w:r w:rsidRPr="00155EC3">
              <w:rPr>
                <w:b/>
                <w:sz w:val="32"/>
              </w:rPr>
              <w:t xml:space="preserve">strong </w:t>
            </w:r>
            <w:r w:rsidRPr="00155EC3">
              <w:t xml:space="preserve">and </w:t>
            </w:r>
            <w:r w:rsidRPr="00155EC3">
              <w:rPr>
                <w:b/>
                <w:sz w:val="26"/>
              </w:rPr>
              <w:t xml:space="preserve">durable </w:t>
            </w:r>
            <w:r w:rsidRPr="00155EC3">
              <w:rPr>
                <w:b/>
                <w:sz w:val="30"/>
              </w:rPr>
              <w:t xml:space="preserve">! </w:t>
            </w:r>
          </w:p>
        </w:tc>
      </w:tr>
    </w:tbl>
    <w:p w:rsidR="00034F90" w:rsidRDefault="00034F90" w:rsidP="00155EC3">
      <w:pPr>
        <w:spacing w:line="180" w:lineRule="auto"/>
        <w:jc w:val="both"/>
      </w:pPr>
    </w:p>
    <w:sectPr w:rsidR="00034F90" w:rsidSect="00735F07">
      <w:pgSz w:w="5517" w:h="15842"/>
      <w:pgMar w:top="1440" w:right="0" w:bottom="1440" w:left="1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F90"/>
    <w:rsid w:val="0006063C"/>
    <w:rsid w:val="000E4559"/>
    <w:rsid w:val="0011241F"/>
    <w:rsid w:val="00143767"/>
    <w:rsid w:val="0015074B"/>
    <w:rsid w:val="00155EC3"/>
    <w:rsid w:val="001E488E"/>
    <w:rsid w:val="0029639D"/>
    <w:rsid w:val="002D74B8"/>
    <w:rsid w:val="002F2A71"/>
    <w:rsid w:val="00326F90"/>
    <w:rsid w:val="00342F7B"/>
    <w:rsid w:val="00346364"/>
    <w:rsid w:val="004B3C67"/>
    <w:rsid w:val="00655F55"/>
    <w:rsid w:val="00657B39"/>
    <w:rsid w:val="00735F07"/>
    <w:rsid w:val="00736935"/>
    <w:rsid w:val="00786F62"/>
    <w:rsid w:val="007D2969"/>
    <w:rsid w:val="00871FBD"/>
    <w:rsid w:val="008E32C4"/>
    <w:rsid w:val="009E3D45"/>
    <w:rsid w:val="00A719A9"/>
    <w:rsid w:val="00AA1D8D"/>
    <w:rsid w:val="00AB61C7"/>
    <w:rsid w:val="00B47730"/>
    <w:rsid w:val="00BC61E1"/>
    <w:rsid w:val="00BF539B"/>
    <w:rsid w:val="00C21CA7"/>
    <w:rsid w:val="00C93F5C"/>
    <w:rsid w:val="00CB0664"/>
    <w:rsid w:val="00D5171C"/>
    <w:rsid w:val="00E843D5"/>
    <w:rsid w:val="00E937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B060987-DC7E-4BDA-B9A6-5F53288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57A802-8EA0-4F36-ADFD-44D43AAB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26</cp:revision>
  <cp:lastPrinted>2019-10-02T17:18:00Z</cp:lastPrinted>
  <dcterms:created xsi:type="dcterms:W3CDTF">2013-12-23T23:15:00Z</dcterms:created>
  <dcterms:modified xsi:type="dcterms:W3CDTF">2019-10-05T05:42:00Z</dcterms:modified>
  <cp:category/>
</cp:coreProperties>
</file>