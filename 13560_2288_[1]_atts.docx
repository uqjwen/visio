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attention score: 0.16387911</w:t>
      </w:r>
    </w:p>
    <w:p>
      <w:r>
        <w:rPr>
          <w:b/>
          <w:sz w:val="34"/>
        </w:rPr>
        <w:t xml:space="preserve">save </w:t>
      </w:r>
      <w:r>
        <w:t xml:space="preserve">your </w:t>
      </w:r>
      <w:r>
        <w:rPr>
          <w:b/>
          <w:sz w:val="34"/>
        </w:rPr>
        <w:t xml:space="preserve">money </w:t>
      </w:r>
      <w:r>
        <w:rPr>
          <w:b/>
          <w:sz w:val="34"/>
        </w:rPr>
        <w:t xml:space="preserve">, </w:t>
      </w:r>
      <w:r>
        <w:t xml:space="preserve">this </w:t>
      </w:r>
      <w:r>
        <w:rPr>
          <w:b/>
          <w:sz w:val="34"/>
        </w:rPr>
        <w:t xml:space="preserve">game </w:t>
      </w:r>
      <w:r>
        <w:t xml:space="preserve">is </w:t>
      </w:r>
      <w:r>
        <w:t xml:space="preserve">a </w:t>
      </w:r>
      <w:r>
        <w:rPr>
          <w:b/>
          <w:sz w:val="38"/>
        </w:rPr>
        <w:t xml:space="preserve">joke </w:t>
      </w:r>
      <w:r>
        <w:t xml:space="preserve">should </w:t>
      </w:r>
      <w:r>
        <w:rPr>
          <w:b/>
          <w:sz w:val="40"/>
        </w:rPr>
        <w:t xml:space="preserve">n't </w:t>
      </w:r>
      <w:r>
        <w:rPr>
          <w:b/>
          <w:sz w:val="32"/>
        </w:rPr>
        <w:t xml:space="preserve">even </w:t>
      </w:r>
      <w:r>
        <w:t xml:space="preserve">be </w:t>
      </w:r>
      <w:r>
        <w:rPr>
          <w:b/>
          <w:sz w:val="28"/>
        </w:rPr>
        <w:t xml:space="preserve">called </w:t>
      </w:r>
      <w:r>
        <w:t xml:space="preserve">a </w:t>
      </w:r>
      <w:r>
        <w:rPr>
          <w:b/>
          <w:sz w:val="26"/>
        </w:rPr>
        <w:t xml:space="preserve">gears </w:t>
      </w:r>
      <w:r>
        <w:t xml:space="preserve">of </w:t>
      </w:r>
      <w:r>
        <w:rPr>
          <w:b/>
          <w:sz w:val="30"/>
        </w:rPr>
        <w:t xml:space="preserve">war </w:t>
      </w:r>
      <w:r>
        <w:rPr>
          <w:b/>
          <w:sz w:val="34"/>
        </w:rPr>
        <w:t xml:space="preserve">game </w:t>
      </w:r>
      <w:r>
        <w:rPr>
          <w:b/>
          <w:sz w:val="36"/>
        </w:rPr>
        <w:t xml:space="preserve">lol </w:t>
      </w:r>
      <w:r>
        <w:rPr>
          <w:b/>
          <w:sz w:val="38"/>
        </w:rPr>
        <w:t xml:space="preserve">seriously </w:t>
      </w:r>
      <w:r>
        <w:t xml:space="preserve">do </w:t>
      </w:r>
      <w:r>
        <w:rPr>
          <w:b/>
          <w:sz w:val="40"/>
        </w:rPr>
        <w:t xml:space="preserve">n't </w:t>
      </w:r>
      <w:r>
        <w:rPr>
          <w:b/>
          <w:sz w:val="34"/>
        </w:rPr>
        <w:t xml:space="preserve">buy </w:t>
      </w:r>
      <w:r>
        <w:t xml:space="preserve">this </w:t>
      </w:r>
      <w:r>
        <w:rPr>
          <w:b/>
          <w:sz w:val="34"/>
        </w:rPr>
        <w:t xml:space="preserve">, </w:t>
      </w:r>
      <w:r>
        <w:rPr>
          <w:b/>
          <w:sz w:val="34"/>
        </w:rPr>
        <w:t xml:space="preserve">stop </w:t>
      </w:r>
      <w:r>
        <w:rPr>
          <w:b/>
          <w:sz w:val="34"/>
        </w:rPr>
        <w:t xml:space="preserve">putting </w:t>
      </w:r>
      <w:r>
        <w:t xml:space="preserve">up </w:t>
      </w:r>
      <w:r>
        <w:t xml:space="preserve">with </w:t>
      </w:r>
      <w:r>
        <w:rPr>
          <w:b/>
          <w:sz w:val="34"/>
        </w:rPr>
        <w:t xml:space="preserve">garbage </w:t>
      </w:r>
      <w:r>
        <w:rPr>
          <w:b/>
          <w:sz w:val="34"/>
        </w:rPr>
        <w:t xml:space="preserve">games </w:t>
      </w:r>
      <w:r>
        <w:t xml:space="preserve">from </w:t>
      </w:r>
      <w:r>
        <w:rPr>
          <w:b/>
          <w:sz w:val="34"/>
        </w:rPr>
        <w:t xml:space="preserve">companies </w:t>
      </w:r>
      <w:r>
        <w:t xml:space="preserve">that </w:t>
      </w:r>
      <w:r>
        <w:rPr>
          <w:b/>
          <w:sz w:val="28"/>
        </w:rPr>
        <w:t xml:space="preserve">want </w:t>
      </w:r>
      <w:r>
        <w:t xml:space="preserve">to </w:t>
      </w:r>
      <w:r>
        <w:rPr>
          <w:b/>
          <w:sz w:val="24"/>
        </w:rPr>
        <w:t xml:space="preserve">release </w:t>
      </w:r>
      <w:r>
        <w:rPr>
          <w:b/>
          <w:sz w:val="24"/>
        </w:rPr>
        <w:t xml:space="preserve">new </w:t>
      </w:r>
      <w:r>
        <w:rPr>
          <w:b/>
          <w:sz w:val="34"/>
        </w:rPr>
        <w:t xml:space="preserve">games </w:t>
      </w:r>
      <w:r>
        <w:rPr>
          <w:b/>
          <w:sz w:val="24"/>
        </w:rPr>
        <w:t xml:space="preserve">every </w:t>
      </w:r>
      <w:r>
        <w:rPr>
          <w:b/>
          <w:sz w:val="26"/>
        </w:rPr>
        <w:t xml:space="preserve">year </w:t>
      </w:r>
      <w:r>
        <w:t xml:space="preserve">what </w:t>
      </w:r>
      <w:r>
        <w:t xml:space="preserve">did </w:t>
      </w:r>
      <w:r>
        <w:t xml:space="preserve">they </w:t>
      </w:r>
      <w:r>
        <w:t xml:space="preserve">do </w:t>
      </w:r>
      <w:r>
        <w:t xml:space="preserve">to </w:t>
      </w:r>
      <w:r>
        <w:t xml:space="preserve">this </w:t>
      </w:r>
      <w:r>
        <w:rPr>
          <w:b/>
          <w:sz w:val="34"/>
        </w:rPr>
        <w:t xml:space="preserve">game </w:t>
      </w:r>
      <w:r>
        <w:rPr>
          <w:b/>
          <w:sz w:val="30"/>
        </w:rPr>
        <w:t xml:space="preserve">\ </w:t>
      </w:r>
      <w:r>
        <w:rPr>
          <w:b/>
          <w:sz w:val="28"/>
        </w:rPr>
        <w:t xml:space="preserve">? </w:t>
      </w:r>
    </w:p>
    <w:p>
      <w:r>
        <w:t>attention score: 0.10327413</w:t>
      </w:r>
    </w:p>
    <w:p>
      <w:r>
        <w:t>attention score: 0.20849402</w:t>
      </w:r>
    </w:p>
    <w:p>
      <w:r>
        <w:t xml:space="preserve">this </w:t>
      </w:r>
      <w:r>
        <w:rPr>
          <w:b/>
          <w:sz w:val="28"/>
        </w:rPr>
        <w:t xml:space="preserve">game </w:t>
      </w:r>
      <w:r>
        <w:t xml:space="preserve">is </w:t>
      </w:r>
      <w:r>
        <w:rPr>
          <w:b/>
          <w:sz w:val="28"/>
        </w:rPr>
        <w:t xml:space="preserve">like </w:t>
      </w:r>
      <w:r>
        <w:t xml:space="preserve">the </w:t>
      </w:r>
      <w:r>
        <w:rPr>
          <w:b/>
          <w:sz w:val="26"/>
        </w:rPr>
        <w:t xml:space="preserve">expansion </w:t>
      </w:r>
      <w:r>
        <w:rPr>
          <w:b/>
          <w:sz w:val="24"/>
        </w:rPr>
        <w:t xml:space="preserve">pack </w:t>
      </w:r>
      <w:r>
        <w:t xml:space="preserve">they </w:t>
      </w:r>
      <w:r>
        <w:rPr>
          <w:b/>
          <w:sz w:val="24"/>
        </w:rPr>
        <w:t xml:space="preserve">released </w:t>
      </w:r>
      <w:r>
        <w:t xml:space="preserve">for </w:t>
      </w:r>
      <w:r>
        <w:t xml:space="preserve">gears2 </w:t>
      </w:r>
      <w:r>
        <w:rPr>
          <w:b/>
          <w:sz w:val="26"/>
        </w:rPr>
        <w:t xml:space="preserve">, </w:t>
      </w:r>
      <w:r>
        <w:t xml:space="preserve">it </w:t>
      </w:r>
      <w:r>
        <w:t xml:space="preserve">s </w:t>
      </w:r>
      <w:r>
        <w:t xml:space="preserve">not </w:t>
      </w:r>
      <w:r>
        <w:t xml:space="preserve">a </w:t>
      </w:r>
      <w:r>
        <w:rPr>
          <w:b/>
          <w:sz w:val="24"/>
        </w:rPr>
        <w:t xml:space="preserve">full </w:t>
      </w:r>
      <w:r>
        <w:rPr>
          <w:b/>
          <w:sz w:val="28"/>
        </w:rPr>
        <w:t xml:space="preserve">game </w:t>
      </w:r>
      <w:r>
        <w:t xml:space="preserve">the </w:t>
      </w:r>
      <w:r>
        <w:rPr>
          <w:b/>
          <w:sz w:val="26"/>
        </w:rPr>
        <w:t xml:space="preserve">multiplayer </w:t>
      </w:r>
      <w:r>
        <w:rPr>
          <w:b/>
          <w:sz w:val="28"/>
        </w:rPr>
        <w:t xml:space="preserve">went </w:t>
      </w:r>
      <w:r>
        <w:rPr>
          <w:b/>
          <w:sz w:val="28"/>
        </w:rPr>
        <w:t xml:space="preserve">towards </w:t>
      </w:r>
      <w:r>
        <w:rPr>
          <w:b/>
          <w:sz w:val="28"/>
        </w:rPr>
        <w:t xml:space="preserve">halo </w:t>
      </w:r>
      <w:r>
        <w:t xml:space="preserve">and </w:t>
      </w:r>
      <w:r>
        <w:rPr>
          <w:b/>
          <w:sz w:val="28"/>
        </w:rPr>
        <w:t xml:space="preserve">cod </w:t>
      </w:r>
      <w:r>
        <w:t xml:space="preserve">so </w:t>
      </w:r>
      <w:r>
        <w:rPr>
          <w:b/>
          <w:sz w:val="30"/>
        </w:rPr>
        <w:t xml:space="preserve">basically </w:t>
      </w:r>
      <w:r>
        <w:rPr>
          <w:b/>
          <w:sz w:val="28"/>
        </w:rPr>
        <w:t xml:space="preserve">everything </w:t>
      </w:r>
      <w:r>
        <w:t xml:space="preserve">you </w:t>
      </w:r>
      <w:r>
        <w:rPr>
          <w:b/>
          <w:sz w:val="28"/>
        </w:rPr>
        <w:t xml:space="preserve">loved </w:t>
      </w:r>
      <w:r>
        <w:t xml:space="preserve">about </w:t>
      </w:r>
      <w:r>
        <w:rPr>
          <w:b/>
          <w:sz w:val="28"/>
        </w:rPr>
        <w:t xml:space="preserve">gears </w:t>
      </w:r>
      <w:r>
        <w:t xml:space="preserve">is </w:t>
      </w:r>
      <w:r>
        <w:rPr>
          <w:b/>
          <w:sz w:val="24"/>
        </w:rPr>
        <w:t xml:space="preserve">gone </w:t>
      </w:r>
      <w:r>
        <w:rPr>
          <w:b/>
          <w:sz w:val="24"/>
        </w:rPr>
        <w:t xml:space="preserve">best </w:t>
      </w:r>
      <w:r>
        <w:t xml:space="preserve">of </w:t>
      </w:r>
      <w:r>
        <w:t xml:space="preserve">all </w:t>
      </w:r>
      <w:r>
        <w:t xml:space="preserve">no </w:t>
      </w:r>
      <w:r>
        <w:rPr>
          <w:b/>
          <w:sz w:val="26"/>
        </w:rPr>
        <w:t xml:space="preserve">horde </w:t>
      </w:r>
      <w:r>
        <w:rPr>
          <w:b/>
          <w:sz w:val="30"/>
        </w:rPr>
        <w:t xml:space="preserve">mode </w:t>
      </w:r>
      <w:r>
        <w:rPr>
          <w:b/>
          <w:sz w:val="26"/>
        </w:rPr>
        <w:t xml:space="preserve">, </w:t>
      </w:r>
      <w:r>
        <w:rPr>
          <w:b/>
          <w:sz w:val="28"/>
        </w:rPr>
        <w:t xml:space="preserve">beast </w:t>
      </w:r>
      <w:r>
        <w:rPr>
          <w:b/>
          <w:sz w:val="30"/>
        </w:rPr>
        <w:t xml:space="preserve">mode </w:t>
      </w:r>
      <w:r>
        <w:rPr>
          <w:b/>
          <w:sz w:val="34"/>
        </w:rPr>
        <w:t xml:space="preserve">changed </w:t>
      </w:r>
      <w:r>
        <w:t xml:space="preserve">to </w:t>
      </w:r>
      <w:r>
        <w:rPr>
          <w:b/>
          <w:sz w:val="36"/>
        </w:rPr>
        <w:t xml:space="preserve">overrun </w:t>
      </w:r>
      <w:r>
        <w:t xml:space="preserve">and </w:t>
      </w:r>
      <w:r>
        <w:rPr>
          <w:b/>
          <w:sz w:val="38"/>
        </w:rPr>
        <w:t xml:space="preserve">sucks </w:t>
      </w:r>
      <w:r>
        <w:t xml:space="preserve">do </w:t>
      </w:r>
      <w:r>
        <w:rPr>
          <w:b/>
          <w:sz w:val="40"/>
        </w:rPr>
        <w:t xml:space="preserve">n't </w:t>
      </w:r>
      <w:r>
        <w:rPr>
          <w:b/>
          <w:sz w:val="38"/>
        </w:rPr>
        <w:t xml:space="preserve">waste </w:t>
      </w:r>
      <w:r>
        <w:t xml:space="preserve">your </w:t>
      </w:r>
      <w:r>
        <w:rPr>
          <w:b/>
          <w:sz w:val="36"/>
        </w:rPr>
        <w:t xml:space="preserve">money </w:t>
      </w:r>
      <w:r>
        <w:t xml:space="preserve">on </w:t>
      </w:r>
      <w:r>
        <w:t xml:space="preserve">this </w:t>
      </w:r>
      <w:r>
        <w:rPr>
          <w:b/>
          <w:sz w:val="36"/>
        </w:rPr>
        <w:t xml:space="preserve">money </w:t>
      </w:r>
      <w:r>
        <w:rPr>
          <w:b/>
          <w:sz w:val="30"/>
        </w:rPr>
        <w:t xml:space="preserve">grab </w:t>
      </w:r>
      <w:r>
        <w:t xml:space="preserve">i </w:t>
      </w:r>
      <w:r>
        <w:t xml:space="preserve">should </w:t>
      </w:r>
      <w:r>
        <w:t xml:space="preserve">of </w:t>
      </w:r>
      <w:r>
        <w:rPr>
          <w:b/>
          <w:sz w:val="28"/>
        </w:rPr>
        <w:t xml:space="preserve">known </w:t>
      </w:r>
      <w:r>
        <w:rPr>
          <w:b/>
          <w:sz w:val="28"/>
        </w:rPr>
        <w:t xml:space="preserve">better </w:t>
      </w:r>
      <w:r>
        <w:t xml:space="preserve">when </w:t>
      </w:r>
      <w:r>
        <w:rPr>
          <w:b/>
          <w:sz w:val="28"/>
        </w:rPr>
        <w:t xml:space="preserve">people </w:t>
      </w:r>
      <w:r>
        <w:t xml:space="preserve">can </w:t>
      </w:r>
      <w:r>
        <w:rPr>
          <w:b/>
          <w:sz w:val="26"/>
        </w:rPr>
        <w:t xml:space="preserve">fly </w:t>
      </w:r>
      <w:r>
        <w:t xml:space="preserve">was </w:t>
      </w:r>
      <w:r>
        <w:t xml:space="preserve">the </w:t>
      </w:r>
      <w:r>
        <w:rPr>
          <w:b/>
          <w:sz w:val="26"/>
        </w:rPr>
        <w:t xml:space="preserve">developer </w:t>
      </w:r>
      <w:r>
        <w:rPr>
          <w:b/>
          <w:sz w:val="26"/>
        </w:rPr>
        <w:t xml:space="preserve">, </w:t>
      </w:r>
      <w:r>
        <w:t xml:space="preserve">this </w:t>
      </w:r>
      <w:r>
        <w:t xml:space="preserve">is </w:t>
      </w:r>
      <w:r>
        <w:t xml:space="preserve">not </w:t>
      </w:r>
      <w:r>
        <w:t xml:space="preserve">an </w:t>
      </w:r>
      <w:r>
        <w:rPr>
          <w:b/>
          <w:sz w:val="28"/>
        </w:rPr>
        <w:t xml:space="preserve">epic </w:t>
      </w:r>
      <w:r>
        <w:rPr>
          <w:b/>
          <w:sz w:val="28"/>
        </w:rPr>
        <w:t xml:space="preserve">game </w:t>
      </w:r>
      <w:r>
        <w:t xml:space="preserve">it </w:t>
      </w:r>
      <w:r>
        <w:rPr>
          <w:b/>
          <w:sz w:val="26"/>
        </w:rPr>
        <w:t xml:space="preserve">simply </w:t>
      </w:r>
      <w:r>
        <w:rPr>
          <w:b/>
          <w:sz w:val="26"/>
        </w:rPr>
        <w:t xml:space="preserve">uses </w:t>
      </w:r>
      <w:r>
        <w:rPr>
          <w:b/>
          <w:sz w:val="28"/>
        </w:rPr>
        <w:t xml:space="preserve">epic </w:t>
      </w:r>
      <w:r>
        <w:t xml:space="preserve">as </w:t>
      </w:r>
      <w:r>
        <w:t xml:space="preserve">the </w:t>
      </w:r>
      <w:r>
        <w:rPr>
          <w:b/>
          <w:sz w:val="28"/>
        </w:rPr>
        <w:t xml:space="preserve">publisher </w:t>
      </w:r>
      <w:r>
        <w:t xml:space="preserve">and </w:t>
      </w:r>
      <w:r>
        <w:rPr>
          <w:b/>
          <w:sz w:val="28"/>
        </w:rPr>
        <w:t xml:space="preserve">ruins </w:t>
      </w:r>
      <w:r>
        <w:rPr>
          <w:b/>
          <w:sz w:val="28"/>
        </w:rPr>
        <w:t xml:space="preserve">gears </w:t>
      </w:r>
      <w:r>
        <w:t xml:space="preserve">for </w:t>
      </w:r>
      <w:r>
        <w:rPr>
          <w:b/>
          <w:sz w:val="28"/>
        </w:rPr>
        <w:t xml:space="preserve">fans </w:t>
      </w:r>
      <w:r>
        <w:t xml:space="preserve">no </w:t>
      </w:r>
      <w:r>
        <w:rPr>
          <w:b/>
          <w:sz w:val="26"/>
        </w:rPr>
        <w:t xml:space="preserve">horde </w:t>
      </w:r>
    </w:p>
    <w:p>
      <w:r>
        <w:t>attention score: 0.14835173</w:t>
      </w:r>
    </w:p>
    <w:p>
      <w:r>
        <w:rPr>
          <w:b/>
          <w:sz w:val="32"/>
        </w:rPr>
        <w:t xml:space="preserve">horrible </w:t>
      </w:r>
      <w:r>
        <w:rPr>
          <w:b/>
          <w:sz w:val="32"/>
        </w:rPr>
        <w:t xml:space="preserve">! </w:t>
      </w:r>
      <w:r>
        <w:rPr>
          <w:b/>
          <w:sz w:val="32"/>
        </w:rPr>
        <w:t xml:space="preserve">gears </w:t>
      </w:r>
      <w:r>
        <w:t xml:space="preserve">of </w:t>
      </w:r>
      <w:r>
        <w:rPr>
          <w:b/>
          <w:sz w:val="34"/>
        </w:rPr>
        <w:t xml:space="preserve">war </w:t>
      </w:r>
      <w:r>
        <w:t xml:space="preserve">was </w:t>
      </w:r>
      <w:r>
        <w:t xml:space="preserve">on </w:t>
      </w:r>
      <w:r>
        <w:t xml:space="preserve">a </w:t>
      </w:r>
      <w:r>
        <w:t xml:space="preserve">down </w:t>
      </w:r>
      <w:r>
        <w:rPr>
          <w:b/>
          <w:sz w:val="26"/>
        </w:rPr>
        <w:t xml:space="preserve">hill </w:t>
      </w:r>
      <w:r>
        <w:rPr>
          <w:b/>
          <w:sz w:val="24"/>
        </w:rPr>
        <w:t xml:space="preserve">slope </w:t>
      </w:r>
      <w:r>
        <w:t xml:space="preserve">after </w:t>
      </w:r>
      <w:r>
        <w:t xml:space="preserve">the </w:t>
      </w:r>
      <w:r>
        <w:rPr>
          <w:b/>
          <w:sz w:val="24"/>
        </w:rPr>
        <w:t xml:space="preserve">first </w:t>
      </w:r>
      <w:r>
        <w:rPr>
          <w:b/>
          <w:sz w:val="34"/>
        </w:rPr>
        <w:t xml:space="preserve">game </w:t>
      </w:r>
      <w:r>
        <w:rPr>
          <w:b/>
          <w:sz w:val="30"/>
        </w:rPr>
        <w:t xml:space="preserve">release </w:t>
      </w:r>
      <w:r>
        <w:t xml:space="preserve">do </w:t>
      </w:r>
      <w:r>
        <w:rPr>
          <w:b/>
          <w:sz w:val="34"/>
        </w:rPr>
        <w:t xml:space="preserve">n't </w:t>
      </w:r>
      <w:r>
        <w:rPr>
          <w:b/>
          <w:sz w:val="30"/>
        </w:rPr>
        <w:t xml:space="preserve">understand </w:t>
      </w:r>
      <w:r>
        <w:t xml:space="preserve">how </w:t>
      </w:r>
      <w:r>
        <w:t xml:space="preserve">you </w:t>
      </w:r>
      <w:r>
        <w:t xml:space="preserve">can </w:t>
      </w:r>
      <w:r>
        <w:rPr>
          <w:b/>
          <w:sz w:val="24"/>
        </w:rPr>
        <w:t xml:space="preserve">make </w:t>
      </w:r>
      <w:r>
        <w:t xml:space="preserve">an </w:t>
      </w:r>
      <w:r>
        <w:rPr>
          <w:b/>
          <w:sz w:val="28"/>
        </w:rPr>
        <w:t xml:space="preserve">awesome </w:t>
      </w:r>
      <w:r>
        <w:rPr>
          <w:b/>
          <w:sz w:val="34"/>
        </w:rPr>
        <w:t xml:space="preserve">game </w:t>
      </w:r>
      <w:r>
        <w:rPr>
          <w:b/>
          <w:sz w:val="40"/>
        </w:rPr>
        <w:t xml:space="preserve">worse </w:t>
      </w:r>
      <w:r>
        <w:t xml:space="preserve">and </w:t>
      </w:r>
      <w:r>
        <w:rPr>
          <w:b/>
          <w:sz w:val="40"/>
        </w:rPr>
        <w:t xml:space="preserve">worse </w:t>
      </w:r>
      <w:r>
        <w:t xml:space="preserve">but </w:t>
      </w:r>
      <w:r>
        <w:rPr>
          <w:b/>
          <w:sz w:val="36"/>
        </w:rPr>
        <w:t xml:space="preserve">people </w:t>
      </w:r>
      <w:r>
        <w:t xml:space="preserve">can </w:t>
      </w:r>
      <w:r>
        <w:rPr>
          <w:b/>
          <w:sz w:val="28"/>
        </w:rPr>
        <w:t xml:space="preserve">fly </w:t>
      </w:r>
      <w:r>
        <w:rPr>
          <w:b/>
          <w:sz w:val="24"/>
        </w:rPr>
        <w:t xml:space="preserve">definitely </w:t>
      </w:r>
      <w:r>
        <w:rPr>
          <w:b/>
          <w:sz w:val="28"/>
        </w:rPr>
        <w:t xml:space="preserve">proved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ruined </w:t>
      </w:r>
      <w:r>
        <w:t xml:space="preserve">the </w:t>
      </w:r>
      <w:r>
        <w:rPr>
          <w:b/>
          <w:sz w:val="32"/>
        </w:rPr>
        <w:t xml:space="preserve">gears </w:t>
      </w:r>
      <w:r>
        <w:t xml:space="preserve">of </w:t>
      </w:r>
      <w:r>
        <w:rPr>
          <w:b/>
          <w:sz w:val="34"/>
        </w:rPr>
        <w:t xml:space="preserve">war </w:t>
      </w:r>
      <w:r>
        <w:rPr>
          <w:b/>
          <w:sz w:val="28"/>
        </w:rPr>
        <w:t xml:space="preserve">franchise </w:t>
      </w:r>
      <w:r>
        <w:t xml:space="preserve">for </w:t>
      </w:r>
      <w:r>
        <w:t xml:space="preserve">me </w:t>
      </w:r>
      <w:r>
        <w:t xml:space="preserve">and </w:t>
      </w:r>
      <w:r>
        <w:t xml:space="preserve">i </w:t>
      </w:r>
      <w:r>
        <w:rPr>
          <w:b/>
          <w:sz w:val="30"/>
        </w:rPr>
        <w:t xml:space="preserve">honestly </w:t>
      </w:r>
      <w:r>
        <w:t xml:space="preserve">will </w:t>
      </w:r>
      <w:r>
        <w:rPr>
          <w:b/>
          <w:sz w:val="30"/>
        </w:rPr>
        <w:t xml:space="preserve">never </w:t>
      </w:r>
      <w:r>
        <w:rPr>
          <w:b/>
          <w:sz w:val="32"/>
        </w:rPr>
        <w:t xml:space="preserve">buy </w:t>
      </w:r>
      <w:r>
        <w:rPr>
          <w:b/>
          <w:sz w:val="30"/>
        </w:rPr>
        <w:t xml:space="preserve">another </w:t>
      </w:r>
      <w:r>
        <w:rPr>
          <w:b/>
          <w:sz w:val="32"/>
        </w:rPr>
        <w:t xml:space="preserve">gears </w:t>
      </w:r>
      <w:r>
        <w:t xml:space="preserve">do </w:t>
      </w:r>
      <w:r>
        <w:rPr>
          <w:b/>
          <w:sz w:val="34"/>
        </w:rPr>
        <w:t xml:space="preserve">n't </w:t>
      </w:r>
      <w:r>
        <w:rPr>
          <w:b/>
          <w:sz w:val="34"/>
        </w:rPr>
        <w:t xml:space="preserve">waste </w:t>
      </w:r>
      <w:r>
        <w:t xml:space="preserve">your </w:t>
      </w:r>
      <w:r>
        <w:rPr>
          <w:b/>
          <w:sz w:val="32"/>
        </w:rPr>
        <w:t xml:space="preserve">money </w:t>
      </w:r>
      <w:r>
        <w:rPr>
          <w:b/>
          <w:sz w:val="32"/>
        </w:rPr>
        <w:t xml:space="preserve">! </w:t>
      </w:r>
    </w:p>
    <w:p>
      <w:r>
        <w:t>attention score: 0.19867998</w:t>
      </w:r>
    </w:p>
    <w:p>
      <w:r>
        <w:t xml:space="preserve">as </w:t>
      </w:r>
      <w:r>
        <w:t xml:space="preserve">ever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the </w:t>
      </w:r>
      <w:r>
        <w:rPr>
          <w:b/>
          <w:sz w:val="34"/>
        </w:rPr>
        <w:t xml:space="preserve">lack </w:t>
      </w:r>
      <w:r>
        <w:t xml:space="preserve">of </w:t>
      </w:r>
      <w:r>
        <w:rPr>
          <w:b/>
          <w:sz w:val="32"/>
        </w:rPr>
        <w:t xml:space="preserve">maps </w:t>
      </w:r>
      <w:r>
        <w:t xml:space="preserve">may </w:t>
      </w:r>
      <w:r>
        <w:t xml:space="preserve">bore </w:t>
      </w:r>
      <w:r>
        <w:t xml:space="preserve">players </w:t>
      </w:r>
      <w:r>
        <w:t xml:space="preserve">quicker </w:t>
      </w:r>
      <w:r>
        <w:t xml:space="preserve">than </w:t>
      </w:r>
      <w:r>
        <w:t xml:space="preserve">previous </w:t>
      </w:r>
      <w:r>
        <w:t xml:space="preserve">games </w:t>
      </w:r>
      <w:r>
        <w:t xml:space="preserve">overall </w:t>
      </w:r>
      <w:r>
        <w:rPr>
          <w:b/>
          <w:sz w:val="36"/>
        </w:rPr>
        <w:t xml:space="preserve">, </w:t>
      </w:r>
      <w:r>
        <w:rPr>
          <w:b/>
          <w:sz w:val="26"/>
        </w:rPr>
        <w:t xml:space="preserve">judgement </w:t>
      </w:r>
      <w:r>
        <w:t xml:space="preserve">is </w:t>
      </w:r>
      <w:r>
        <w:t xml:space="preserve">a </w:t>
      </w:r>
      <w:r>
        <w:t xml:space="preserve">huge </w:t>
      </w:r>
      <w:r>
        <w:t xml:space="preserve">disappointment </w:t>
      </w:r>
      <w:r>
        <w:t xml:space="preserve">the </w:t>
      </w:r>
      <w:r>
        <w:t xml:space="preserve">campaign </w:t>
      </w:r>
      <w:r>
        <w:t xml:space="preserve">is </w:t>
      </w:r>
      <w:r>
        <w:t xml:space="preserve">generic </w:t>
      </w:r>
      <w:r>
        <w:rPr>
          <w:b/>
          <w:sz w:val="36"/>
        </w:rPr>
        <w:t xml:space="preserve">, </w:t>
      </w:r>
      <w:r>
        <w:t xml:space="preserve">short </w:t>
      </w:r>
      <w:r>
        <w:rPr>
          <w:b/>
          <w:sz w:val="36"/>
        </w:rPr>
        <w:t xml:space="preserve">, </w:t>
      </w:r>
      <w:r>
        <w:t xml:space="preserve">and </w:t>
      </w:r>
      <w:r>
        <w:rPr>
          <w:b/>
          <w:sz w:val="34"/>
        </w:rPr>
        <w:t xml:space="preserve">almost </w:t>
      </w:r>
      <w:r>
        <w:rPr>
          <w:b/>
          <w:sz w:val="40"/>
        </w:rPr>
        <w:t xml:space="preserve">boring </w:t>
      </w:r>
      <w:r>
        <w:rPr>
          <w:b/>
          <w:sz w:val="36"/>
        </w:rPr>
        <w:t xml:space="preserve">, </w:t>
      </w:r>
      <w:r>
        <w:t xml:space="preserve">the </w:t>
      </w:r>
      <w:r>
        <w:rPr>
          <w:b/>
          <w:sz w:val="32"/>
        </w:rPr>
        <w:t xml:space="preserve">tactical </w:t>
      </w:r>
      <w:r>
        <w:rPr>
          <w:b/>
          <w:sz w:val="28"/>
        </w:rPr>
        <w:t xml:space="preserve">side </w:t>
      </w:r>
      <w:r>
        <w:t xml:space="preserve">of </w:t>
      </w:r>
      <w:r>
        <w:rPr>
          <w:b/>
          <w:sz w:val="30"/>
        </w:rPr>
        <w:t xml:space="preserve">gears </w:t>
      </w:r>
      <w:r>
        <w:t xml:space="preserve">is </w:t>
      </w:r>
      <w:r>
        <w:rPr>
          <w:b/>
          <w:sz w:val="32"/>
        </w:rPr>
        <w:t xml:space="preserve">taken </w:t>
      </w:r>
      <w:r>
        <w:rPr>
          <w:b/>
          <w:sz w:val="32"/>
        </w:rPr>
        <w:t xml:space="preserve">away </w:t>
      </w:r>
      <w:r>
        <w:t xml:space="preserve">for </w:t>
      </w:r>
      <w:r>
        <w:rPr>
          <w:b/>
          <w:sz w:val="28"/>
        </w:rPr>
        <w:t xml:space="preserve">running </w:t>
      </w:r>
      <w:r>
        <w:t xml:space="preserve">and </w:t>
      </w:r>
      <w:r>
        <w:rPr>
          <w:b/>
          <w:sz w:val="28"/>
        </w:rPr>
        <w:t xml:space="preserve">gunning </w:t>
      </w:r>
      <w:r>
        <w:rPr>
          <w:b/>
          <w:sz w:val="30"/>
        </w:rPr>
        <w:t xml:space="preserve">multiplayer </w:t>
      </w:r>
      <w:r>
        <w:rPr>
          <w:b/>
          <w:sz w:val="32"/>
        </w:rPr>
        <w:t xml:space="preserve">suffers </w:t>
      </w:r>
      <w:r>
        <w:t xml:space="preserve">from </w:t>
      </w:r>
      <w:r>
        <w:t xml:space="preserve">a </w:t>
      </w:r>
      <w:r>
        <w:rPr>
          <w:b/>
          <w:sz w:val="34"/>
        </w:rPr>
        <w:t xml:space="preserve">lack </w:t>
      </w:r>
      <w:r>
        <w:t xml:space="preserve">of </w:t>
      </w:r>
      <w:r>
        <w:rPr>
          <w:b/>
          <w:sz w:val="32"/>
        </w:rPr>
        <w:t xml:space="preserve">maps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at </w:t>
      </w:r>
      <w:r>
        <w:rPr>
          <w:b/>
          <w:sz w:val="30"/>
        </w:rPr>
        <w:t xml:space="preserve">least </w:t>
      </w:r>
      <w:r>
        <w:t xml:space="preserve">there </w:t>
      </w:r>
      <w:r>
        <w:t xml:space="preserve">s </w:t>
      </w:r>
      <w:r>
        <w:t xml:space="preserve">a </w:t>
      </w:r>
      <w:r>
        <w:rPr>
          <w:b/>
          <w:sz w:val="28"/>
        </w:rPr>
        <w:t xml:space="preserve">lot </w:t>
      </w:r>
      <w:r>
        <w:t xml:space="preserve">of </w:t>
      </w:r>
      <w:r>
        <w:rPr>
          <w:b/>
          <w:sz w:val="26"/>
        </w:rPr>
        <w:t xml:space="preserve">customization </w:t>
      </w:r>
      <w:r>
        <w:rPr>
          <w:b/>
          <w:sz w:val="24"/>
        </w:rPr>
        <w:t xml:space="preserve">stuff </w:t>
      </w:r>
      <w:r>
        <w:t xml:space="preserve">to </w:t>
      </w:r>
      <w:r>
        <w:rPr>
          <w:b/>
          <w:sz w:val="24"/>
        </w:rPr>
        <w:t xml:space="preserve">unlock </w:t>
      </w:r>
      <w:r>
        <w:t xml:space="preserve">for </w:t>
      </w:r>
      <w:r>
        <w:t xml:space="preserve">your </w:t>
      </w:r>
      <w:r>
        <w:rPr>
          <w:b/>
          <w:sz w:val="26"/>
        </w:rPr>
        <w:t xml:space="preserve">characters </w:t>
      </w:r>
      <w:r>
        <w:t xml:space="preserve">you </w:t>
      </w:r>
      <w:r>
        <w:t xml:space="preserve">now </w:t>
      </w:r>
      <w:r>
        <w:rPr>
          <w:b/>
          <w:sz w:val="26"/>
        </w:rPr>
        <w:t xml:space="preserve">get </w:t>
      </w:r>
      <w:r>
        <w:rPr>
          <w:b/>
          <w:sz w:val="26"/>
        </w:rPr>
        <w:t xml:space="preserve">rewarded </w:t>
      </w:r>
      <w:r>
        <w:t xml:space="preserve">for </w:t>
      </w:r>
      <w:r>
        <w:t xml:space="preserve">all </w:t>
      </w:r>
      <w:r>
        <w:t xml:space="preserve">those </w:t>
      </w:r>
      <w:r>
        <w:rPr>
          <w:b/>
          <w:sz w:val="26"/>
        </w:rPr>
        <w:t xml:space="preserve">kills </w:t>
      </w:r>
      <w:r>
        <w:t xml:space="preserve">and </w:t>
      </w:r>
      <w:r>
        <w:rPr>
          <w:b/>
          <w:sz w:val="30"/>
        </w:rPr>
        <w:t xml:space="preserve">ribbons </w:t>
      </w:r>
      <w:r>
        <w:t xml:space="preserve">you </w:t>
      </w:r>
      <w:r>
        <w:rPr>
          <w:b/>
          <w:sz w:val="28"/>
        </w:rPr>
        <w:t xml:space="preserve">earn </w:t>
      </w:r>
      <w:r>
        <w:t xml:space="preserve">in </w:t>
      </w:r>
      <w:r>
        <w:t xml:space="preserve">the </w:t>
      </w:r>
      <w:r>
        <w:t xml:space="preserve">from </w:t>
      </w:r>
      <w:r>
        <w:t xml:space="preserve">of </w:t>
      </w:r>
      <w:r>
        <w:t xml:space="preserve">prizeboxes </w:t>
      </w:r>
      <w:r>
        <w:t xml:space="preserve">the </w:t>
      </w:r>
      <w:r>
        <w:rPr>
          <w:b/>
          <w:sz w:val="28"/>
        </w:rPr>
        <w:t xml:space="preserve">graphics </w:t>
      </w:r>
      <w:r>
        <w:rPr>
          <w:b/>
          <w:sz w:val="24"/>
        </w:rPr>
        <w:t xml:space="preserve">look </w:t>
      </w:r>
      <w:r>
        <w:rPr>
          <w:b/>
          <w:sz w:val="24"/>
        </w:rPr>
        <w:t xml:space="preserve">great </w:t>
      </w:r>
      <w:r>
        <w:t xml:space="preserve">and </w:t>
      </w:r>
      <w:r>
        <w:rPr>
          <w:b/>
          <w:sz w:val="24"/>
        </w:rPr>
        <w:t xml:space="preserve">push </w:t>
      </w:r>
      <w:r>
        <w:t xml:space="preserve">the </w:t>
      </w:r>
      <w:r>
        <w:rPr>
          <w:b/>
          <w:sz w:val="24"/>
        </w:rPr>
        <w:t xml:space="preserve">360 </w:t>
      </w:r>
      <w:r>
        <w:t xml:space="preserve">to </w:t>
      </w:r>
      <w:r>
        <w:t xml:space="preserve">its </w:t>
      </w:r>
      <w:r>
        <w:rPr>
          <w:b/>
          <w:sz w:val="30"/>
        </w:rPr>
        <w:t xml:space="preserve">limits </w:t>
      </w:r>
      <w:r>
        <w:rPr>
          <w:b/>
          <w:sz w:val="36"/>
        </w:rPr>
        <w:t xml:space="preserve">, </w:t>
      </w:r>
      <w:r>
        <w:t xml:space="preserve">but </w:t>
      </w:r>
      <w:r>
        <w:t xml:space="preserve">the </w:t>
      </w:r>
      <w:r>
        <w:rPr>
          <w:b/>
          <w:sz w:val="30"/>
        </w:rPr>
        <w:t xml:space="preserve">console </w:t>
      </w:r>
      <w:r>
        <w:t xml:space="preserve">is </w:t>
      </w:r>
      <w:r>
        <w:rPr>
          <w:b/>
          <w:sz w:val="34"/>
        </w:rPr>
        <w:t xml:space="preserve">seriously </w:t>
      </w:r>
      <w:r>
        <w:rPr>
          <w:b/>
          <w:sz w:val="32"/>
        </w:rPr>
        <w:t xml:space="preserve">aged </w:t>
      </w:r>
      <w:r>
        <w:t xml:space="preserve">and </w:t>
      </w:r>
      <w:r>
        <w:t xml:space="preserve">it </w:t>
      </w:r>
      <w:r>
        <w:rPr>
          <w:b/>
          <w:sz w:val="30"/>
        </w:rPr>
        <w:t xml:space="preserve">shows </w:t>
      </w:r>
      <w:r>
        <w:rPr>
          <w:b/>
          <w:sz w:val="26"/>
        </w:rPr>
        <w:t xml:space="preserve">judgement </w:t>
      </w:r>
      <w:r>
        <w:t xml:space="preserve">is </w:t>
      </w:r>
      <w:r>
        <w:rPr>
          <w:b/>
          <w:sz w:val="30"/>
        </w:rPr>
        <w:t xml:space="preserve">fun </w:t>
      </w:r>
      <w:r>
        <w:rPr>
          <w:b/>
          <w:sz w:val="34"/>
        </w:rPr>
        <w:t xml:space="preserve">weekend </w:t>
      </w:r>
      <w:r>
        <w:rPr>
          <w:b/>
          <w:sz w:val="34"/>
        </w:rPr>
        <w:t xml:space="preserve">rental </w:t>
      </w:r>
      <w:r>
        <w:t xml:space="preserve">or </w:t>
      </w:r>
      <w:r>
        <w:rPr>
          <w:b/>
          <w:sz w:val="36"/>
        </w:rPr>
        <w:t xml:space="preserve">bargain </w:t>
      </w:r>
      <w:r>
        <w:rPr>
          <w:b/>
          <w:sz w:val="34"/>
        </w:rPr>
        <w:t xml:space="preserve">purchase </w:t>
      </w:r>
      <w:r>
        <w:rPr>
          <w:b/>
          <w:sz w:val="36"/>
        </w:rPr>
        <w:t xml:space="preserve">, </w:t>
      </w:r>
      <w:r>
        <w:t xml:space="preserve">at </w:t>
      </w:r>
      <w:r>
        <w:t xml:space="preserve">this </w:t>
      </w:r>
      <w:r>
        <w:rPr>
          <w:b/>
          <w:sz w:val="28"/>
        </w:rPr>
        <w:t xml:space="preserve">point </w:t>
      </w:r>
      <w:r>
        <w:rPr>
          <w:b/>
          <w:sz w:val="30"/>
        </w:rPr>
        <w:t xml:space="preserve">gears </w:t>
      </w:r>
      <w:r>
        <w:t xml:space="preserve">of </w:t>
      </w:r>
      <w:r>
        <w:rPr>
          <w:b/>
          <w:sz w:val="30"/>
        </w:rPr>
        <w:t xml:space="preserve">war </w:t>
      </w:r>
      <w:r>
        <w:rPr>
          <w:b/>
          <w:sz w:val="28"/>
        </w:rPr>
        <w:t xml:space="preserve">needs </w:t>
      </w:r>
      <w:r>
        <w:t xml:space="preserve">a </w:t>
      </w:r>
      <w:r>
        <w:rPr>
          <w:b/>
          <w:sz w:val="32"/>
        </w:rPr>
        <w:t xml:space="preserve">reboot </w:t>
      </w:r>
      <w:r>
        <w:t xml:space="preserve">to </w:t>
      </w:r>
      <w:r>
        <w:rPr>
          <w:b/>
          <w:sz w:val="36"/>
        </w:rPr>
        <w:t xml:space="preserve">keep </w:t>
      </w:r>
      <w:r>
        <w:t xml:space="preserve">from </w:t>
      </w:r>
      <w:r>
        <w:rPr>
          <w:b/>
          <w:sz w:val="34"/>
        </w:rPr>
        <w:t xml:space="preserve">going </w:t>
      </w:r>
      <w:r>
        <w:t xml:space="preserve">under </w:t>
      </w:r>
      <w:r>
        <w:rPr>
          <w:b/>
          <w:sz w:val="34"/>
        </w:rPr>
        <w:t xml:space="preserve">took </w:t>
      </w:r>
      <w:r>
        <w:rPr>
          <w:b/>
          <w:sz w:val="32"/>
        </w:rPr>
        <w:t xml:space="preserve">away </w:t>
      </w:r>
      <w:r>
        <w:t xml:space="preserve">what </w:t>
      </w:r>
      <w:r>
        <w:rPr>
          <w:b/>
          <w:sz w:val="30"/>
        </w:rPr>
        <w:t xml:space="preserve">made </w:t>
      </w:r>
      <w:r>
        <w:rPr>
          <w:b/>
          <w:sz w:val="30"/>
        </w:rPr>
        <w:t xml:space="preserve">gears </w:t>
      </w:r>
      <w:r>
        <w:rPr>
          <w:b/>
          <w:sz w:val="30"/>
        </w:rPr>
        <w:t xml:space="preserve">gears </w:t>
      </w:r>
      <w:r>
        <w:rPr>
          <w:b/>
          <w:sz w:val="34"/>
        </w:rPr>
        <w:t xml:space="preserve">barely </w:t>
      </w:r>
      <w:r>
        <w:rPr>
          <w:b/>
          <w:sz w:val="34"/>
        </w:rPr>
        <w:t xml:space="preserve">worth </w:t>
      </w:r>
      <w:r>
        <w:t xml:space="preserve">a </w:t>
      </w:r>
      <w:r>
        <w:rPr>
          <w:b/>
          <w:sz w:val="34"/>
        </w:rPr>
        <w:t xml:space="preserve">weekend </w:t>
      </w:r>
      <w:r>
        <w:rPr>
          <w:b/>
          <w:sz w:val="34"/>
        </w:rPr>
        <w:t xml:space="preserve">rental </w:t>
      </w:r>
    </w:p>
    <w:p>
      <w:r>
        <w:t>attention score: 0.17732102</w:t>
      </w:r>
    </w:p>
    <w:p>
      <w:r>
        <w:rPr>
          <w:b/>
          <w:sz w:val="30"/>
        </w:rPr>
        <w:t xml:space="preserve">used </w:t>
      </w:r>
      <w:r>
        <w:t xml:space="preserve">to </w:t>
      </w:r>
      <w:r>
        <w:t xml:space="preserve">be </w:t>
      </w:r>
      <w:r>
        <w:t xml:space="preserve">a </w:t>
      </w:r>
      <w:r>
        <w:rPr>
          <w:b/>
          <w:sz w:val="30"/>
        </w:rPr>
        <w:t xml:space="preserve">big </w:t>
      </w:r>
      <w:r>
        <w:rPr>
          <w:b/>
          <w:sz w:val="24"/>
        </w:rPr>
        <w:t xml:space="preserve">gears </w:t>
      </w:r>
      <w:r>
        <w:rPr>
          <w:b/>
          <w:sz w:val="26"/>
        </w:rPr>
        <w:t xml:space="preserve">fan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have </w:t>
      </w:r>
      <w:r>
        <w:rPr>
          <w:b/>
          <w:sz w:val="26"/>
        </w:rPr>
        <w:t xml:space="preserve">played </w:t>
      </w:r>
      <w:r>
        <w:t xml:space="preserve">the </w:t>
      </w:r>
      <w:r>
        <w:rPr>
          <w:b/>
          <w:sz w:val="32"/>
        </w:rPr>
        <w:t xml:space="preserve">last </w:t>
      </w:r>
      <w:r>
        <w:rPr>
          <w:b/>
          <w:sz w:val="34"/>
        </w:rPr>
        <w:t xml:space="preserve">couple </w:t>
      </w:r>
      <w:r>
        <w:rPr>
          <w:b/>
          <w:sz w:val="32"/>
        </w:rPr>
        <w:t xml:space="preserve">games </w:t>
      </w:r>
      <w:r>
        <w:rPr>
          <w:b/>
          <w:sz w:val="30"/>
        </w:rPr>
        <w:t xml:space="preserve">purely </w:t>
      </w:r>
      <w:r>
        <w:t xml:space="preserve">for </w:t>
      </w:r>
      <w:r>
        <w:rPr>
          <w:b/>
          <w:sz w:val="32"/>
        </w:rPr>
        <w:t xml:space="preserve">horde </w:t>
      </w:r>
      <w:r>
        <w:rPr>
          <w:b/>
          <w:sz w:val="40"/>
        </w:rPr>
        <w:t xml:space="preserve">mode </w:t>
      </w:r>
      <w:r>
        <w:rPr>
          <w:b/>
          <w:sz w:val="32"/>
        </w:rPr>
        <w:t xml:space="preserve">despite </w:t>
      </w:r>
      <w:r>
        <w:t xml:space="preserve">the </w:t>
      </w:r>
      <w:r>
        <w:rPr>
          <w:b/>
          <w:sz w:val="32"/>
        </w:rPr>
        <w:t xml:space="preserve">fact </w:t>
      </w:r>
      <w:r>
        <w:t xml:space="preserve">that </w:t>
      </w:r>
      <w:r>
        <w:t xml:space="preserve">i </w:t>
      </w:r>
      <w:r>
        <w:rPr>
          <w:b/>
          <w:sz w:val="28"/>
        </w:rPr>
        <w:t xml:space="preserve">recently </w:t>
      </w:r>
      <w:r>
        <w:rPr>
          <w:b/>
          <w:sz w:val="28"/>
        </w:rPr>
        <w:t xml:space="preserve">read </w:t>
      </w:r>
      <w:r>
        <w:t xml:space="preserve">an </w:t>
      </w:r>
      <w:r>
        <w:rPr>
          <w:b/>
          <w:sz w:val="28"/>
        </w:rPr>
        <w:t xml:space="preserve">article </w:t>
      </w:r>
      <w:r>
        <w:rPr>
          <w:b/>
          <w:sz w:val="28"/>
        </w:rPr>
        <w:t xml:space="preserve">stating </w:t>
      </w:r>
      <w:r>
        <w:rPr>
          <w:b/>
          <w:sz w:val="32"/>
        </w:rPr>
        <w:t xml:space="preserve">horde </w:t>
      </w:r>
      <w:r>
        <w:rPr>
          <w:b/>
          <w:sz w:val="40"/>
        </w:rPr>
        <w:t xml:space="preserve">mode </w:t>
      </w:r>
      <w:r>
        <w:t xml:space="preserve">was </w:t>
      </w:r>
      <w:r>
        <w:rPr>
          <w:b/>
          <w:sz w:val="36"/>
        </w:rPr>
        <w:t xml:space="preserve">going </w:t>
      </w:r>
      <w:r>
        <w:t xml:space="preserve">to </w:t>
      </w:r>
      <w:r>
        <w:t xml:space="preserve">be </w:t>
      </w:r>
      <w:r>
        <w:rPr>
          <w:b/>
          <w:sz w:val="30"/>
        </w:rPr>
        <w:t xml:space="preserve">bigger </w:t>
      </w:r>
      <w:r>
        <w:t xml:space="preserve">and </w:t>
      </w:r>
      <w:r>
        <w:rPr>
          <w:b/>
          <w:sz w:val="26"/>
        </w:rPr>
        <w:t xml:space="preserve">better </w:t>
      </w:r>
      <w:r>
        <w:t xml:space="preserve">than </w:t>
      </w:r>
      <w:r>
        <w:rPr>
          <w:b/>
          <w:sz w:val="26"/>
        </w:rPr>
        <w:t xml:space="preserve">ever </w:t>
      </w:r>
      <w:r>
        <w:rPr>
          <w:b/>
          <w:sz w:val="32"/>
        </w:rPr>
        <w:t xml:space="preserve">, </w:t>
      </w:r>
      <w:r>
        <w:t xml:space="preserve">they </w:t>
      </w:r>
      <w:r>
        <w:rPr>
          <w:b/>
          <w:sz w:val="30"/>
        </w:rPr>
        <w:t xml:space="preserve">took </w:t>
      </w:r>
      <w:r>
        <w:t xml:space="preserve">it </w:t>
      </w:r>
      <w:r>
        <w:t xml:space="preserve">out </w:t>
      </w:r>
      <w:r>
        <w:rPr>
          <w:b/>
          <w:sz w:val="30"/>
        </w:rPr>
        <w:t xml:space="preserve">completely </w:t>
      </w:r>
      <w:r>
        <w:rPr>
          <w:b/>
          <w:sz w:val="28"/>
        </w:rPr>
        <w:t xml:space="preserve">! </w:t>
      </w:r>
      <w:r>
        <w:rPr>
          <w:b/>
          <w:sz w:val="28"/>
        </w:rPr>
        <w:t xml:space="preserve">! </w:t>
      </w:r>
      <w:r>
        <w:t xml:space="preserve">i </w:t>
      </w:r>
      <w:r>
        <w:rPr>
          <w:b/>
          <w:sz w:val="26"/>
        </w:rPr>
        <w:t xml:space="preserve">played </w:t>
      </w:r>
      <w:r>
        <w:t xml:space="preserve">the </w:t>
      </w:r>
      <w:r>
        <w:rPr>
          <w:b/>
          <w:sz w:val="34"/>
        </w:rPr>
        <w:t xml:space="preserve">game </w:t>
      </w:r>
      <w:r>
        <w:t xml:space="preserve">for </w:t>
      </w:r>
      <w:r>
        <w:t xml:space="preserve">a </w:t>
      </w:r>
      <w:r>
        <w:rPr>
          <w:b/>
          <w:sz w:val="34"/>
        </w:rPr>
        <w:t xml:space="preserve">couple </w:t>
      </w:r>
      <w:r>
        <w:rPr>
          <w:b/>
          <w:sz w:val="38"/>
        </w:rPr>
        <w:t xml:space="preserve">hours </w:t>
      </w:r>
      <w:r>
        <w:t xml:space="preserve">but </w:t>
      </w:r>
      <w:r>
        <w:t xml:space="preserve">am </w:t>
      </w:r>
      <w:r>
        <w:rPr>
          <w:b/>
          <w:sz w:val="32"/>
        </w:rPr>
        <w:t xml:space="preserve">done </w:t>
      </w:r>
      <w:r>
        <w:t xml:space="preserve">with </w:t>
      </w:r>
      <w:r>
        <w:t xml:space="preserve">it </w:t>
      </w:r>
      <w:r>
        <w:rPr>
          <w:b/>
          <w:sz w:val="32"/>
        </w:rPr>
        <w:t xml:space="preserve">, </w:t>
      </w:r>
      <w:r>
        <w:t xml:space="preserve">and </w:t>
      </w:r>
      <w:r>
        <w:t xml:space="preserve">the </w:t>
      </w:r>
      <w:r>
        <w:rPr>
          <w:b/>
          <w:sz w:val="26"/>
        </w:rPr>
        <w:t xml:space="preserve">franchise </w:t>
      </w:r>
      <w:r>
        <w:t xml:space="preserve">this </w:t>
      </w:r>
      <w:r>
        <w:rPr>
          <w:b/>
          <w:sz w:val="34"/>
        </w:rPr>
        <w:t xml:space="preserve">game </w:t>
      </w:r>
      <w:r>
        <w:rPr>
          <w:b/>
          <w:sz w:val="34"/>
        </w:rPr>
        <w:t xml:space="preserve">offers </w:t>
      </w:r>
      <w:r>
        <w:rPr>
          <w:b/>
          <w:sz w:val="38"/>
        </w:rPr>
        <w:t xml:space="preserve">nothing </w:t>
      </w:r>
      <w:r>
        <w:rPr>
          <w:b/>
          <w:sz w:val="34"/>
        </w:rPr>
        <w:t xml:space="preserve">compared </w:t>
      </w:r>
      <w:r>
        <w:t xml:space="preserve">to </w:t>
      </w:r>
      <w:r>
        <w:rPr>
          <w:b/>
          <w:sz w:val="32"/>
        </w:rPr>
        <w:t xml:space="preserve">mass </w:t>
      </w:r>
      <w:r>
        <w:rPr>
          <w:b/>
          <w:sz w:val="30"/>
        </w:rPr>
        <w:t xml:space="preserve">effect </w:t>
      </w:r>
      <w:r>
        <w:rPr>
          <w:b/>
          <w:sz w:val="26"/>
        </w:rPr>
        <w:t xml:space="preserve">3 </w:t>
      </w:r>
      <w:r>
        <w:rPr>
          <w:b/>
          <w:sz w:val="24"/>
        </w:rPr>
        <w:t xml:space="preserve">multi </w:t>
      </w:r>
      <w:r>
        <w:rPr>
          <w:b/>
          <w:sz w:val="26"/>
        </w:rPr>
        <w:t xml:space="preserve">player </w:t>
      </w:r>
      <w:r>
        <w:rPr>
          <w:b/>
          <w:sz w:val="32"/>
        </w:rPr>
        <w:t xml:space="preserve">, </w:t>
      </w:r>
      <w:r>
        <w:t xml:space="preserve">which </w:t>
      </w:r>
      <w:r>
        <w:t xml:space="preserve">is </w:t>
      </w:r>
      <w:r>
        <w:t xml:space="preserve">a </w:t>
      </w:r>
      <w:r>
        <w:rPr>
          <w:b/>
          <w:sz w:val="32"/>
        </w:rPr>
        <w:t xml:space="preserve">year </w:t>
      </w:r>
      <w:r>
        <w:rPr>
          <w:b/>
          <w:sz w:val="34"/>
        </w:rPr>
        <w:t xml:space="preserve">old </w:t>
      </w:r>
      <w:r>
        <w:t xml:space="preserve">and </w:t>
      </w:r>
      <w:r>
        <w:rPr>
          <w:b/>
          <w:sz w:val="34"/>
        </w:rPr>
        <w:t xml:space="preserve">still </w:t>
      </w:r>
      <w:r>
        <w:rPr>
          <w:b/>
          <w:sz w:val="36"/>
        </w:rPr>
        <w:t xml:space="preserve">going </w:t>
      </w:r>
      <w:r>
        <w:rPr>
          <w:b/>
          <w:sz w:val="26"/>
        </w:rPr>
        <w:t xml:space="preserve">strong </w:t>
      </w:r>
      <w:r>
        <w:t xml:space="preserve">they </w:t>
      </w:r>
      <w:r>
        <w:rPr>
          <w:b/>
          <w:sz w:val="24"/>
        </w:rPr>
        <w:t xml:space="preserve">blew </w:t>
      </w:r>
      <w:r>
        <w:t xml:space="preserve">it </w:t>
      </w:r>
    </w:p>
    <w:p>
      <w:r>
        <w:t>-----------------------------------------------------</w:t>
      </w:r>
    </w:p>
    <w:p>
      <w:r>
        <w:t>attention score: 0.18529198</w:t>
      </w:r>
    </w:p>
    <w:p>
      <w:r>
        <w:t xml:space="preserve">the </w:t>
      </w:r>
      <w:r>
        <w:rPr>
          <w:b/>
          <w:sz w:val="26"/>
        </w:rPr>
        <w:t xml:space="preserve">os </w:t>
      </w:r>
      <w:r>
        <w:t xml:space="preserve">is </w:t>
      </w:r>
      <w:r>
        <w:t xml:space="preserve">a </w:t>
      </w:r>
      <w:r>
        <w:rPr>
          <w:b/>
          <w:sz w:val="36"/>
        </w:rPr>
        <w:t xml:space="preserve">complete </w:t>
      </w:r>
      <w:r>
        <w:rPr>
          <w:b/>
          <w:sz w:val="34"/>
        </w:rPr>
        <w:t xml:space="preserve">mess </w:t>
      </w:r>
      <w:r>
        <w:t xml:space="preserve">the </w:t>
      </w:r>
      <w:r>
        <w:rPr>
          <w:b/>
          <w:sz w:val="32"/>
        </w:rPr>
        <w:t xml:space="preserve">360 </w:t>
      </w:r>
      <w:r>
        <w:t xml:space="preserve">is </w:t>
      </w:r>
      <w:r>
        <w:rPr>
          <w:b/>
          <w:sz w:val="30"/>
        </w:rPr>
        <w:t xml:space="preserve">better </w:t>
      </w:r>
      <w:r>
        <w:t xml:space="preserve">in </w:t>
      </w:r>
      <w:r>
        <w:t xml:space="preserve">that </w:t>
      </w:r>
      <w:r>
        <w:rPr>
          <w:b/>
          <w:sz w:val="24"/>
        </w:rPr>
        <w:t xml:space="preserve">aspect </w:t>
      </w:r>
      <w:r>
        <w:rPr>
          <w:b/>
          <w:sz w:val="24"/>
        </w:rPr>
        <w:t xml:space="preserve">kinect </w:t>
      </w:r>
      <w:r>
        <w:rPr>
          <w:b/>
          <w:sz w:val="28"/>
        </w:rPr>
        <w:t xml:space="preserve">still </w:t>
      </w:r>
      <w:r>
        <w:rPr>
          <w:b/>
          <w:sz w:val="32"/>
        </w:rPr>
        <w:t xml:space="preserve">sucks </w:t>
      </w:r>
      <w:r>
        <w:t xml:space="preserve">and </w:t>
      </w:r>
      <w:r>
        <w:t xml:space="preserve">there </w:t>
      </w:r>
      <w:r>
        <w:t xml:space="preserve">are </w:t>
      </w:r>
      <w:r>
        <w:rPr>
          <w:b/>
          <w:sz w:val="34"/>
        </w:rPr>
        <w:t xml:space="preserve">0 </w:t>
      </w:r>
      <w:r>
        <w:rPr>
          <w:b/>
          <w:sz w:val="30"/>
        </w:rPr>
        <w:t xml:space="preserve">games </w:t>
      </w:r>
      <w:r>
        <w:t xml:space="preserve">for </w:t>
      </w:r>
      <w:r>
        <w:t xml:space="preserve">it </w:t>
      </w:r>
      <w:r>
        <w:t xml:space="preserve">i </w:t>
      </w:r>
      <w:r>
        <w:rPr>
          <w:b/>
          <w:sz w:val="40"/>
        </w:rPr>
        <w:t xml:space="preserve">hate </w:t>
      </w:r>
      <w:r>
        <w:t xml:space="preserve">that </w:t>
      </w:r>
      <w:r>
        <w:t xml:space="preserve">you </w:t>
      </w:r>
      <w:r>
        <w:rPr>
          <w:b/>
          <w:sz w:val="38"/>
        </w:rPr>
        <w:t xml:space="preserve">ca </w:t>
      </w:r>
      <w:r>
        <w:rPr>
          <w:b/>
          <w:sz w:val="36"/>
        </w:rPr>
        <w:t xml:space="preserve">n't </w:t>
      </w:r>
      <w:r>
        <w:rPr>
          <w:b/>
          <w:sz w:val="32"/>
        </w:rPr>
        <w:t xml:space="preserve">auto </w:t>
      </w:r>
      <w:r>
        <w:rPr>
          <w:b/>
          <w:sz w:val="28"/>
        </w:rPr>
        <w:t xml:space="preserve">login </w:t>
      </w:r>
      <w:r>
        <w:rPr>
          <w:b/>
          <w:sz w:val="24"/>
        </w:rPr>
        <w:t xml:space="preserve">without </w:t>
      </w:r>
      <w:r>
        <w:rPr>
          <w:b/>
          <w:sz w:val="24"/>
        </w:rPr>
        <w:t xml:space="preserve">kinect </w:t>
      </w:r>
      <w:r>
        <w:rPr>
          <w:b/>
          <w:sz w:val="24"/>
        </w:rPr>
        <w:t xml:space="preserve">great </w:t>
      </w:r>
      <w:r>
        <w:rPr>
          <w:b/>
          <w:sz w:val="24"/>
        </w:rPr>
        <w:t xml:space="preserve">job </w:t>
      </w:r>
      <w:r>
        <w:rPr>
          <w:b/>
          <w:sz w:val="24"/>
        </w:rPr>
        <w:t xml:space="preserve">taking </w:t>
      </w:r>
      <w:r>
        <w:rPr>
          <w:b/>
          <w:sz w:val="24"/>
        </w:rPr>
        <w:t xml:space="preserve">away </w:t>
      </w:r>
      <w:r>
        <w:t xml:space="preserve">a </w:t>
      </w:r>
      <w:r>
        <w:rPr>
          <w:b/>
          <w:sz w:val="24"/>
        </w:rPr>
        <w:t xml:space="preserve">feature </w:t>
      </w:r>
      <w:r>
        <w:t xml:space="preserve">that </w:t>
      </w:r>
      <w:r>
        <w:t xml:space="preserve">the </w:t>
      </w:r>
      <w:r>
        <w:rPr>
          <w:b/>
          <w:sz w:val="32"/>
        </w:rPr>
        <w:t xml:space="preserve">360 </w:t>
      </w:r>
      <w:r>
        <w:t xml:space="preserve">had </w:t>
      </w:r>
      <w:r>
        <w:t xml:space="preserve">all </w:t>
      </w:r>
      <w:r>
        <w:rPr>
          <w:b/>
          <w:sz w:val="26"/>
        </w:rPr>
        <w:t xml:space="preserve">third </w:t>
      </w:r>
      <w:r>
        <w:rPr>
          <w:b/>
          <w:sz w:val="28"/>
        </w:rPr>
        <w:t xml:space="preserve">party </w:t>
      </w:r>
      <w:r>
        <w:rPr>
          <w:b/>
          <w:sz w:val="30"/>
        </w:rPr>
        <w:t xml:space="preserve">games </w:t>
      </w:r>
      <w:r>
        <w:rPr>
          <w:b/>
          <w:sz w:val="28"/>
        </w:rPr>
        <w:t xml:space="preserve">run </w:t>
      </w:r>
      <w:r>
        <w:rPr>
          <w:b/>
          <w:sz w:val="30"/>
        </w:rPr>
        <w:t xml:space="preserve">better </w:t>
      </w:r>
      <w:r>
        <w:t xml:space="preserve">on </w:t>
      </w:r>
      <w:r>
        <w:t xml:space="preserve">the </w:t>
      </w:r>
      <w:r>
        <w:rPr>
          <w:b/>
          <w:sz w:val="26"/>
        </w:rPr>
        <w:t xml:space="preserve">ps4 </w:t>
      </w:r>
      <w:r>
        <w:t xml:space="preserve">i </w:t>
      </w:r>
      <w:r>
        <w:rPr>
          <w:b/>
          <w:sz w:val="24"/>
        </w:rPr>
        <w:t xml:space="preserve">played </w:t>
      </w:r>
      <w:r>
        <w:t xml:space="preserve">the </w:t>
      </w:r>
      <w:r>
        <w:rPr>
          <w:b/>
          <w:sz w:val="28"/>
        </w:rPr>
        <w:t xml:space="preserve">titan </w:t>
      </w:r>
      <w:r>
        <w:rPr>
          <w:b/>
          <w:sz w:val="30"/>
        </w:rPr>
        <w:t xml:space="preserve">fall </w:t>
      </w:r>
      <w:r>
        <w:rPr>
          <w:b/>
          <w:sz w:val="32"/>
        </w:rPr>
        <w:t xml:space="preserve">beta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30"/>
        </w:rPr>
        <w:t xml:space="preserve">way </w:t>
      </w:r>
      <w:r>
        <w:rPr>
          <w:b/>
          <w:sz w:val="30"/>
        </w:rPr>
        <w:t xml:space="preserve">overrated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average </w:t>
      </w:r>
      <w:r>
        <w:t xml:space="preserve">at </w:t>
      </w:r>
      <w:r>
        <w:rPr>
          <w:b/>
          <w:sz w:val="26"/>
        </w:rPr>
        <w:t xml:space="preserve">best </w:t>
      </w:r>
      <w:r>
        <w:t xml:space="preserve">i </w:t>
      </w:r>
      <w:r>
        <w:rPr>
          <w:b/>
          <w:sz w:val="26"/>
        </w:rPr>
        <w:t xml:space="preserve">would </w:t>
      </w:r>
      <w:r>
        <w:rPr>
          <w:b/>
          <w:sz w:val="30"/>
        </w:rPr>
        <w:t xml:space="preserve">return </w:t>
      </w:r>
      <w:r>
        <w:t xml:space="preserve">the </w:t>
      </w:r>
      <w:r>
        <w:rPr>
          <w:b/>
          <w:sz w:val="28"/>
        </w:rPr>
        <w:t xml:space="preserve">system </w:t>
      </w:r>
      <w:r>
        <w:t xml:space="preserve">if </w:t>
      </w:r>
      <w:r>
        <w:t xml:space="preserve">my </w:t>
      </w:r>
      <w:r>
        <w:rPr>
          <w:b/>
          <w:sz w:val="30"/>
        </w:rPr>
        <w:t xml:space="preserve">return </w:t>
      </w:r>
      <w:r>
        <w:rPr>
          <w:b/>
          <w:sz w:val="30"/>
        </w:rPr>
        <w:t xml:space="preserve">date </w:t>
      </w:r>
      <w:r>
        <w:t xml:space="preserve">had </w:t>
      </w:r>
      <w:r>
        <w:rPr>
          <w:b/>
          <w:sz w:val="36"/>
        </w:rPr>
        <w:t xml:space="preserve">n't </w:t>
      </w:r>
      <w:r>
        <w:rPr>
          <w:b/>
          <w:sz w:val="30"/>
        </w:rPr>
        <w:t xml:space="preserve">passed </w:t>
      </w:r>
      <w:r>
        <w:t xml:space="preserve">i </w:t>
      </w:r>
      <w:r>
        <w:rPr>
          <w:b/>
          <w:sz w:val="28"/>
        </w:rPr>
        <w:t xml:space="preserve">home </w:t>
      </w:r>
      <w:r>
        <w:rPr>
          <w:b/>
          <w:sz w:val="24"/>
        </w:rPr>
        <w:t xml:space="preserve">ms </w:t>
      </w:r>
      <w:r>
        <w:rPr>
          <w:b/>
          <w:sz w:val="24"/>
        </w:rPr>
        <w:t xml:space="preserve">sells </w:t>
      </w:r>
      <w:r>
        <w:t xml:space="preserve">the </w:t>
      </w:r>
      <w:r>
        <w:rPr>
          <w:b/>
          <w:sz w:val="28"/>
        </w:rPr>
        <w:t xml:space="preserve">xbox </w:t>
      </w:r>
      <w:r>
        <w:rPr>
          <w:b/>
          <w:sz w:val="34"/>
        </w:rPr>
        <w:t xml:space="preserve">division </w:t>
      </w:r>
      <w:r>
        <w:t xml:space="preserve">to </w:t>
      </w:r>
      <w:r>
        <w:t xml:space="preserve">a </w:t>
      </w:r>
      <w:r>
        <w:rPr>
          <w:b/>
          <w:sz w:val="34"/>
        </w:rPr>
        <w:t xml:space="preserve">company </w:t>
      </w:r>
      <w:r>
        <w:t xml:space="preserve">that </w:t>
      </w:r>
      <w:r>
        <w:rPr>
          <w:b/>
          <w:sz w:val="32"/>
        </w:rPr>
        <w:t xml:space="preserve">cares </w:t>
      </w:r>
      <w:r>
        <w:t xml:space="preserve">about </w:t>
      </w:r>
      <w:r>
        <w:rPr>
          <w:b/>
          <w:sz w:val="30"/>
        </w:rPr>
        <w:t xml:space="preserve">gaming </w:t>
      </w:r>
      <w:r>
        <w:rPr>
          <w:b/>
          <w:sz w:val="30"/>
        </w:rPr>
        <w:t xml:space="preserve">disappointed </w:t>
      </w:r>
    </w:p>
    <w:p>
      <w:r>
        <w:t>attention score: 0.15740488</w:t>
      </w:r>
    </w:p>
    <w:p>
      <w:r>
        <w:t xml:space="preserve">i </w:t>
      </w:r>
      <w:r>
        <w:t xml:space="preserve">was </w:t>
      </w:r>
      <w:r>
        <w:t xml:space="preserve">as </w:t>
      </w:r>
      <w:r>
        <w:rPr>
          <w:b/>
          <w:sz w:val="30"/>
        </w:rPr>
        <w:t xml:space="preserve">skeptical </w:t>
      </w:r>
      <w:r>
        <w:t xml:space="preserve">as </w:t>
      </w:r>
      <w:r>
        <w:rPr>
          <w:b/>
          <w:sz w:val="28"/>
        </w:rPr>
        <w:t xml:space="preserve">everyone </w:t>
      </w:r>
      <w:r>
        <w:rPr>
          <w:b/>
          <w:sz w:val="26"/>
        </w:rPr>
        <w:t xml:space="preserve">else </w:t>
      </w:r>
      <w:r>
        <w:rPr>
          <w:b/>
          <w:sz w:val="26"/>
        </w:rPr>
        <w:t xml:space="preserve">, </w:t>
      </w:r>
      <w:r>
        <w:t xml:space="preserve">but </w:t>
      </w:r>
      <w:r>
        <w:rPr>
          <w:b/>
          <w:sz w:val="28"/>
        </w:rPr>
        <w:t xml:space="preserve">kinect </w:t>
      </w:r>
      <w:r>
        <w:t xml:space="preserve">won </w:t>
      </w:r>
      <w:r>
        <w:t xml:space="preserve">me </w:t>
      </w:r>
      <w:r>
        <w:t xml:space="preserve">over </w:t>
      </w:r>
      <w:r>
        <w:t xml:space="preserve">it </w:t>
      </w:r>
      <w:r>
        <w:rPr>
          <w:b/>
          <w:sz w:val="24"/>
        </w:rPr>
        <w:t xml:space="preserve">works </w:t>
      </w:r>
      <w:r>
        <w:t xml:space="preserve">and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fun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really </w:t>
      </w:r>
      <w:r>
        <w:rPr>
          <w:b/>
          <w:sz w:val="24"/>
        </w:rPr>
        <w:t xml:space="preserve">amazing </w:t>
      </w:r>
      <w:r>
        <w:rPr>
          <w:b/>
          <w:sz w:val="24"/>
        </w:rPr>
        <w:t xml:space="preserve">technology </w:t>
      </w:r>
      <w:r>
        <w:t xml:space="preserve">you </w:t>
      </w:r>
      <w:r>
        <w:t xml:space="preserve">do </w:t>
      </w:r>
      <w:r>
        <w:rPr>
          <w:b/>
          <w:sz w:val="28"/>
        </w:rPr>
        <w:t xml:space="preserve">need </w:t>
      </w:r>
      <w:r>
        <w:t xml:space="preserve">at </w:t>
      </w:r>
      <w:r>
        <w:rPr>
          <w:b/>
          <w:sz w:val="32"/>
        </w:rPr>
        <w:t xml:space="preserve">least </w:t>
      </w:r>
      <w:r>
        <w:t xml:space="preserve">6ft </w:t>
      </w:r>
      <w:r>
        <w:t xml:space="preserve">do </w:t>
      </w:r>
      <w:r>
        <w:rPr>
          <w:b/>
          <w:sz w:val="36"/>
        </w:rPr>
        <w:t xml:space="preserve">n't </w:t>
      </w:r>
      <w:r>
        <w:rPr>
          <w:b/>
          <w:sz w:val="32"/>
        </w:rPr>
        <w:t xml:space="preserve">take </w:t>
      </w:r>
      <w:r>
        <w:t xml:space="preserve">this </w:t>
      </w:r>
      <w:r>
        <w:t xml:space="preserve">as </w:t>
      </w:r>
      <w:r>
        <w:t xml:space="preserve">a </w:t>
      </w:r>
      <w:r>
        <w:rPr>
          <w:b/>
          <w:sz w:val="28"/>
        </w:rPr>
        <w:t xml:space="preserve">suggestion </w:t>
      </w:r>
      <w:r>
        <w:t xml:space="preserve">it </w:t>
      </w:r>
      <w:r>
        <w:t xml:space="preserve">is </w:t>
      </w:r>
      <w:r>
        <w:t xml:space="preserve">a </w:t>
      </w:r>
      <w:r>
        <w:rPr>
          <w:b/>
          <w:sz w:val="26"/>
        </w:rPr>
        <w:t xml:space="preserve">requirement </w:t>
      </w:r>
      <w:r>
        <w:t xml:space="preserve">my </w:t>
      </w:r>
      <w:r>
        <w:rPr>
          <w:b/>
          <w:sz w:val="26"/>
        </w:rPr>
        <w:t xml:space="preserve">review </w:t>
      </w:r>
      <w:r>
        <w:t xml:space="preserve">is </w:t>
      </w:r>
      <w:r>
        <w:t xml:space="preserve">in </w:t>
      </w:r>
      <w:r>
        <w:rPr>
          <w:b/>
          <w:sz w:val="26"/>
        </w:rPr>
        <w:t xml:space="preserve">regards </w:t>
      </w:r>
      <w:r>
        <w:t xml:space="preserve">to </w:t>
      </w:r>
      <w:r>
        <w:rPr>
          <w:b/>
          <w:sz w:val="26"/>
        </w:rPr>
        <w:t xml:space="preserve">using </w:t>
      </w:r>
      <w:r>
        <w:t xml:space="preserve">it </w:t>
      </w:r>
      <w:r>
        <w:t xml:space="preserve">to </w:t>
      </w:r>
      <w:r>
        <w:rPr>
          <w:b/>
          <w:sz w:val="30"/>
        </w:rPr>
        <w:t xml:space="preserve">play </w:t>
      </w:r>
      <w:r>
        <w:rPr>
          <w:b/>
          <w:sz w:val="30"/>
        </w:rPr>
        <w:t xml:space="preserve">games </w:t>
      </w:r>
      <w:r>
        <w:t xml:space="preserve">the </w:t>
      </w:r>
      <w:r>
        <w:rPr>
          <w:b/>
          <w:sz w:val="32"/>
        </w:rPr>
        <w:t xml:space="preserve">dashboard </w:t>
      </w:r>
      <w:r>
        <w:rPr>
          <w:b/>
          <w:sz w:val="38"/>
        </w:rPr>
        <w:t xml:space="preserve">stuff </w:t>
      </w:r>
      <w:r>
        <w:t xml:space="preserve">is </w:t>
      </w:r>
      <w:r>
        <w:rPr>
          <w:b/>
          <w:sz w:val="40"/>
        </w:rPr>
        <w:t xml:space="preserve">ok </w:t>
      </w:r>
      <w:r>
        <w:t xml:space="preserve">but </w:t>
      </w:r>
      <w:r>
        <w:t xml:space="preserve">i </w:t>
      </w:r>
      <w:r>
        <w:t xml:space="preserve">do </w:t>
      </w:r>
      <w:r>
        <w:rPr>
          <w:b/>
          <w:sz w:val="36"/>
        </w:rPr>
        <w:t xml:space="preserve">n't </w:t>
      </w:r>
      <w:r>
        <w:rPr>
          <w:b/>
          <w:sz w:val="30"/>
        </w:rPr>
        <w:t xml:space="preserve">use </w:t>
      </w:r>
      <w:r>
        <w:t xml:space="preserve">it </w:t>
      </w:r>
      <w:r>
        <w:t xml:space="preserve">for </w:t>
      </w:r>
      <w:r>
        <w:t xml:space="preserve">that </w:t>
      </w:r>
      <w:r>
        <w:rPr>
          <w:b/>
          <w:sz w:val="28"/>
        </w:rPr>
        <w:t xml:space="preserve">kinect </w:t>
      </w:r>
      <w:r>
        <w:rPr>
          <w:b/>
          <w:sz w:val="26"/>
        </w:rPr>
        <w:t xml:space="preserve">rocks </w:t>
      </w:r>
      <w:r>
        <w:rPr>
          <w:b/>
          <w:sz w:val="28"/>
        </w:rPr>
        <w:t xml:space="preserve">! </w:t>
      </w:r>
    </w:p>
    <w:p>
      <w:r>
        <w:t>attention score: 0.18009351</w:t>
      </w:r>
    </w:p>
    <w:p>
      <w:r>
        <w:t xml:space="preserve">the </w:t>
      </w:r>
      <w:r>
        <w:t xml:space="preserve">frame </w:t>
      </w:r>
      <w:r>
        <w:t xml:space="preserve">rate </w:t>
      </w:r>
      <w:r>
        <w:rPr>
          <w:b/>
          <w:sz w:val="26"/>
        </w:rPr>
        <w:t xml:space="preserve">also </w:t>
      </w:r>
      <w:r>
        <w:t xml:space="preserve">is </w:t>
      </w:r>
      <w:r>
        <w:t xml:space="preserve">n't </w:t>
      </w:r>
      <w:r>
        <w:t xml:space="preserve">great </w:t>
      </w:r>
      <w:r>
        <w:t xml:space="preserve">and </w:t>
      </w:r>
      <w:r>
        <w:t xml:space="preserve">many </w:t>
      </w:r>
      <w:r>
        <w:t xml:space="preserve">people </w:t>
      </w:r>
      <w:r>
        <w:t xml:space="preserve">are </w:t>
      </w:r>
      <w:r>
        <w:t xml:space="preserve">experiencing </w:t>
      </w:r>
      <w:r>
        <w:rPr>
          <w:b/>
          <w:sz w:val="32"/>
        </w:rPr>
        <w:t xml:space="preserve">game </w:t>
      </w:r>
      <w:r>
        <w:t xml:space="preserve">breaking </w:t>
      </w:r>
      <w:r>
        <w:t xml:space="preserve">lag </w:t>
      </w:r>
      <w:r>
        <w:t xml:space="preserve">gameplay </w:t>
      </w:r>
      <w:r>
        <w:t xml:space="preserve">wise </w:t>
      </w:r>
      <w:r>
        <w:t xml:space="preserve">i </w:t>
      </w:r>
      <w:r>
        <w:t xml:space="preserve">thought </w:t>
      </w:r>
      <w:r>
        <w:t xml:space="preserve">having </w:t>
      </w:r>
      <w:r>
        <w:t xml:space="preserve">grenades </w:t>
      </w:r>
      <w:r>
        <w:t xml:space="preserve">be </w:t>
      </w:r>
      <w:r>
        <w:t xml:space="preserve">weak </w:t>
      </w:r>
      <w:r>
        <w:rPr>
          <w:b/>
          <w:sz w:val="30"/>
        </w:rPr>
        <w:t xml:space="preserve">would </w:t>
      </w:r>
      <w:r>
        <w:t xml:space="preserve">be </w:t>
      </w:r>
      <w:r>
        <w:t xml:space="preserve">a </w:t>
      </w:r>
      <w:r>
        <w:rPr>
          <w:b/>
          <w:sz w:val="26"/>
        </w:rPr>
        <w:t xml:space="preserve">good </w:t>
      </w:r>
      <w:r>
        <w:t xml:space="preserve">idea </w:t>
      </w:r>
      <w:r>
        <w:t xml:space="preserve">but </w:t>
      </w:r>
      <w:r>
        <w:t xml:space="preserve">in </w:t>
      </w:r>
      <w:r>
        <w:t xml:space="preserve">practice </w:t>
      </w:r>
      <w:r>
        <w:t xml:space="preserve">it </w:t>
      </w:r>
      <w:r>
        <w:rPr>
          <w:b/>
          <w:sz w:val="28"/>
        </w:rPr>
        <w:t xml:space="preserve">makes </w:t>
      </w:r>
      <w:r>
        <w:t xml:space="preserve">it </w:t>
      </w:r>
      <w:r>
        <w:rPr>
          <w:b/>
          <w:sz w:val="32"/>
        </w:rPr>
        <w:t xml:space="preserve">impossible </w:t>
      </w:r>
      <w:r>
        <w:t xml:space="preserve">to </w:t>
      </w:r>
      <w:r>
        <w:rPr>
          <w:b/>
          <w:sz w:val="30"/>
        </w:rPr>
        <w:t xml:space="preserve">clear </w:t>
      </w:r>
      <w:r>
        <w:t xml:space="preserve">out </w:t>
      </w:r>
      <w:r>
        <w:rPr>
          <w:b/>
          <w:sz w:val="28"/>
        </w:rPr>
        <w:t xml:space="preserve">groups </w:t>
      </w:r>
      <w:r>
        <w:rPr>
          <w:b/>
          <w:sz w:val="26"/>
        </w:rPr>
        <w:t xml:space="preserve">near </w:t>
      </w:r>
      <w:r>
        <w:rPr>
          <w:b/>
          <w:sz w:val="24"/>
        </w:rPr>
        <w:t xml:space="preserve">objectives </w:t>
      </w:r>
      <w:r>
        <w:t xml:space="preserve">which </w:t>
      </w:r>
      <w:r>
        <w:rPr>
          <w:b/>
          <w:sz w:val="24"/>
        </w:rPr>
        <w:t xml:space="preserve">leads </w:t>
      </w:r>
      <w:r>
        <w:t xml:space="preserve">to </w:t>
      </w:r>
      <w:r>
        <w:t xml:space="preserve">a </w:t>
      </w:r>
      <w:r>
        <w:rPr>
          <w:b/>
          <w:sz w:val="24"/>
        </w:rPr>
        <w:t xml:space="preserve">lot </w:t>
      </w:r>
      <w:r>
        <w:t xml:space="preserve">of </w:t>
      </w:r>
      <w:r>
        <w:t xml:space="preserve">stalemates </w:t>
      </w:r>
      <w:r>
        <w:t xml:space="preserve">i </w:t>
      </w:r>
      <w:r>
        <w:rPr>
          <w:b/>
          <w:sz w:val="26"/>
        </w:rPr>
        <w:t xml:space="preserve">also </w:t>
      </w:r>
      <w:r>
        <w:rPr>
          <w:b/>
          <w:sz w:val="28"/>
        </w:rPr>
        <w:t xml:space="preserve">think </w:t>
      </w:r>
      <w:r>
        <w:t xml:space="preserve">the </w:t>
      </w:r>
      <w:r>
        <w:rPr>
          <w:b/>
          <w:sz w:val="32"/>
        </w:rPr>
        <w:t xml:space="preserve">game </w:t>
      </w:r>
      <w:r>
        <w:rPr>
          <w:b/>
          <w:sz w:val="30"/>
        </w:rPr>
        <w:t xml:space="preserve">would </w:t>
      </w:r>
      <w:r>
        <w:rPr>
          <w:b/>
          <w:sz w:val="32"/>
        </w:rPr>
        <w:t xml:space="preserve">play </w:t>
      </w:r>
      <w:r>
        <w:rPr>
          <w:b/>
          <w:sz w:val="30"/>
        </w:rPr>
        <w:t xml:space="preserve">better </w:t>
      </w:r>
      <w:r>
        <w:t xml:space="preserve">with </w:t>
      </w:r>
      <w:r>
        <w:rPr>
          <w:b/>
          <w:sz w:val="28"/>
        </w:rPr>
        <w:t xml:space="preserve">fewer </w:t>
      </w:r>
      <w:r>
        <w:rPr>
          <w:b/>
          <w:sz w:val="28"/>
        </w:rPr>
        <w:t xml:space="preserve">players </w:t>
      </w:r>
      <w:r>
        <w:t xml:space="preserve">more </w:t>
      </w:r>
      <w:r>
        <w:t xml:space="preserve">does </w:t>
      </w:r>
      <w:r>
        <w:t xml:space="preserve">not </w:t>
      </w:r>
      <w:r>
        <w:rPr>
          <w:b/>
          <w:sz w:val="28"/>
        </w:rPr>
        <w:t xml:space="preserve">almost </w:t>
      </w:r>
      <w:r>
        <w:rPr>
          <w:b/>
          <w:sz w:val="24"/>
        </w:rPr>
        <w:t xml:space="preserve">equal </w:t>
      </w:r>
      <w:r>
        <w:t xml:space="preserve">more </w:t>
      </w:r>
      <w:r>
        <w:rPr>
          <w:b/>
          <w:sz w:val="24"/>
        </w:rPr>
        <w:t xml:space="preserve">fun </w:t>
      </w:r>
      <w:r>
        <w:rPr>
          <w:b/>
          <w:sz w:val="24"/>
        </w:rPr>
        <w:t xml:space="preserve">finally </w:t>
      </w:r>
      <w:r>
        <w:t xml:space="preserve">for </w:t>
      </w:r>
      <w:r>
        <w:t xml:space="preserve">a </w:t>
      </w:r>
      <w:r>
        <w:rPr>
          <w:b/>
          <w:sz w:val="24"/>
        </w:rPr>
        <w:t xml:space="preserve">full </w:t>
      </w:r>
      <w:r>
        <w:rPr>
          <w:b/>
          <w:sz w:val="24"/>
        </w:rPr>
        <w:t xml:space="preserve">priced </w:t>
      </w:r>
      <w:r>
        <w:rPr>
          <w:b/>
          <w:sz w:val="26"/>
        </w:rPr>
        <w:t xml:space="preserve">mp </w:t>
      </w:r>
      <w:r>
        <w:t xml:space="preserve">only </w:t>
      </w:r>
      <w:r>
        <w:rPr>
          <w:b/>
          <w:sz w:val="32"/>
        </w:rPr>
        <w:t xml:space="preserve">game </w:t>
      </w:r>
      <w:r>
        <w:t xml:space="preserve">to </w:t>
      </w:r>
      <w:r>
        <w:rPr>
          <w:b/>
          <w:sz w:val="26"/>
        </w:rPr>
        <w:t xml:space="preserve">ship </w:t>
      </w:r>
      <w:r>
        <w:t xml:space="preserve">with </w:t>
      </w:r>
      <w:r>
        <w:t xml:space="preserve">only </w:t>
      </w:r>
      <w:r>
        <w:rPr>
          <w:b/>
          <w:sz w:val="32"/>
        </w:rPr>
        <w:t xml:space="preserve">8 </w:t>
      </w:r>
      <w:r>
        <w:rPr>
          <w:b/>
          <w:sz w:val="34"/>
        </w:rPr>
        <w:t xml:space="preserve">maps </w:t>
      </w:r>
      <w:r>
        <w:t xml:space="preserve">is </w:t>
      </w:r>
      <w:r>
        <w:rPr>
          <w:b/>
          <w:sz w:val="40"/>
        </w:rPr>
        <w:t xml:space="preserve">ridiculous </w:t>
      </w:r>
      <w:r>
        <w:rPr>
          <w:b/>
          <w:sz w:val="36"/>
        </w:rPr>
        <w:t xml:space="preserve">luckily </w:t>
      </w:r>
      <w:r>
        <w:t xml:space="preserve">i </w:t>
      </w:r>
      <w:r>
        <w:rPr>
          <w:b/>
          <w:sz w:val="34"/>
        </w:rPr>
        <w:t xml:space="preserve">rented </w:t>
      </w:r>
      <w:r>
        <w:t xml:space="preserve">this </w:t>
      </w:r>
      <w:r>
        <w:rPr>
          <w:b/>
          <w:sz w:val="32"/>
        </w:rPr>
        <w:t xml:space="preserve">game </w:t>
      </w:r>
      <w:r>
        <w:rPr>
          <w:b/>
          <w:sz w:val="32"/>
        </w:rPr>
        <w:t xml:space="preserve">first </w:t>
      </w:r>
      <w:r>
        <w:t xml:space="preserve">so </w:t>
      </w:r>
      <w:r>
        <w:t xml:space="preserve">it </w:t>
      </w:r>
      <w:r>
        <w:t xml:space="preserve">s </w:t>
      </w:r>
      <w:r>
        <w:rPr>
          <w:b/>
          <w:sz w:val="32"/>
        </w:rPr>
        <w:t xml:space="preserve">heading </w:t>
      </w:r>
      <w:r>
        <w:rPr>
          <w:b/>
          <w:sz w:val="30"/>
        </w:rPr>
        <w:t xml:space="preserve">back </w:t>
      </w:r>
      <w:r>
        <w:t xml:space="preserve">to </w:t>
      </w:r>
      <w:r>
        <w:t xml:space="preserve">the </w:t>
      </w:r>
      <w:r>
        <w:rPr>
          <w:b/>
          <w:sz w:val="32"/>
        </w:rPr>
        <w:t xml:space="preserve">rental </w:t>
      </w:r>
      <w:r>
        <w:rPr>
          <w:b/>
          <w:sz w:val="30"/>
        </w:rPr>
        <w:t xml:space="preserve">service </w:t>
      </w:r>
      <w:r>
        <w:t xml:space="preserve">i </w:t>
      </w:r>
      <w:r>
        <w:rPr>
          <w:b/>
          <w:sz w:val="30"/>
        </w:rPr>
        <w:t xml:space="preserve">use </w:t>
      </w:r>
      <w:r>
        <w:t xml:space="preserve">if </w:t>
      </w:r>
      <w:r>
        <w:t xml:space="preserve">you </w:t>
      </w:r>
      <w:r>
        <w:rPr>
          <w:b/>
          <w:sz w:val="30"/>
        </w:rPr>
        <w:t xml:space="preserve">want </w:t>
      </w:r>
      <w:r>
        <w:t xml:space="preserve">a </w:t>
      </w:r>
      <w:r>
        <w:rPr>
          <w:b/>
          <w:sz w:val="26"/>
        </w:rPr>
        <w:t xml:space="preserve">good </w:t>
      </w:r>
      <w:r>
        <w:rPr>
          <w:b/>
          <w:sz w:val="26"/>
        </w:rPr>
        <w:t xml:space="preserve">mp </w:t>
      </w:r>
      <w:r>
        <w:t xml:space="preserve">only </w:t>
      </w:r>
      <w:r>
        <w:rPr>
          <w:b/>
          <w:sz w:val="32"/>
        </w:rPr>
        <w:t xml:space="preserve">game </w:t>
      </w:r>
      <w:r>
        <w:t xml:space="preserve">on </w:t>
      </w:r>
      <w:r>
        <w:rPr>
          <w:b/>
          <w:sz w:val="30"/>
        </w:rPr>
        <w:t xml:space="preserve">360 </w:t>
      </w:r>
      <w:r>
        <w:t xml:space="preserve">you </w:t>
      </w:r>
      <w:r>
        <w:t xml:space="preserve">can </w:t>
      </w:r>
      <w:r>
        <w:rPr>
          <w:b/>
          <w:sz w:val="30"/>
        </w:rPr>
        <w:t xml:space="preserve">take </w:t>
      </w:r>
      <w:r>
        <w:t xml:space="preserve">a </w:t>
      </w:r>
      <w:r>
        <w:rPr>
          <w:b/>
          <w:sz w:val="28"/>
        </w:rPr>
        <w:t xml:space="preserve">look </w:t>
      </w:r>
      <w:r>
        <w:t xml:space="preserve">at </w:t>
      </w:r>
      <w:r>
        <w:rPr>
          <w:b/>
          <w:sz w:val="26"/>
        </w:rPr>
        <w:t xml:space="preserve">section </w:t>
      </w:r>
      <w:r>
        <w:rPr>
          <w:b/>
          <w:sz w:val="32"/>
        </w:rPr>
        <w:t xml:space="preserve">8 </w:t>
      </w:r>
      <w:r>
        <w:rPr>
          <w:b/>
          <w:sz w:val="30"/>
        </w:rPr>
        <w:t xml:space="preserve">prejudice </w:t>
      </w:r>
      <w:r>
        <w:rPr>
          <w:b/>
          <w:sz w:val="26"/>
        </w:rPr>
        <w:t xml:space="preserve">\ </w:t>
      </w:r>
      <w:r>
        <w:rPr>
          <w:b/>
          <w:sz w:val="28"/>
        </w:rPr>
        <w:t xml:space="preserve">( </w:t>
      </w:r>
      <w:r>
        <w:rPr>
          <w:b/>
          <w:sz w:val="26"/>
        </w:rPr>
        <w:t xml:space="preserve">15 </w:t>
      </w:r>
      <w:r>
        <w:rPr>
          <w:b/>
          <w:sz w:val="26"/>
        </w:rPr>
        <w:t xml:space="preserve">\ </w:t>
      </w:r>
      <w:r>
        <w:rPr>
          <w:b/>
          <w:sz w:val="28"/>
        </w:rPr>
        <w:t xml:space="preserve">) </w:t>
      </w:r>
      <w:r>
        <w:t xml:space="preserve">on </w:t>
      </w:r>
      <w:r>
        <w:rPr>
          <w:b/>
          <w:sz w:val="28"/>
        </w:rPr>
        <w:t xml:space="preserve">ps3 </w:t>
      </w:r>
      <w:r>
        <w:t xml:space="preserve">i </w:t>
      </w:r>
      <w:r>
        <w:rPr>
          <w:b/>
          <w:sz w:val="30"/>
        </w:rPr>
        <w:t xml:space="preserve">would </w:t>
      </w:r>
      <w:r>
        <w:rPr>
          <w:b/>
          <w:sz w:val="30"/>
        </w:rPr>
        <w:t xml:space="preserve">suggest </w:t>
      </w:r>
      <w:r>
        <w:rPr>
          <w:b/>
          <w:sz w:val="30"/>
        </w:rPr>
        <w:t xml:space="preserve">killzone </w:t>
      </w:r>
      <w:r>
        <w:rPr>
          <w:b/>
          <w:sz w:val="32"/>
        </w:rPr>
        <w:t xml:space="preserve">3 </w:t>
      </w:r>
      <w:r>
        <w:rPr>
          <w:b/>
          <w:sz w:val="32"/>
        </w:rPr>
        <w:t xml:space="preserve">sigh </w:t>
      </w:r>
      <w:r>
        <w:rPr>
          <w:b/>
          <w:sz w:val="30"/>
        </w:rPr>
        <w:t xml:space="preserve">another </w:t>
      </w:r>
      <w:r>
        <w:rPr>
          <w:b/>
          <w:sz w:val="30"/>
        </w:rPr>
        <w:t xml:space="preserve">homefront </w:t>
      </w:r>
    </w:p>
    <w:p>
      <w:r>
        <w:t>attention score: 0.1583538</w:t>
      </w:r>
    </w:p>
    <w:p>
      <w:r>
        <w:t xml:space="preserve">the </w:t>
      </w:r>
      <w:r>
        <w:t xml:space="preserve">only </w:t>
      </w:r>
      <w:r>
        <w:rPr>
          <w:b/>
          <w:sz w:val="40"/>
        </w:rPr>
        <w:t xml:space="preserve">reason </w:t>
      </w:r>
      <w:r>
        <w:t xml:space="preserve">to </w:t>
      </w:r>
      <w:r>
        <w:rPr>
          <w:b/>
          <w:sz w:val="38"/>
        </w:rPr>
        <w:t xml:space="preserve">buy </w:t>
      </w:r>
      <w:r>
        <w:t xml:space="preserve">this </w:t>
      </w:r>
      <w:r>
        <w:t xml:space="preserve">is </w:t>
      </w:r>
      <w:r>
        <w:t xml:space="preserve">for </w:t>
      </w:r>
      <w:r>
        <w:t xml:space="preserve">the </w:t>
      </w:r>
      <w:r>
        <w:rPr>
          <w:b/>
          <w:sz w:val="36"/>
        </w:rPr>
        <w:t xml:space="preserve">co </w:t>
      </w:r>
      <w:r>
        <w:rPr>
          <w:b/>
          <w:sz w:val="34"/>
        </w:rPr>
        <w:t xml:space="preserve">op </w:t>
      </w:r>
      <w:r>
        <w:t xml:space="preserve">which </w:t>
      </w:r>
      <w:r>
        <w:t xml:space="preserve">they </w:t>
      </w:r>
      <w:r>
        <w:rPr>
          <w:b/>
          <w:sz w:val="34"/>
        </w:rPr>
        <w:t xml:space="preserve">still </w:t>
      </w:r>
      <w:r>
        <w:t xml:space="preserve">have </w:t>
      </w:r>
      <w:r>
        <w:rPr>
          <w:b/>
          <w:sz w:val="32"/>
        </w:rPr>
        <w:t xml:space="preserve">n't </w:t>
      </w:r>
      <w:r>
        <w:rPr>
          <w:b/>
          <w:sz w:val="30"/>
        </w:rPr>
        <w:t xml:space="preserve">delivered </w:t>
      </w:r>
      <w:r>
        <w:rPr>
          <w:b/>
          <w:sz w:val="28"/>
        </w:rPr>
        <w:t xml:space="preserve">mp </w:t>
      </w:r>
      <w:r>
        <w:t xml:space="preserve">is </w:t>
      </w:r>
      <w:r>
        <w:rPr>
          <w:b/>
          <w:sz w:val="32"/>
        </w:rPr>
        <w:t xml:space="preserve">dead </w:t>
      </w:r>
      <w:r>
        <w:t xml:space="preserve">by </w:t>
      </w:r>
      <w:r>
        <w:t xml:space="preserve">the </w:t>
      </w:r>
      <w:r>
        <w:rPr>
          <w:b/>
          <w:sz w:val="26"/>
        </w:rPr>
        <w:t xml:space="preserve">time </w:t>
      </w:r>
      <w:r>
        <w:t xml:space="preserve">this </w:t>
      </w:r>
      <w:r>
        <w:rPr>
          <w:b/>
          <w:sz w:val="24"/>
        </w:rPr>
        <w:t xml:space="preserve">comes </w:t>
      </w:r>
      <w:r>
        <w:t xml:space="preserve">out </w:t>
      </w:r>
      <w:r>
        <w:rPr>
          <w:b/>
          <w:sz w:val="24"/>
        </w:rPr>
        <w:t xml:space="preserve">, </w:t>
      </w:r>
      <w:r>
        <w:t xml:space="preserve">no </w:t>
      </w:r>
      <w:r>
        <w:rPr>
          <w:b/>
          <w:sz w:val="26"/>
        </w:rPr>
        <w:t xml:space="preserve">one </w:t>
      </w:r>
      <w:r>
        <w:t xml:space="preserve">will </w:t>
      </w:r>
      <w:r>
        <w:t xml:space="preserve">be </w:t>
      </w:r>
      <w:r>
        <w:rPr>
          <w:b/>
          <w:sz w:val="32"/>
        </w:rPr>
        <w:t xml:space="preserve">left </w:t>
      </w:r>
      <w:r>
        <w:t xml:space="preserve">to </w:t>
      </w:r>
      <w:r>
        <w:rPr>
          <w:b/>
          <w:sz w:val="32"/>
        </w:rPr>
        <w:t xml:space="preserve">play </w:t>
      </w:r>
      <w:r>
        <w:t xml:space="preserve">it </w:t>
      </w:r>
      <w:r>
        <w:t xml:space="preserve">with </w:t>
      </w:r>
      <w:r>
        <w:rPr>
          <w:b/>
          <w:sz w:val="32"/>
        </w:rPr>
        <w:t xml:space="preserve">game </w:t>
      </w:r>
      <w:r>
        <w:rPr>
          <w:b/>
          <w:sz w:val="28"/>
        </w:rPr>
        <w:t xml:space="preserve">came </w:t>
      </w:r>
      <w:r>
        <w:t xml:space="preserve">out </w:t>
      </w:r>
      <w:r>
        <w:t xml:space="preserve">in </w:t>
      </w:r>
      <w:r>
        <w:rPr>
          <w:b/>
          <w:sz w:val="30"/>
        </w:rPr>
        <w:t xml:space="preserve">november </w:t>
      </w:r>
      <w:r>
        <w:t xml:space="preserve">and </w:t>
      </w:r>
      <w:r>
        <w:t xml:space="preserve">the </w:t>
      </w:r>
      <w:r>
        <w:rPr>
          <w:b/>
          <w:sz w:val="36"/>
        </w:rPr>
        <w:t xml:space="preserve">co </w:t>
      </w:r>
      <w:r>
        <w:rPr>
          <w:b/>
          <w:sz w:val="34"/>
        </w:rPr>
        <w:t xml:space="preserve">op </w:t>
      </w:r>
      <w:r>
        <w:t xml:space="preserve">is </w:t>
      </w:r>
      <w:r>
        <w:rPr>
          <w:b/>
          <w:sz w:val="34"/>
        </w:rPr>
        <w:t xml:space="preserve">still </w:t>
      </w:r>
      <w:r>
        <w:rPr>
          <w:b/>
          <w:sz w:val="26"/>
        </w:rPr>
        <w:t xml:space="preserve">mia </w:t>
      </w:r>
    </w:p>
    <w:p>
      <w:r>
        <w:t>attention score: 0.14403008</w:t>
      </w:r>
    </w:p>
    <w:p>
      <w:r>
        <w:t xml:space="preserve">racer </w:t>
      </w:r>
      <w:r>
        <w:t xml:space="preserve">couple </w:t>
      </w:r>
      <w:r>
        <w:t xml:space="preserve">this </w:t>
      </w:r>
      <w:r>
        <w:t xml:space="preserve">with </w:t>
      </w:r>
      <w:r>
        <w:t xml:space="preserve">the </w:t>
      </w:r>
      <w:r>
        <w:t xml:space="preserve">fact </w:t>
      </w:r>
      <w:r>
        <w:t xml:space="preserve">that </w:t>
      </w:r>
      <w:r>
        <w:t xml:space="preserve">you </w:t>
      </w:r>
      <w:r>
        <w:t xml:space="preserve">have </w:t>
      </w:r>
      <w:r>
        <w:t xml:space="preserve">to </w:t>
      </w:r>
      <w:r>
        <w:t xml:space="preserve">place </w:t>
      </w:r>
      <w:r>
        <w:t xml:space="preserve">first </w:t>
      </w:r>
      <w:r>
        <w:t xml:space="preserve">in </w:t>
      </w:r>
      <w:r>
        <w:t xml:space="preserve">order </w:t>
      </w:r>
      <w:r>
        <w:t xml:space="preserve">to </w:t>
      </w:r>
      <w:r>
        <w:t xml:space="preserve">progress </w:t>
      </w:r>
      <w:r>
        <w:t xml:space="preserve">and </w:t>
      </w:r>
      <w:r>
        <w:t xml:space="preserve">you </w:t>
      </w:r>
      <w:r>
        <w:t xml:space="preserve">end </w:t>
      </w:r>
      <w:r>
        <w:t xml:space="preserve">up </w:t>
      </w:r>
      <w:r>
        <w:t xml:space="preserve">with </w:t>
      </w:r>
      <w:r>
        <w:t xml:space="preserve">a </w:t>
      </w:r>
      <w:r>
        <w:rPr>
          <w:b/>
          <w:sz w:val="40"/>
        </w:rPr>
        <w:t xml:space="preserve">game </w:t>
      </w:r>
      <w:r>
        <w:t xml:space="preserve">that </w:t>
      </w:r>
      <w:r>
        <w:t xml:space="preserve">is </w:t>
      </w:r>
      <w:r>
        <w:t xml:space="preserve">neither </w:t>
      </w:r>
      <w:r>
        <w:rPr>
          <w:b/>
          <w:sz w:val="28"/>
        </w:rPr>
        <w:t xml:space="preserve">fun </w:t>
      </w:r>
      <w:r>
        <w:t xml:space="preserve">nor </w:t>
      </w:r>
      <w:r>
        <w:rPr>
          <w:b/>
          <w:sz w:val="26"/>
        </w:rPr>
        <w:t xml:space="preserve">accessible </w:t>
      </w:r>
      <w:r>
        <w:t xml:space="preserve">, </w:t>
      </w:r>
      <w:r>
        <w:t xml:space="preserve">it </w:t>
      </w:r>
      <w:r>
        <w:t xml:space="preserve">s </w:t>
      </w:r>
      <w:r>
        <w:t xml:space="preserve">just </w:t>
      </w:r>
      <w:r>
        <w:t xml:space="preserve">frustrating </w:t>
      </w:r>
      <w:r>
        <w:t xml:space="preserve">the </w:t>
      </w:r>
      <w:r>
        <w:t xml:space="preserve">issues </w:t>
      </w:r>
      <w:r>
        <w:t xml:space="preserve">do </w:t>
      </w:r>
      <w:r>
        <w:t xml:space="preserve">n't </w:t>
      </w:r>
      <w:r>
        <w:t xml:space="preserve">end </w:t>
      </w:r>
      <w:r>
        <w:t xml:space="preserve">there </w:t>
      </w:r>
      <w:r>
        <w:t xml:space="preserve">though </w:t>
      </w:r>
      <w:r>
        <w:t xml:space="preserve">even </w:t>
      </w:r>
      <w:r>
        <w:t xml:space="preserve">if </w:t>
      </w:r>
      <w:r>
        <w:t xml:space="preserve">you </w:t>
      </w:r>
      <w:r>
        <w:t xml:space="preserve">only </w:t>
      </w:r>
      <w:r>
        <w:t xml:space="preserve">want </w:t>
      </w:r>
      <w:r>
        <w:t xml:space="preserve">to </w:t>
      </w:r>
      <w:r>
        <w:rPr>
          <w:b/>
          <w:sz w:val="36"/>
        </w:rPr>
        <w:t xml:space="preserve">play </w:t>
      </w:r>
      <w:r>
        <w:rPr>
          <w:b/>
          <w:sz w:val="28"/>
        </w:rPr>
        <w:t xml:space="preserve">multi </w:t>
      </w:r>
      <w:r>
        <w:rPr>
          <w:b/>
          <w:sz w:val="28"/>
        </w:rPr>
        <w:t xml:space="preserve">player </w:t>
      </w:r>
      <w:r>
        <w:t xml:space="preserve">you </w:t>
      </w:r>
      <w:r>
        <w:t xml:space="preserve">will </w:t>
      </w:r>
      <w:r>
        <w:t xml:space="preserve">be </w:t>
      </w:r>
      <w:r>
        <w:rPr>
          <w:b/>
          <w:sz w:val="32"/>
        </w:rPr>
        <w:t xml:space="preserve">frustrated </w:t>
      </w:r>
      <w:r>
        <w:t xml:space="preserve">by </w:t>
      </w:r>
      <w:r>
        <w:rPr>
          <w:b/>
          <w:sz w:val="30"/>
        </w:rPr>
        <w:t xml:space="preserve">incredibly </w:t>
      </w:r>
      <w:r>
        <w:rPr>
          <w:b/>
          <w:sz w:val="28"/>
        </w:rPr>
        <w:t xml:space="preserve">long </w:t>
      </w:r>
      <w:r>
        <w:rPr>
          <w:b/>
          <w:sz w:val="30"/>
        </w:rPr>
        <w:t xml:space="preserve">load </w:t>
      </w:r>
      <w:r>
        <w:rPr>
          <w:b/>
          <w:sz w:val="28"/>
        </w:rPr>
        <w:t xml:space="preserve">times </w:t>
      </w:r>
      <w:r>
        <w:rPr>
          <w:b/>
          <w:sz w:val="28"/>
        </w:rPr>
        <w:t xml:space="preserve">sometimes </w:t>
      </w:r>
      <w:r>
        <w:t xml:space="preserve">the </w:t>
      </w:r>
      <w:r>
        <w:rPr>
          <w:b/>
          <w:sz w:val="30"/>
        </w:rPr>
        <w:t xml:space="preserve">load </w:t>
      </w:r>
      <w:r>
        <w:t xml:space="preserve">is </w:t>
      </w:r>
      <w:r>
        <w:rPr>
          <w:b/>
          <w:sz w:val="28"/>
        </w:rPr>
        <w:t xml:space="preserve">longer </w:t>
      </w:r>
      <w:r>
        <w:t xml:space="preserve">than </w:t>
      </w:r>
      <w:r>
        <w:t xml:space="preserve">the </w:t>
      </w:r>
      <w:r>
        <w:rPr>
          <w:b/>
          <w:sz w:val="28"/>
        </w:rPr>
        <w:t xml:space="preserve">actual </w:t>
      </w:r>
      <w:r>
        <w:rPr>
          <w:b/>
          <w:sz w:val="26"/>
        </w:rPr>
        <w:t xml:space="preserve">race </w:t>
      </w:r>
      <w:r>
        <w:rPr>
          <w:b/>
          <w:sz w:val="28"/>
        </w:rPr>
        <w:t xml:space="preserve">! </w:t>
      </w:r>
      <w:r>
        <w:t xml:space="preserve">the </w:t>
      </w:r>
      <w:r>
        <w:rPr>
          <w:b/>
          <w:sz w:val="28"/>
        </w:rPr>
        <w:t xml:space="preserve">developer </w:t>
      </w:r>
      <w:r>
        <w:rPr>
          <w:b/>
          <w:sz w:val="34"/>
        </w:rPr>
        <w:t xml:space="preserve">promised </w:t>
      </w:r>
      <w:r>
        <w:t xml:space="preserve">to </w:t>
      </w:r>
      <w:r>
        <w:rPr>
          <w:b/>
          <w:sz w:val="36"/>
        </w:rPr>
        <w:t xml:space="preserve">fix </w:t>
      </w:r>
      <w:r>
        <w:t xml:space="preserve">this </w:t>
      </w:r>
      <w:r>
        <w:t xml:space="preserve">but </w:t>
      </w:r>
      <w:r>
        <w:rPr>
          <w:b/>
          <w:sz w:val="36"/>
        </w:rPr>
        <w:t xml:space="preserve">2 </w:t>
      </w:r>
      <w:r>
        <w:rPr>
          <w:b/>
          <w:sz w:val="32"/>
        </w:rPr>
        <w:t xml:space="preserve">months </w:t>
      </w:r>
      <w:r>
        <w:rPr>
          <w:b/>
          <w:sz w:val="30"/>
        </w:rPr>
        <w:t xml:space="preserve">post </w:t>
      </w:r>
      <w:r>
        <w:rPr>
          <w:b/>
          <w:sz w:val="30"/>
        </w:rPr>
        <w:t xml:space="preserve">release </w:t>
      </w:r>
      <w:r>
        <w:t xml:space="preserve">and </w:t>
      </w:r>
      <w:r>
        <w:t xml:space="preserve">not </w:t>
      </w:r>
      <w:r>
        <w:t xml:space="preserve">a </w:t>
      </w:r>
      <w:r>
        <w:rPr>
          <w:b/>
          <w:sz w:val="28"/>
        </w:rPr>
        <w:t xml:space="preserve">single </w:t>
      </w:r>
      <w:r>
        <w:rPr>
          <w:b/>
          <w:sz w:val="28"/>
        </w:rPr>
        <w:t xml:space="preserve">patch </w:t>
      </w:r>
      <w:r>
        <w:t xml:space="preserve">has </w:t>
      </w:r>
      <w:r>
        <w:t xml:space="preserve">been </w:t>
      </w:r>
      <w:r>
        <w:rPr>
          <w:b/>
          <w:sz w:val="32"/>
        </w:rPr>
        <w:t xml:space="preserve">released </w:t>
      </w:r>
      <w:r>
        <w:t xml:space="preserve">for </w:t>
      </w:r>
      <w:r>
        <w:t xml:space="preserve">the </w:t>
      </w:r>
      <w:r>
        <w:rPr>
          <w:b/>
          <w:sz w:val="40"/>
        </w:rPr>
        <w:t xml:space="preserve">game </w:t>
      </w:r>
      <w:r>
        <w:rPr>
          <w:b/>
          <w:sz w:val="34"/>
        </w:rPr>
        <w:t xml:space="preserve">finally </w:t>
      </w:r>
      <w:r>
        <w:t xml:space="preserve">the </w:t>
      </w:r>
      <w:r>
        <w:rPr>
          <w:b/>
          <w:sz w:val="34"/>
        </w:rPr>
        <w:t xml:space="preserve">cart </w:t>
      </w:r>
      <w:r>
        <w:rPr>
          <w:b/>
          <w:sz w:val="34"/>
        </w:rPr>
        <w:t xml:space="preserve">handling </w:t>
      </w:r>
      <w:r>
        <w:t xml:space="preserve">is </w:t>
      </w:r>
      <w:r>
        <w:t xml:space="preserve">just </w:t>
      </w:r>
      <w:r>
        <w:t xml:space="preserve">too </w:t>
      </w:r>
      <w:r>
        <w:rPr>
          <w:b/>
          <w:sz w:val="32"/>
        </w:rPr>
        <w:t xml:space="preserve">sensitive </w:t>
      </w:r>
      <w:r>
        <w:t xml:space="preserve">you </w:t>
      </w:r>
      <w:r>
        <w:t xml:space="preserve">will </w:t>
      </w:r>
      <w:r>
        <w:rPr>
          <w:b/>
          <w:sz w:val="30"/>
        </w:rPr>
        <w:t xml:space="preserve">find </w:t>
      </w:r>
      <w:r>
        <w:t xml:space="preserve">yourself </w:t>
      </w:r>
      <w:r>
        <w:rPr>
          <w:b/>
          <w:sz w:val="30"/>
        </w:rPr>
        <w:t xml:space="preserve">frequently </w:t>
      </w:r>
      <w:r>
        <w:t xml:space="preserve">over </w:t>
      </w:r>
      <w:r>
        <w:rPr>
          <w:b/>
          <w:sz w:val="30"/>
        </w:rPr>
        <w:t xml:space="preserve">steering </w:t>
      </w:r>
      <w:r>
        <w:t xml:space="preserve">and </w:t>
      </w:r>
      <w:r>
        <w:rPr>
          <w:b/>
          <w:sz w:val="32"/>
        </w:rPr>
        <w:t xml:space="preserve">bouncing </w:t>
      </w:r>
      <w:r>
        <w:t xml:space="preserve">into </w:t>
      </w:r>
      <w:r>
        <w:rPr>
          <w:b/>
          <w:sz w:val="34"/>
        </w:rPr>
        <w:t xml:space="preserve">walls </w:t>
      </w:r>
      <w:r>
        <w:t xml:space="preserve">because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controls </w:t>
      </w:r>
      <w:r>
        <w:rPr>
          <w:b/>
          <w:sz w:val="34"/>
        </w:rPr>
        <w:t xml:space="preserve">eventually </w:t>
      </w:r>
      <w:r>
        <w:t xml:space="preserve">you </w:t>
      </w:r>
      <w:r>
        <w:rPr>
          <w:b/>
          <w:sz w:val="32"/>
        </w:rPr>
        <w:t xml:space="preserve">may </w:t>
      </w:r>
      <w:r>
        <w:rPr>
          <w:b/>
          <w:sz w:val="30"/>
        </w:rPr>
        <w:t xml:space="preserve">adjust </w:t>
      </w:r>
      <w:r>
        <w:t xml:space="preserve">to </w:t>
      </w:r>
      <w:r>
        <w:t xml:space="preserve">them </w:t>
      </w:r>
      <w:r>
        <w:t xml:space="preserve">but </w:t>
      </w:r>
      <w:r>
        <w:t xml:space="preserve">it </w:t>
      </w:r>
      <w:r>
        <w:rPr>
          <w:b/>
          <w:sz w:val="28"/>
        </w:rPr>
        <w:t xml:space="preserve">still </w:t>
      </w:r>
      <w:r>
        <w:t xml:space="preserve">is </w:t>
      </w:r>
      <w:r>
        <w:t xml:space="preserve">not </w:t>
      </w:r>
      <w:r>
        <w:rPr>
          <w:b/>
          <w:sz w:val="28"/>
        </w:rPr>
        <w:t xml:space="preserve">fun </w:t>
      </w:r>
      <w:r>
        <w:t xml:space="preserve">to </w:t>
      </w:r>
      <w:r>
        <w:rPr>
          <w:b/>
          <w:sz w:val="28"/>
        </w:rPr>
        <w:t xml:space="preserve">drive </w:t>
      </w:r>
      <w:r>
        <w:t xml:space="preserve">in </w:t>
      </w:r>
      <w:r>
        <w:t xml:space="preserve">this </w:t>
      </w:r>
      <w:r>
        <w:rPr>
          <w:b/>
          <w:sz w:val="40"/>
        </w:rPr>
        <w:t xml:space="preserve">game </w:t>
      </w:r>
      <w:r>
        <w:t xml:space="preserve">this </w:t>
      </w:r>
      <w:r>
        <w:rPr>
          <w:b/>
          <w:sz w:val="40"/>
        </w:rPr>
        <w:t xml:space="preserve">game </w:t>
      </w:r>
      <w:r>
        <w:rPr>
          <w:b/>
          <w:sz w:val="34"/>
        </w:rPr>
        <w:t xml:space="preserve">could </w:t>
      </w:r>
      <w:r>
        <w:t xml:space="preserve">have </w:t>
      </w:r>
      <w:r>
        <w:t xml:space="preserve">been </w:t>
      </w:r>
      <w:r>
        <w:rPr>
          <w:b/>
          <w:sz w:val="34"/>
        </w:rPr>
        <w:t xml:space="preserve">brilliant </w:t>
      </w:r>
      <w:r>
        <w:t xml:space="preserve">but </w:t>
      </w:r>
      <w:r>
        <w:t xml:space="preserve">the </w:t>
      </w:r>
      <w:r>
        <w:rPr>
          <w:b/>
          <w:sz w:val="28"/>
        </w:rPr>
        <w:t xml:space="preserve">developer </w:t>
      </w:r>
      <w:r>
        <w:rPr>
          <w:b/>
          <w:sz w:val="28"/>
        </w:rPr>
        <w:t xml:space="preserve">spent </w:t>
      </w:r>
      <w:r>
        <w:t xml:space="preserve">too </w:t>
      </w:r>
      <w:r>
        <w:rPr>
          <w:b/>
          <w:sz w:val="28"/>
        </w:rPr>
        <w:t xml:space="preserve">much </w:t>
      </w:r>
      <w:r>
        <w:rPr>
          <w:b/>
          <w:sz w:val="26"/>
        </w:rPr>
        <w:t xml:space="preserve">time </w:t>
      </w:r>
      <w:r>
        <w:rPr>
          <w:b/>
          <w:sz w:val="24"/>
        </w:rPr>
        <w:t xml:space="preserve">focusing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creation </w:t>
      </w:r>
      <w:r>
        <w:rPr>
          <w:b/>
          <w:sz w:val="26"/>
        </w:rPr>
        <w:t xml:space="preserve">tools </w:t>
      </w:r>
      <w:r>
        <w:t xml:space="preserve">and </w:t>
      </w:r>
      <w:r>
        <w:t xml:space="preserve">not </w:t>
      </w:r>
      <w:r>
        <w:rPr>
          <w:b/>
          <w:sz w:val="28"/>
        </w:rPr>
        <w:t xml:space="preserve">enough </w:t>
      </w:r>
      <w:r>
        <w:rPr>
          <w:b/>
          <w:sz w:val="26"/>
        </w:rPr>
        <w:t xml:space="preserve">time </w:t>
      </w:r>
      <w:r>
        <w:t xml:space="preserve">on </w:t>
      </w:r>
      <w:r>
        <w:t xml:space="preserve">the </w:t>
      </w:r>
      <w:r>
        <w:rPr>
          <w:b/>
          <w:sz w:val="24"/>
        </w:rPr>
        <w:t xml:space="preserve">core </w:t>
      </w:r>
      <w:r>
        <w:rPr>
          <w:b/>
          <w:sz w:val="40"/>
        </w:rPr>
        <w:t xml:space="preserve">game </w:t>
      </w:r>
      <w:r>
        <w:rPr>
          <w:b/>
          <w:sz w:val="36"/>
        </w:rPr>
        <w:t xml:space="preserve">play </w:t>
      </w:r>
      <w:r>
        <w:rPr>
          <w:b/>
          <w:sz w:val="34"/>
        </w:rPr>
        <w:t xml:space="preserve">skip </w:t>
      </w:r>
      <w:r>
        <w:t xml:space="preserve">this </w:t>
      </w:r>
      <w:r>
        <w:rPr>
          <w:b/>
          <w:sz w:val="40"/>
        </w:rPr>
        <w:t xml:space="preserve">game </w:t>
      </w:r>
      <w:r>
        <w:t xml:space="preserve">not </w:t>
      </w:r>
      <w:r>
        <w:rPr>
          <w:b/>
          <w:sz w:val="26"/>
        </w:rPr>
        <w:t xml:space="preserve">accessible </w:t>
      </w:r>
      <w:r>
        <w:t xml:space="preserve">nor </w:t>
      </w:r>
      <w:r>
        <w:rPr>
          <w:b/>
          <w:sz w:val="28"/>
        </w:rPr>
        <w:t xml:space="preserve">fun </w:t>
      </w:r>
    </w:p>
    <w:p>
      <w:r>
        <w:t>attention score: 0.1748257</w:t>
      </w:r>
    </w:p>
    <w:p>
      <w:r>
        <w:t xml:space="preserve">this </w:t>
      </w:r>
      <w:r>
        <w:t xml:space="preserve">is </w:t>
      </w:r>
      <w:r>
        <w:t xml:space="preserve">a </w:t>
      </w:r>
      <w:r>
        <w:rPr>
          <w:b/>
          <w:sz w:val="34"/>
        </w:rPr>
        <w:t xml:space="preserve">bad </w:t>
      </w:r>
      <w:r>
        <w:rPr>
          <w:b/>
          <w:sz w:val="38"/>
        </w:rPr>
        <w:t xml:space="preserve">game </w:t>
      </w:r>
      <w:r>
        <w:t xml:space="preserve">the </w:t>
      </w:r>
      <w:r>
        <w:rPr>
          <w:b/>
          <w:sz w:val="34"/>
        </w:rPr>
        <w:t xml:space="preserve">graphics </w:t>
      </w:r>
      <w:r>
        <w:t xml:space="preserve">are </w:t>
      </w:r>
      <w:r>
        <w:rPr>
          <w:b/>
          <w:sz w:val="34"/>
        </w:rPr>
        <w:t xml:space="preserve">barely </w:t>
      </w:r>
      <w:r>
        <w:rPr>
          <w:b/>
          <w:sz w:val="30"/>
        </w:rPr>
        <w:t xml:space="preserve">360 </w:t>
      </w:r>
      <w:r>
        <w:rPr>
          <w:b/>
          <w:sz w:val="32"/>
        </w:rPr>
        <w:t xml:space="preserve">level </w:t>
      </w:r>
      <w:r>
        <w:t xml:space="preserve">the </w:t>
      </w:r>
      <w:r>
        <w:rPr>
          <w:b/>
          <w:sz w:val="32"/>
        </w:rPr>
        <w:t xml:space="preserve">controls </w:t>
      </w:r>
      <w:r>
        <w:rPr>
          <w:b/>
          <w:sz w:val="38"/>
        </w:rPr>
        <w:t xml:space="preserve">feel </w:t>
      </w:r>
      <w:r>
        <w:rPr>
          <w:b/>
          <w:sz w:val="38"/>
        </w:rPr>
        <w:t xml:space="preserve">sloppy </w:t>
      </w:r>
      <w:r>
        <w:t xml:space="preserve">the </w:t>
      </w:r>
      <w:r>
        <w:rPr>
          <w:b/>
          <w:sz w:val="38"/>
        </w:rPr>
        <w:t xml:space="preserve">ai </w:t>
      </w:r>
      <w:r>
        <w:t xml:space="preserve">is </w:t>
      </w:r>
      <w:r>
        <w:rPr>
          <w:b/>
          <w:sz w:val="40"/>
        </w:rPr>
        <w:t xml:space="preserve">horrible </w:t>
      </w:r>
      <w:r>
        <w:t xml:space="preserve">and </w:t>
      </w:r>
      <w:r>
        <w:t xml:space="preserve">the </w:t>
      </w:r>
      <w:r>
        <w:rPr>
          <w:b/>
          <w:sz w:val="34"/>
        </w:rPr>
        <w:t xml:space="preserve">mission </w:t>
      </w:r>
      <w:r>
        <w:rPr>
          <w:b/>
          <w:sz w:val="28"/>
        </w:rPr>
        <w:t xml:space="preserve">design </w:t>
      </w:r>
      <w:r>
        <w:t xml:space="preserve">is </w:t>
      </w:r>
      <w:r>
        <w:rPr>
          <w:b/>
          <w:sz w:val="28"/>
        </w:rPr>
        <w:t xml:space="preserve">dreadful </w:t>
      </w:r>
      <w:r>
        <w:t xml:space="preserve">and </w:t>
      </w:r>
      <w:r>
        <w:t xml:space="preserve">that </w:t>
      </w:r>
      <w:r>
        <w:t xml:space="preserve">s </w:t>
      </w:r>
      <w:r>
        <w:t xml:space="preserve">just </w:t>
      </w:r>
      <w:r>
        <w:t xml:space="preserve">the </w:t>
      </w:r>
      <w:r>
        <w:rPr>
          <w:b/>
          <w:sz w:val="24"/>
        </w:rPr>
        <w:t xml:space="preserve">single </w:t>
      </w:r>
      <w:r>
        <w:rPr>
          <w:b/>
          <w:sz w:val="24"/>
        </w:rPr>
        <w:t xml:space="preserve">player </w:t>
      </w:r>
      <w:r>
        <w:t xml:space="preserve">the </w:t>
      </w:r>
      <w:r>
        <w:rPr>
          <w:b/>
          <w:sz w:val="24"/>
        </w:rPr>
        <w:t xml:space="preserve">multi </w:t>
      </w:r>
      <w:r>
        <w:rPr>
          <w:b/>
          <w:sz w:val="24"/>
        </w:rPr>
        <w:t xml:space="preserve">player </w:t>
      </w:r>
      <w:r>
        <w:rPr>
          <w:b/>
          <w:sz w:val="26"/>
        </w:rPr>
        <w:t xml:space="preserve">promises </w:t>
      </w:r>
      <w:r>
        <w:rPr>
          <w:b/>
          <w:sz w:val="26"/>
        </w:rPr>
        <w:t xml:space="preserve">large </w:t>
      </w:r>
      <w:r>
        <w:rPr>
          <w:b/>
          <w:sz w:val="26"/>
        </w:rPr>
        <w:t xml:space="preserve">scale </w:t>
      </w:r>
      <w:r>
        <w:rPr>
          <w:b/>
          <w:sz w:val="28"/>
        </w:rPr>
        <w:t xml:space="preserve">battles </w:t>
      </w:r>
      <w:r>
        <w:t xml:space="preserve">but </w:t>
      </w:r>
      <w:r>
        <w:t xml:space="preserve">they </w:t>
      </w:r>
      <w:r>
        <w:rPr>
          <w:b/>
          <w:sz w:val="26"/>
        </w:rPr>
        <w:t xml:space="preserve">come </w:t>
      </w:r>
      <w:r>
        <w:t xml:space="preserve">off </w:t>
      </w:r>
      <w:r>
        <w:t xml:space="preserve">as </w:t>
      </w:r>
      <w:r>
        <w:rPr>
          <w:b/>
          <w:sz w:val="26"/>
        </w:rPr>
        <w:t xml:space="preserve">small </w:t>
      </w:r>
      <w:r>
        <w:rPr>
          <w:b/>
          <w:sz w:val="26"/>
        </w:rPr>
        <w:t xml:space="preserve">scale </w:t>
      </w:r>
      <w:r>
        <w:rPr>
          <w:b/>
          <w:sz w:val="28"/>
        </w:rPr>
        <w:t xml:space="preserve">sniper </w:t>
      </w:r>
      <w:r>
        <w:rPr>
          <w:b/>
          <w:sz w:val="28"/>
        </w:rPr>
        <w:t xml:space="preserve">fests </w:t>
      </w:r>
      <w:r>
        <w:t xml:space="preserve">i </w:t>
      </w:r>
      <w:r>
        <w:rPr>
          <w:b/>
          <w:sz w:val="32"/>
        </w:rPr>
        <w:t xml:space="preserve">'m </w:t>
      </w:r>
      <w:r>
        <w:t xml:space="preserve">so </w:t>
      </w:r>
      <w:r>
        <w:rPr>
          <w:b/>
          <w:sz w:val="34"/>
        </w:rPr>
        <w:t xml:space="preserve">glad </w:t>
      </w:r>
      <w:r>
        <w:t xml:space="preserve">i </w:t>
      </w:r>
      <w:r>
        <w:t xml:space="preserve">did </w:t>
      </w:r>
      <w:r>
        <w:rPr>
          <w:b/>
          <w:sz w:val="34"/>
        </w:rPr>
        <w:t xml:space="preserve">n't </w:t>
      </w:r>
      <w:r>
        <w:rPr>
          <w:b/>
          <w:sz w:val="36"/>
        </w:rPr>
        <w:t xml:space="preserve">buy </w:t>
      </w:r>
      <w:r>
        <w:t xml:space="preserve">into </w:t>
      </w:r>
      <w:r>
        <w:t xml:space="preserve">their </w:t>
      </w:r>
      <w:r>
        <w:rPr>
          <w:b/>
          <w:sz w:val="34"/>
        </w:rPr>
        <w:t xml:space="preserve">hype </w:t>
      </w:r>
      <w:r>
        <w:t xml:space="preserve">and </w:t>
      </w:r>
      <w:r>
        <w:rPr>
          <w:b/>
          <w:sz w:val="32"/>
        </w:rPr>
        <w:t xml:space="preserve">rented </w:t>
      </w:r>
      <w:r>
        <w:t xml:space="preserve">this </w:t>
      </w:r>
      <w:r>
        <w:rPr>
          <w:b/>
          <w:sz w:val="34"/>
        </w:rPr>
        <w:t xml:space="preserve">first </w:t>
      </w:r>
      <w:r>
        <w:t xml:space="preserve">now </w:t>
      </w:r>
      <w:r>
        <w:t xml:space="preserve">i </w:t>
      </w:r>
      <w:r>
        <w:rPr>
          <w:b/>
          <w:sz w:val="32"/>
        </w:rPr>
        <w:t xml:space="preserve">know </w:t>
      </w:r>
      <w:r>
        <w:t xml:space="preserve">why </w:t>
      </w:r>
      <w:r>
        <w:t xml:space="preserve">they </w:t>
      </w:r>
      <w:r>
        <w:t xml:space="preserve">did </w:t>
      </w:r>
      <w:r>
        <w:rPr>
          <w:b/>
          <w:sz w:val="34"/>
        </w:rPr>
        <w:t xml:space="preserve">n't </w:t>
      </w:r>
      <w:r>
        <w:rPr>
          <w:b/>
          <w:sz w:val="28"/>
        </w:rPr>
        <w:t xml:space="preserve">release </w:t>
      </w:r>
      <w:r>
        <w:t xml:space="preserve">a </w:t>
      </w:r>
      <w:r>
        <w:rPr>
          <w:b/>
          <w:sz w:val="34"/>
        </w:rPr>
        <w:t xml:space="preserve">demo </w:t>
      </w:r>
      <w:r>
        <w:rPr>
          <w:b/>
          <w:sz w:val="32"/>
        </w:rPr>
        <w:t xml:space="preserve">stay </w:t>
      </w:r>
      <w:r>
        <w:rPr>
          <w:b/>
          <w:sz w:val="32"/>
        </w:rPr>
        <w:t xml:space="preserve">far </w:t>
      </w:r>
      <w:r>
        <w:rPr>
          <w:b/>
          <w:sz w:val="30"/>
        </w:rPr>
        <w:t xml:space="preserve">away </w:t>
      </w:r>
      <w:r>
        <w:t xml:space="preserve">from </w:t>
      </w:r>
      <w:r>
        <w:t xml:space="preserve">this </w:t>
      </w:r>
      <w:r>
        <w:t xml:space="preserve">you </w:t>
      </w:r>
      <w:r>
        <w:t xml:space="preserve">can </w:t>
      </w:r>
      <w:r>
        <w:rPr>
          <w:b/>
          <w:sz w:val="28"/>
        </w:rPr>
        <w:t xml:space="preserve">read </w:t>
      </w:r>
      <w:r>
        <w:t xml:space="preserve">my </w:t>
      </w:r>
      <w:r>
        <w:t xml:space="preserve">other </w:t>
      </w:r>
      <w:r>
        <w:rPr>
          <w:b/>
          <w:sz w:val="30"/>
        </w:rPr>
        <w:t xml:space="preserve">reviews </w:t>
      </w:r>
      <w:r>
        <w:t xml:space="preserve">and </w:t>
      </w:r>
      <w:r>
        <w:rPr>
          <w:b/>
          <w:sz w:val="28"/>
        </w:rPr>
        <w:t xml:space="preserve">see </w:t>
      </w:r>
      <w:r>
        <w:t xml:space="preserve">that </w:t>
      </w:r>
      <w:r>
        <w:t xml:space="preserve">i </w:t>
      </w:r>
      <w:r>
        <w:rPr>
          <w:b/>
          <w:sz w:val="32"/>
        </w:rPr>
        <w:t xml:space="preserve">'m </w:t>
      </w:r>
      <w:r>
        <w:rPr>
          <w:b/>
          <w:sz w:val="26"/>
        </w:rPr>
        <w:t xml:space="preserve">generally </w:t>
      </w:r>
      <w:r>
        <w:t xml:space="preserve">very </w:t>
      </w:r>
      <w:r>
        <w:rPr>
          <w:b/>
          <w:sz w:val="28"/>
        </w:rPr>
        <w:t xml:space="preserve">easy </w:t>
      </w:r>
      <w:r>
        <w:t xml:space="preserve">on </w:t>
      </w:r>
      <w:r>
        <w:rPr>
          <w:b/>
          <w:sz w:val="30"/>
        </w:rPr>
        <w:t xml:space="preserve">games </w:t>
      </w:r>
      <w:r>
        <w:t xml:space="preserve">that </w:t>
      </w:r>
      <w:r>
        <w:t xml:space="preserve">other </w:t>
      </w:r>
      <w:r>
        <w:rPr>
          <w:b/>
          <w:sz w:val="36"/>
        </w:rPr>
        <w:t xml:space="preserve">people </w:t>
      </w:r>
      <w:r>
        <w:t xml:space="preserve">do </w:t>
      </w:r>
      <w:r>
        <w:rPr>
          <w:b/>
          <w:sz w:val="34"/>
        </w:rPr>
        <w:t xml:space="preserve">n't </w:t>
      </w:r>
      <w:r>
        <w:rPr>
          <w:b/>
          <w:sz w:val="30"/>
        </w:rPr>
        <w:t xml:space="preserve">like </w:t>
      </w:r>
      <w:r>
        <w:rPr>
          <w:b/>
          <w:sz w:val="26"/>
        </w:rPr>
        <w:t xml:space="preserve">, </w:t>
      </w:r>
      <w:r>
        <w:t xml:space="preserve">but </w:t>
      </w:r>
      <w:r>
        <w:t xml:space="preserve">this </w:t>
      </w:r>
      <w:r>
        <w:rPr>
          <w:b/>
          <w:sz w:val="26"/>
        </w:rPr>
        <w:t xml:space="preserve">one </w:t>
      </w:r>
      <w:r>
        <w:t xml:space="preserve">has </w:t>
      </w:r>
      <w:r>
        <w:t xml:space="preserve">no </w:t>
      </w:r>
      <w:r>
        <w:rPr>
          <w:b/>
          <w:sz w:val="24"/>
        </w:rPr>
        <w:t xml:space="preserve">redeeming </w:t>
      </w:r>
      <w:r>
        <w:rPr>
          <w:b/>
          <w:sz w:val="24"/>
        </w:rPr>
        <w:t xml:space="preserve">qualities </w:t>
      </w:r>
      <w:r>
        <w:rPr>
          <w:b/>
          <w:sz w:val="26"/>
        </w:rPr>
        <w:t xml:space="preserve">one </w:t>
      </w:r>
      <w:r>
        <w:t xml:space="preserve">the </w:t>
      </w:r>
      <w:r>
        <w:rPr>
          <w:b/>
          <w:sz w:val="30"/>
        </w:rPr>
        <w:t xml:space="preserve">worst </w:t>
      </w:r>
      <w:r>
        <w:rPr>
          <w:b/>
          <w:sz w:val="30"/>
        </w:rPr>
        <w:t xml:space="preserve">games </w:t>
      </w:r>
      <w:r>
        <w:t xml:space="preserve">of </w:t>
      </w:r>
      <w:r>
        <w:t xml:space="preserve">this </w:t>
      </w:r>
      <w:r>
        <w:rPr>
          <w:b/>
          <w:sz w:val="26"/>
        </w:rPr>
        <w:t xml:space="preserve">console </w:t>
      </w:r>
      <w:r>
        <w:rPr>
          <w:b/>
          <w:sz w:val="26"/>
        </w:rPr>
        <w:t xml:space="preserve">generation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